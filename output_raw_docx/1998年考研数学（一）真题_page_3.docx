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10:03:21 GMT', 'content-type': 'application/json;charset=utf-8', 'content-length': '7264', 'connection': 'keep-alive', 'keep-alive': 'timeout=25', 'vary': 'Accept-Encoding', 'access-control-allow-origin': '*', 'access-control-expose-headers': '*', 'x-acs-request-id': '9132D28D-9012-523C-8601-9FA3904F436E', 'x-acs-trace-id': '33d5a14c9ef8f86aabe5cdae6f2f8263', 'etag': '7ugqKXr4+PCmWrhcP1roHFA6'}, 'statusCode': 200, 'body': {'Data': '{"algo_version":"","doc_layout":[{"layout_type":"text","pos":[{"x":76,"y":1154},{"x":76,"y":1248},{"x":1575,"y":1248},{"x":1575,"y":1154}]},{"layout_type":"text","pos":[{"x":78,"y":1581},{"x":78,"y":1620},{"x":420,"y":1620},{"x":420,"y":1581}]},{"layout_type":"table","pos":[{"x":196,"y":1363},{"x":196,"y":1518},{"x":1448,"y":1518},{"x":1448,"y":1362}]},{"layout_type":"text","pos":[{"x":75,"y":1631},{"x":74,"y":1783},{"x":1575,"y":1783},{"x":1575,"y":1631}]},{"layout_type":"text","pos":[{"x":80,"y":904},{"x":80,"y":1034},{"x":1571,"y":1034},{"x":1571,"y":904}]},{"layout_type":"foot","pos":[{"x":94,"y":2270},{"x":94,"y":2301},{"x":134,"y":2301},{"x":134,"y":2270}]},{"layout_type":"text","pos":[{"x":77,"y":844},{"x":77,"y":886},{"x":418,"y":886},{"x":418,"y":844}]},{"layout_type":"text","pos":[{"x":77,"y":1102},{"x":77,"y":1142},{"x":419,"y":1142},{"x":419,"y":1101}]},{"layout_type":"text","pos":[{"x":76,"y":124},{"x":76,"y":164},{"x":418,"y":164},{"x":418,"y":124}]},{"layout_type":"table","pos":[{"x":313,"y":1831},{"x":313,"y":2179},{"x":1332,"y":2179},{"x":1332,"y":1831}]},{"layout_type":"text","pos":[{"x":77,"y":1263},{"x":77,"y":1337},{"x":928,"y":1337},{"x":928,"y":1263}]},{"layout_type":"text","pos":[{"x":79,"y":178},{"x":79,"y":215},{"x":328,"y":215},{"x":328,"y":178}]},{"layout_type":"text","pos":[{"x":77,"y":331},{"x":77,"y":634},{"x":1566,"y":633},{"x":1566,"y":331}]},{"layout_type":"foot","pos":[{"x":4,"y":2269},{"x":4,"y":2303},{"x":132,"y":2303},{"x":132,"y":2269}]}],"doc_sptext":[{"layout_type":"bold","pos":[{"x":82,"y":1104},{"x":82,"y":1140},{"x":418,"y":1140},{"x":418,"y":1104}]},{"layout_type":"bold","pos":[{"x":84,"y":127},{"x":84,"y":162},{"x":416,"y":162},{"x":416,"y":127}]},{"layout_type":"bold","pos":[{"x":82,"y":1584},{"x":81,"y":1619},{"x":416,"y":1619},{"x":416,"y":1584}]},{"layout_type":"bold","pos":[{"x":81,"y":847},{"x":81,"y":883},{"x":417,"y":883},{"x":417,"y":847}]}],"doc_subfield":[{"layout_type":"single","pos":[{"x":66,"y":115},{"x":66,"y":2186},{"x":1578,"y":2186},{"x":1578,"y":115}]}],"figure":[{"type":"subject_table","x":199,"y":1374,"w":1249,"h":141,"box":{"x":0,"y":0,"w":0,"h":0,"angle":-90},"points":[{"x":199,"y":1374},{"x":1448,"y":1374},{"x":1448,"y":1515},{"x":199,"y":1515}]},{"type":"subject_big_bracket","x":581,"y":242,"w":555,"h":202,"box":{"x":0,"y":0,"w":0,"h":0,"angle":-90},"points":[{"x":581,"y":242},{"x":1135,"y":242},{"x":1136,"y":444},{"x":581,"y":444}]},{"type":"subject_big_bracket","x":554,"y":522,"w":554,"h":204,"box":{"x":0,"y":0,"w":0,"h":0,"angle":-90},"points":[{"x":554,"y":522},{"x":1108,"y":522},{"x":1108,"y":726},{"x":554,"y":726}]},{"type":"subject_table","x":321,"y":1832,"w":1006,"h":342,"box":{"x":0,"y":0,"w":0,"h":0,"angle":-90},"points":[{"x":321,"y":1832},{"x":1327,"y":1832},{"x":1327,"y":2174},{"x":321,"y":2174}]},{"type":"subject_question","x":0,"y":0,"w":0,"h":0,"box":{"x":823,"y":590,"w":742,"h":1501,"angle":-90},"points":[{"x":72,"y":219},{"x":1573,"y":219},{"x":1573,"y":961},{"x":72,"y":961}]}],"height":2339,"orgHeight":2339,"orgWidth":1654,"page_id":0,"page_title":"","part_info":[{"part_title":"十二、(本题满分5分)","pos_list":[[{"x":77,"y":127},{"x":1564,"y":130},{"x":1566,"y":773},{"x":77,"y":774}]],"subject_list":[{"index":0,"type":15,"num_choices":0,"prob":0,"text":"(I)的一个基础解系为$$\\\\left( b _ { 1 1 } , b _ { 1 2 } , \\\\cdots , b _ { 1 } , 2 \\\\right) \\\\right) ^ { T } , \\\\left( b _ { 2 1 } , b _ { 2 2 } , \\\\cdots , b _ { 2 , 2 } \\\\right) ^ { T } , \\\\cdots , \\\\left( b _ { n 1 } , b _ { n 2 } , \\\\cdots , b _ { n } , n _ { n } \\\\right) ^ { r }$$试写出线性方程组的通解,并说明理由.十三、(本题满分6分)","figure_list":[],"table_list":[],"answer_list":[[{"x":0,"y":219},{"x":1654,"y":219},{"x":1654,"y":2339},{"x":0,"y":2339}]],"pos_list":[[{"x":72,"y":219},{"x":1573,"y":219},{"x":1573,"y":961},{"x":72,"y":961}]],"element_list":[{"type":0,"text":"(I)的一个基础解系为$$\\\\left( b _ { 1 1 } , b _ { 1 2 } , \\\\cdots , b _ { 1 } , 2 \\\\right) \\\\right) ^ { T } , \\\\left( b _ { 2 1 } , b _ { 2 2 } , \\\\cdots , b _ { 2 , 2 } \\\\right) ^ { T } , \\\\cdots , \\\\left( b _ { n 1 } , b _ { n 2 } , \\\\cdots , b _ { n } , n _ { n } \\\\right) ^ { r }$$试写出线性方程组","pos_list":[[{"x":78,"y":244},{"x":1564,"y":238},{"x":1566,"y":724},{"x":80,"y":730}]],"content_list":[{"type":1,"prob":97,"string":"(I)","option":"","pos":[{"x":526,"y":318},{"x":589,"y":318},{"x":589,"y":349},{"x":526,"y":349}]},{"type":1,"prob":100,"string":"","option":"","pos":[{"x":581,"y":242},{"x":1135,"y":242},{"x":1136,"y":444},{"x":581,"y":444}]},{"type":1,"prob":99,"string":"的一个基础解系为","option":"","pos":[{"x":79,"y":467},{"x":357,"y":466},{"x":358,"y":499},{"x":79,"y":500}]},{"type":2,"prob":96,"string":"$$\\\\left( b _ { 1 1 } , b _ { 1 2 } , \\\\cdots , b _ { 1 } , 2 \\\\right) \\\\right) ^ { T } , \\\\left( b _ { 2 1 } , b _ { 2 2 } , \\\\cdots , b _ { 2 , 2 } \\\\right) ^ { T } , \\\\cdots , \\\\left( b _ { n 1 } , b _ { n 2 } , \\\\cdots , b _ { n } , n _ { n } \\\\right) ^ { r }$$","option":"","pos":[{"x":357,"y":459},{"x":1279,"y":453},{"x":1279,"y":505},{"x":358,"y":511}]},{"type":1,"prob":99,"string":"试写出线性方程组","option":"","pos":[{"x":1279,"y":462},{"x":1565,"y":461},{"x":1565,"y":495},{"x":1279,"y":496}]},{"type":1,"prob":100,"string":"","option":"","pos":[{"x":554,"y":522},{"x":1108,"y":522},{"x":1108,"y":726},{"x":554,"y":726}]}]},{"type":0,"text":"的通解,并说明理由.","pos_list":[[{"x":78,"y":742},{"x":389,"y":742},{"x":389,"y":773},{"x":78,"y":774}]],"content_list":[{"type":1,"prob":99,"string":"的通解,并说明理由.","option":"","pos":[{"x":78,"y":742},{"x":389,"y":742},{"x":389,"y":773},{"x":78,"y":774}]}]},{"type":0,"text":"十三、(本题满分6分)","pos_list":[[{"x":79,"y":849},{"x":410,"y":848},{"x":410,"y":880},{"x":79,"y":881}]],"content_list":[{"type":1,"prob":99,"string":"十三、(本题满分6分)","option":"","pos":[{"x":79,"y":849},{"x":410,"y":848},{"x":410,"y":880},{"x":79,"y":881}]}]}]}]}],"prism_version":"1.0.9","prism_wnum":0,"width":1654}', 'RequestId': '9132D28D-9012-523C-8601-9FA3904F436E'}}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