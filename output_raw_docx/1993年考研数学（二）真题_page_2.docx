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10:07:26 GMT', 'content-type': 'application/json;charset=utf-8', 'content-length': '11328', 'connection': 'keep-alive', 'keep-alive': 'timeout=25', 'vary': 'Accept-Encoding', 'access-control-allow-origin': '*', 'access-control-expose-headers': '*', 'x-acs-request-id': 'FE38C862-1FAB-5C2B-8D7F-266CE1F6614C', 'x-acs-trace-id': 'c42b37e9b1e11edf246f98b3ac3ddbee', 'etag': '1eTptRVM98yWS9xrEStYrwA6'}, 'statusCode': 200, 'body': {'Data': '{"algo_version":"","doc_layout":[{"layout_type":"text","pos":[{"x":80,"y":285},{"x":80,"y":341},{"x":539,"y":341},{"x":539,"y":285}]},{"layout_type":"text","pos":[{"x":78,"y":716},{"x":78,"y":812},{"x":1569,"y":812},{"x":1569,"y":715}]},{"layout_type":"text","pos":[{"x":79,"y":182},{"x":79,"y":264},{"x":884,"y":264},{"x":884,"y":182}]},{"layout_type":"text","pos":[{"x":77,"y":123},{"x":77,"y":165},{"x":756,"y":165},{"x":756,"y":122}]},{"layout_type":"text","pos":[{"x":80,"y":462},{"x":80,"y":542},{"x":425,"y":542},{"x":425,"y":462}]},{"layout_type":"text","pos":[{"x":79,"y":557},{"x":79,"y":604},{"x":1361,"y":604},{"x":1361,"y":557}]},{"layout_type":"text","pos":[{"x":79,"y":366},{"x":79,"y":440},{"x":428,"y":440},{"x":428,"y":366}]},{"layout_type":"foot","pos":[{"x":96,"y":2270},{"x":96,"y":2301},{"x":133,"y":2301},{"x":133,"y":2270}]},{"layout_type":"text","pos":[{"x":77,"y":1092},{"x":77,"y":1137},{"x":1450,"y":1137},{"x":1450,"y":1092}]},{"layout_type":"text","pos":[{"x":77,"y":665},{"x":77,"y":704},{"x":382,"y":704},{"x":382,"y":665}]},{"layout_type":"text","pos":[{"x":76,"y":932},{"x":76,"y":975},{"x":1563,"y":975},{"x":1563,"y":932}]},{"layout_type":"text","pos":[{"x":76,"y":879},{"x":76,"y":919},{"x":383,"y":919},{"x":383,"y":879}]},{"layout_type":"text","pos":[{"x":75,"y":1040},{"x":75,"y":1080},{"x":381,"y":1080},{"x":381,"y":1040}]},{"layout_type":"text","pos":[{"x":76,"y":1200},{"x":76,"y":1240},{"x":383,"y":1240},{"x":383,"y":1200}]},{"layout_type":"text","pos":[{"x":77,"y":1252},{"x":77,"y":1294},{"x":762,"y":1294},{"x":762,"y":1252}]},{"layout_type":"text","pos":[{"x":79,"y":1417},{"x":79,"y":1496},{"x":1459,"y":1496},{"x":1459,"y":1417}]},{"layout_type":"text","pos":[{"x":76,"y":1361},{"x":76,"y":1401},{"x":383,"y":1401},{"x":383,"y":1361}]},{"layout_type":"text","pos":[{"x":74,"y":932},{"x":74,"y":1024},{"x":1565,"y":1024},{"x":1565,"y":932}]},{"layout_type":"text","pos":[{"x":79,"y":1221},{"x":79,"y":1489},{"x":1450,"y":1489},{"x":1450,"y":1221}]},{"layout_type":"foot","pos":[{"x":4,"y":2268},{"x":4,"y":2304},{"x":133,"y":2304},{"x":133,"y":2268}]}],"doc_sptext":[{"layout_type":"bold","pos":[{"x":83,"y":127},{"x":83,"y":162},{"x":755,"y":162},{"x":755,"y":127}]},{"layout_type":"bold","pos":[{"x":81,"y":668},{"x":81,"y":703},{"x":381,"y":703},{"x":381,"y":668}]},{"layout_type":"bold","pos":[{"x":80,"y":1043},{"x":80,"y":1077},{"x":382,"y":1077},{"x":382,"y":1043}]},{"layout_type":"bold","pos":[{"x":81,"y":883},{"x":81,"y":917},{"x":382,"y":917},{"x":382,"y":883}]},{"layout_type":"bold","pos":[{"x":81,"y":1364},{"x":81,"y":1399},{"x":381,"y":1399},{"x":381,"y":1364}]},{"layout_type":"bold","pos":[{"x":80,"y":1203},{"x":80,"y":1238},{"x":382,"y":1238},{"x":382,"y":1203}]}],"doc_subfield":[{"layout_type":"single","pos":[{"x":69,"y":60},{"x":69,"y":1509},{"x":1576,"y":1509},{"x":1576,"y":60}]}],"figure":[{"type":"subject_pattern","x":784,"y":1423,"w":41,"h":73,"box":{"x":0,"y":0,"w":0,"h":0,"angle":-90},"points":[{"x":784,"y":1423},{"x":825,"y":1423},{"x":825,"y":1496},{"x":784,"y":1496}]},{"type":"subject_question","x":0,"y":0,"w":0,"h":0,"box":{"x":765,"y":1457,"w":91,"h":1385,"angle":-90},"points":[{"x":73,"y":1412},{"x":1456,"y":1412},{"x":1456,"y":1501},{"x":73,"y":1501}]},{"type":"subject_question","x":0,"y":0,"w":0,"h":0,"box":{"x":819,"y":953,"w":78,"h":1502,"angle":-90},"points":[{"x":69,"y":915},{"x":1570,"y":915},{"x":1570,"y":991},{"x":69,"y":991}]},{"type":"subject_question","x":0,"y":0,"w":0,"h":0,"box":{"x":763,"y":1113,"w":54,"h":1378,"angle":-90},"points":[{"x":75,"y":1086},{"x":1451,"y":1086},{"x":1451,"y":1140},{"x":75,"y":1140}]},{"type":"subject_question","x":0,"y":0,"w":0,"h":0,"box":{"x":418,"y":1274,"w":61,"h":690,"angle":-90},"points":[{"x":74,"y":1244},{"x":763,"y":1244},{"x":763,"y":1303},{"x":74,"y":1303}]}],"height":2339,"orgHeight":2339,"orgWidth":1654,"page_id":0,"page_title":"","part_info":[{"part_title":"五、(本题满分9分)","pos_list":[[{"x":76,"y":883},{"x":1560,"y":883},{"x":1560,"y":974},{"x":76,"y":976}]],"subject_list":[{"index":0,"type":15,"num_choices":0,"prob":0,"text":"与y≥x设平面图形A由$$x ^ { 2 } + y ^ { 2 } \\\\le 2 x$$ 所确定,求图形A绕直线:x=2旋转一周所得旋转体的体积.","figure_list":[],"table_list":[],"answer_list":[[{"x":0,"y":915},{"x":1654,"y":915},{"x":1654,"y":1086},{"x":0,"y":1086}]],"pos_list":[[{"x":69,"y":915},{"x":1570,"y":915},{"x":1570,"y":991},{"x":69,"y":991}]],"element_list":[{"type":0,"text":"与y≥x","pos_list":[[{"x":518,"y":934},{"x":651,"y":934},{"x":651,"y":974},{"x":518,"y":974}]],"content_list":[{"type":1,"prob":99,"string":"与","option":"","pos":[{"x":518,"y":937},{"x":563,"y":937},{"x":563,"y":968},{"x":518,"y":968}]},{"type":1,"prob":99,"string":"y≥x","option":"","pos":[{"x":563,"y":935},{"x":651,"y":934},{"x":651,"y":973},{"x":563,"y":974}]}]},{"type":0,"text":"设平面图形A由$$x ^ { 2 } + y ^ { 2 } \\\\le 2 x$$ 所确定,求图形A绕直线:x=2旋转一周所得旋转体的体积.","pos_list":[[{"x":76,"y":930},{"x":1560,"y":927},{"x":1560,"y":973},{"x":76,"y":976}]],"content_list":[{"type":1,"prob":99,"string":"设平面图形A由","option":"","pos":[{"x":76,"y":937},{"x":329,"y":937},{"x":329,"y":968},{"x":76,"y":969}]},{"type":2,"prob":99,"string":"$$x ^ { 2 } + y ^ { 2 } \\\\le 2 x$$","option":"","pos":[{"x":329,"y":930},{"x":518,"y":929},{"x":518,"y":975},{"x":329,"y":976}]},{"type":1,"prob":95,"string":"所确定,求图形A绕直线:","option":"","pos":[{"x":651,"y":936},{"x":1036,"y":936},{"x":1037,"y":967},{"x":651,"y":968}]},{"type":1,"prob":99,"string":"x=2","option":"","pos":[{"x":1036,"y":935},{"x":1118,"y":935},{"x":1118,"y":971},{"x":1037,"y":971}]},{"type":1,"prob":99,"string":"旋转一周所得旋转体的体积.","option":"","pos":[{"x":1118,"y":936},{"x":1560,"y":935},{"x":1560,"y":966},{"x":1118,"y":967}]}]}]}]},{"part_title":"六、(本题满分9分)","pos_list":[[{"x":76,"y":1043},{"x":1456,"y":1044},{"x":1456,"y":1127},{"x":76,"y":1127}]],"subject_list":[{"index":0,"type":15,"num_choices":0,"prob":0,"text":"作半径为r的球的外切正圆锥,问此圆锥的高h为何值时,其体积V最小,并求出该最小值.","figure_list":[],"table_list":[],"answer_list":[[{"x":0,"y":1086},{"x":1654,"y":1086},{"x":1654,"y":1244},{"x":0,"y":1244}]],"pos_list":[[{"x":75,"y":1086},{"x":1456,"y":1086},{"x":1456,"y":1140},{"x":75,"y":1140}]],"element_list":[{"type":0,"text":"作半径为r的球的外切正圆锥,问此圆锥的高h为何值时,其体积V最小,并求出该最小值.","pos_list":[[{"x":76,"y":1097},{"x":1456,"y":1097},{"x":1456,"y":1127},{"x":76,"y":1127}]],"content_list":[{"type":1,"prob":98,"string":"作半径为r的球的外切正圆锥,问此圆锥的高h为何值时,其体积V最小,并求出该最小值.","option":"","pos":[{"x":76,"y":1097},{"x":1456,"y":1097},{"x":1456,"y":1127},{"x":76,"y":1127}]}]}]}]},{"part_title":"七、(本题满分9分)","pos_list":[[{"x":76,"y":1204},{"x":1458,"y":1205},{"x":1458,"y":1496},{"x":77,"y":1501}]],"subject_list":[{"index":0,"type":15,"num_choices":0,"prob":0,"text":"设:x&gt;0,常数a &gt; e.证明:","figure_list":[],"table_list":[],"answer_list":[[{"x":0,"y":1244},{"x":1654,"y":1244},{"x":1654,"y":1411},{"x":0,"y":1411}]],"pos_list":[[{"x":74,"y":1244},{"x":763,"y":1244},{"x":763,"y":1303},{"x":74,"y":1303}]],"element_list":[{"type":0,"text":"设:x&gt;0,常数a &gt; e.证明:","pos_list":[[{"x":78,"y":1256},{"x":503,"y":1254},{"x":503,"y":1292},{"x":78,"y":1294}]],"content_list":[{"type":1,"prob":86,"string":"设:","option":"","pos":[{"x":78,"y":1259},{"x":123,"y":1259},{"x":123,"y":1291},{"x":78,"y":1291}]},{"type":1,"prob":99,"string":"x&gt;0,","option":"","pos":[{"x":123,"y":1256},{"x":223,"y":1255},{"x":223,"y":1293},{"x":123,"y":1293}]},{"type":1,"prob":95,"string":"常数a &gt; e.证明:","option":"","pos":[{"x":223,"y":1259},{"x":503,"y":1258},{"x":503,"y":1289},{"x":223,"y":1290}]}]}]},{"index":1,"type":15,"num_choices":0,"prob":0,"text":"f(0)=0,证明:$$| \\\\int _ { 0 } ^ { a } f \\\\left( x \\\\right) d x | \\\\le \\\\frac { M a ^ { 2 } } { 2 } ,$$M=max|f\'(x) |.","figure_list":[[{"x":784,"y":1423},{"x":825,"y":1423},{"x":825,"y":1496},{"x":784,"y":1496}]],"table_list":[],"answer_list":[[{"x":0,"y":1411},{"x":1654,"y":1411},{"x":1654,"y":2339},{"x":0,"y":2339}]],"pos_list":[[{"x":73,"y":1411},{"x":1458,"y":1411},{"x":1458,"y":1501},{"x":73,"y":1501}]],"element_list":[{"type":0,"text":"f(0)=0,证明:$$| \\\\int _ { 0 } ^ { a } f \\\\left( x \\\\right) d x | \\\\le \\\\frac { M a ^ { 2 } } { 2 } ,$$M=max|f\'(x) |.","pos_list":[[{"x":521,"y":1414},{"x":1458,"y":1409},{"x":1458,"y":1496},{"x":521,"y":1501}]],"content_list":[{"type":1,"prob":99,"string":"f(0)=0,","option":"","pos":[{"x":521,"y":1434},{"x":683,"y":1433},{"x":683,"y":1476},{"x":521,"y":1477}]},{"type":1,"prob":99,"string":"证明:","option":"","pos":[{"x":683,"y":1437},{"x":774,"y":1437},{"x":774,"y":1471},{"x":683,"y":1471}]},{"type":1,"prob":100,"string":"","option":"","pos":[{"x":784,"y":1423},{"x":825,"y":1423},{"x":825,"y":1496},{"x":784,"y":1496}]},{"type":2,"prob":97,"string":"$$| \\\\int _ { 0 } ^ { a } f \\\\left( x \\\\right) d x | \\\\le \\\\frac { M a ^ { 2 } } { 2 } ,$$","option":"","pos":[{"x":777,"y":1415},{"x":1067,"y":1411},{"x":1068,"y":1496},{"x":778,"y":1500}]},{"type":1,"prob":91,"string":"M=max|f\'(x) |.","option":"","pos":[{"x":1160,"y":1425},{"x":1458,"y":1424},{"x":1458,"y":1488},{"x":1160,"y":1489}]}]}]}]}],"prism_version":"1.0.9","prism_wnum":0,"width":1654}', 'RequestId': 'FE38C862-1FAB-5C2B-8D7F-266CE1F6614C'}}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