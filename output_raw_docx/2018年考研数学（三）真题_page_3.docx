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10:11:27 GMT', 'content-type': 'application/json;charset=utf-8', 'content-length': '13411', 'connection': 'keep-alive', 'keep-alive': 'timeout=25', 'vary': 'Accept-Encoding', 'access-control-allow-origin': '*', 'access-control-expose-headers': '*', 'x-acs-request-id': '149A54D9-6CAA-5BA2-909C-70C05FBAFAFA', 'x-acs-trace-id': 'db077d23d9d7914cae5f26eed9d86dfe', 'etag': '1BIvO/yd8/LmHX0jyKkd6Eg5'}, 'statusCode': 200, 'body': {'Data': '{"algo_version":"","doc_layout":[{"layout_type":"text","pos":[{"x":137,"y":644},{"x":137,"y":735},{"x":1022,"y":735},{"x":1022,"y":644}]},{"layout_type":"text","pos":[{"x":55,"y":585},{"x":55,"y":627},{"x":421,"y":627},{"x":421,"y":585}]},{"layout_type":"text","pos":[{"x":53,"y":32},{"x":53,"y":73},{"x":420,"y":73},{"x":420,"y":32}]},{"layout_type":"foot","pos":[{"x":758,"y":2267},{"x":758,"y":2299},{"x":892,"y":2299},{"x":892,"y":2267}]},{"layout_type":"text","pos":[{"x":114,"y":81},{"x":114,"y":183},{"x":1605,"y":183},{"x":1605,"y":81}]},{"layout_type":"text","pos":[{"x":53,"y":1588},{"x":53,"y":1633},{"x":420,"y":1633},{"x":420,"y":1588}]},{"layout_type":"text","pos":[{"x":56,"y":1137},{"x":56,"y":1180},{"x":421,"y":1180},{"x":421,"y":1137}]},{"layout_type":"text","pos":[{"x":142,"y":1190},{"x":142,"y":1239},{"x":1471,"y":1239},{"x":1471,"y":1190}]},{"layout_type":"text","pos":[{"x":126,"y":1639},{"x":126,"y":1750},{"x":1492,"y":1750},{"x":1492,"y":1639}]}],"doc_sptext":[{"layout_type":"bold","pos":[{"x":818,"y":2270},{"x":818,"y":2297},{"x":834,"y":2297},{"x":834,"y":2270}]}],"doc_subfield":[{"layout_type":"single","pos":[{"x":47,"y":4},{"x":47,"y":1807},{"x":1546,"y":1807},{"x":1546,"y":4}]}],"figure":[{"type":"subject_question","x":0,"y":0,"w":0,"h":0,"box":{"x":776,"y":1689,"w":218,"h":1437,"angle":-90},"points":[{"x":57,"y":1579},{"x":1494,"y":1580},{"x":1494,"y":1798},{"x":57,"y":1798}]},{"type":"subject_question","x":0,"y":0,"w":0,"h":0,"box":{"x":762,"y":1197,"w":119,"h":1410,"angle":-90},"points":[{"x":57,"y":1138},{"x":1466,"y":1138},{"x":1466,"y":1256},{"x":57,"y":1256}]},{"type":"subject_question","x":0,"y":0,"w":0,"h":0,"box":{"x":832,"y":113,"w":143,"h":1543,"angle":-90},"points":[{"x":60,"y":42},{"x":1603,"y":42},{"x":1603,"y":185},{"x":60,"y":185}]},{"type":"subject_question","x":0,"y":0,"w":0,"h":0,"box":{"x":553,"y":666,"w":151,"h":967,"angle":-90},"points":[{"x":69,"y":591},{"x":1035,"y":591},{"x":1035,"y":741},{"x":69,"y":741}]}],"height":2339,"orgHeight":2339,"orgWidth":1654,"page_id":0,"page_title":"","part_info":[{"part_title":"","pos_list":[[{"x":54,"y":36},{"x":1596,"y":37},{"x":1596,"y":1800},{"x":54,"y":1803}]],"subject_list":[{"index":0,"type":15,"num_choices":0,"prob":0,"text":"(17)(本题满分10分)将长为2m的铁丝分成三段,依次围成圆、正方形与正三角形.三个图形的面积之和是否存在最小值?若存在,求出最小值.","figure_list":[],"table_list":[],"answer_list":[[{"x":0,"y":36},{"x":1654,"y":36},{"x":1654,"y":589},{"x":0,"y":589}]],"pos_list":[[{"x":54,"y":36},{"x":1603,"y":36},{"x":1603,"y":185},{"x":54,"y":185}]],"element_list":[{"type":0,"text":"(17)(本题满分10分)","pos_list":[[{"x":54,"y":36},{"x":419,"y":37},{"x":419,"y":69},{"x":54,"y":67}]],"content_list":[{"type":1,"prob":95,"string":"(17)(本题满分10分)","option":"","pos":[{"x":54,"y":36},{"x":419,"y":37},{"x":419,"y":69},{"x":54,"y":67}]}]},{"type":0,"text":"将长为2m的铁丝分成三段,依次围成圆、正方形与正三角形.三个图形的面积之和是否存在最小值?若存在,求出最小值.","pos_list":[[{"x":140,"y":91},{"x":1596,"y":91},{"x":1596,"y":178},{"x":140,"y":178}]],"content_list":[{"type":1,"prob":99,"string":"将长为2m的铁丝分成三段,依次围成圆、正方形与正三角形.三个图形的面积之和是否存在","option":"","pos":[{"x":140,"y":92},{"x":1596,"y":91},{"x":1596,"y":123},{"x":140,"y":123}]},{"type":1,"prob":99,"string":"最小值?若存在,求出最小值.","option":"","pos":[{"x":141,"y":147},{"x":606,"y":147},{"x":606,"y":178},{"x":141,"y":178}]}]}]},{"index":1,"type":15,"num_choices":0,"prob":0,"text":"(18)(本题满分10分)$$\\\\cos 2 x - \\\\frac { 1 } { \\\\left( 1 + x \\\\right) ^ { 2 } } = \\\\sum _ { n = 0 } ^ { x } a _ { n } x ^ { n } \\\\left( - 1 &lt; x &lt; 1 \\\\right)$$,求$$a _ { n } .$$","figure_list":[],"table_list":[],"answer_list":[[{"x":0,"y":589},{"x":1654,"y":589},{"x":1654,"y":1138},{"x":0,"y":1138}]],"pos_list":[[{"x":54,"y":589},{"x":1035,"y":589},{"x":1035,"y":741},{"x":54,"y":741}]],"element_list":[{"type":0,"text":"(18)(本题满分10分)","pos_list":[[{"x":54,"y":589},{"x":419,"y":590},{"x":419,"y":622},{"x":54,"y":621}]],"content_list":[{"type":1,"prob":99,"string":"(18)(本题满分10分)","option":"","pos":[{"x":54,"y":589},{"x":419,"y":590},{"x":419,"y":622},{"x":54,"y":621}]}]},{"type":0,"text":"$$\\\\cos 2 x - \\\\frac { 1 } { \\\\left( 1 + x \\\\right) ^ { 2 } } = \\\\sum _ { n = 0 } ^ { x } a _ { n } x ^ { n } \\\\left( - 1 &lt; x &lt; 1 \\\\right)$$,求$$a _ { n } .$$","pos_list":[[{"x":223,"y":647},{"x":1020,"y":642},{"x":1020,"y":730},{"x":224,"y":735}]],"content_list":[{"type":2,"prob":98,"string":"$$\\\\cos 2 x - \\\\frac { 1 } { \\\\left( 1 + x \\\\right) ^ { 2 } } = \\\\sum _ { n = 0 } ^ { x } a _ { n } x ^ { n } \\\\left( - 1 &lt; x &lt; 1 \\\\right)$$","option":"","pos":[{"x":223,"y":647},{"x":922,"y":643},{"x":922,"y":731},{"x":224,"y":735}]},{"type":1,"prob":99,"string":",求","option":"","pos":[{"x":923,"y":667},{"x":979,"y":667},{"x":979,"y":708},{"x":923,"y":708}]},{"type":2,"prob":99,"string":"$$a _ { n } .$$","option":"","pos":[{"x":979,"y":672},{"x":1020,"y":672},{"x":1020,"y":710},{"x":979,"y":710}]}]}]},{"index":2,"type":15,"num_choices":0,"prob":0,"text":"(19)(本题满分10分)设数列;$$\\\\left\\\\{ x _ { n } \\\\right\\\\}$$满足:$$x _ { 1 } &gt; 0 , x _ { n } e ^ { x _ { n + 1 } } = e ^ { x _ { n } } - 1 \\\\left( n = 1 , 2 , \\\\cdots \\\\right) ,$$.证明$$\\\\left\\\\{ x _ { n } \\\\right.$$}收敛,并求$$\\\\lim _ { n \\\\to \\\\infty } { x _ { n } } .$$","figure_list":[],"table_list":[],"answer_list":[[{"x":0,"y":1138},{"x":1654,"y":1138},{"x":1654,"y":1579},{"x":0,"y":1579}]],"pos_list":[[{"x":54,"y":1138},{"x":1466,"y":1138},{"x":1466,"y":1256},{"x":54,"y":1256}]],"element_list":[{"type":0,"text":"(19)(本题满分10分)","pos_list":[[{"x":54,"y":1142},{"x":418,"y":1141},{"x":418,"y":1173},{"x":54,"y":1174}]],"content_list":[{"type":1,"prob":99,"string":"(19)(本题满分10分)","option":"","pos":[{"x":54,"y":1142},{"x":418,"y":1141},{"x":418,"y":1173},{"x":54,"y":1174}]}]},{"type":0,"text":"设数列;$$\\\\left\\\\{ x _ { n } \\\\right\\\\}$$满足:$$x _ { 1 } &gt; 0 , x _ { n } e ^ { x _ { n + 1 } } = e ^ { x _ { n } } - 1 \\\\left( n = 1 , 2 , \\\\cdots \\\\right) ,$$.证明$$\\\\left\\\\{ x _ { n } \\\\right.$$}收敛,并求$$\\\\lim _ { n \\\\to \\\\infty } { x _ { n } } .$$","pos_list":[[{"x":141,"y":1194},{"x":1466,"y":1187},{"x":1466,"y":1243},{"x":141,"y":1251}]],"content_list":[{"type":1,"prob":96,"string":"设数列;","option":"","pos":[{"x":141,"y":1201},{"x":260,"y":1200},{"x":260,"y":1235},{"x":141,"y":1236}]},{"type":2,"prob":99,"string":"$$\\\\left\\\\{ x _ { n } \\\\right\\\\}$$","option":"","pos":[{"x":260,"y":1193},{"x":319,"y":1193},{"x":319,"y":1235},{"x":260,"y":1235}]},{"type":1,"prob":99,"string":"满足:","option":"","pos":[{"x":319,"y":1200},{"x":432,"y":1200},{"x":433,"y":1234},{"x":319,"y":1235}]},{"type":2,"prob":99,"string":"$$x _ { 1 } &gt; 0 , x _ { n } e ^ { x _ { n + 1 } } = e ^ { x _ { n } } - 1 \\\\left( n = 1 , 2 , \\\\cdots \\\\right) ,$$","option":"","pos":[{"x":432,"y":1195},{"x":1032,"y":1190},{"x":1032,"y":1235},{"x":433,"y":1240}]},{"type":1,"prob":99,"string":".证明","option":"","pos":[{"x":1032,"y":1196},{"x":1120,"y":1196},{"x":1120,"y":1231},{"x":1032,"y":1231}]},{"type":2,"prob":95,"string":"$$\\\\left\\\\{ x _ { n } \\\\right.$$","option":"","pos":[{"x":1120,"y":1195},{"x":1173,"y":1195},{"x":1173,"y":1238},{"x":1120,"y":1238}]},{"type":1,"prob":98,"string":"}收敛,并求","option":"","pos":[{"x":1172,"y":1196},{"x":1363,"y":1195},{"x":1363,"y":1229},{"x":1173,"y":1230}]},{"type":2,"prob":94,"string":"$$\\\\lim _ { n \\\\to \\\\infty } { x _ { n } } .$$","option":"","pos":[{"x":1363,"y":1194},{"x":1466,"y":1195},{"x":1465,"y":1243},{"x":1363,"y":1243}]}]}]},{"index":3,"type":15,"num_choices":0,"prob":0,"text":"(20)(本题满分11分)设实二次型$$f \\\\left( x _ { 1 } , x _ { 2 } , x _ { 3 } \\\\right) = \\\\left( x _ { 1 } - x _ { 2 } + x _ { 3 } \\\\right) ^ { 2 } + \\\\left( x _ { 2 } + x _ { 3 } \\\\right) ^ { 2 } + \\\\left( x _ { 1 } + a x _ { 3 } \\\\right) ^ { 2 }$$,其中a是参数.(I)(I)求f(x,x2,x)=0的解;$$f \\\\left( x _ { 1 } , x _ { 2 } , x _ { 3 } \\\\right) = 0$$(Ⅱ)求f(x,2,x)的规范形.$$f \\\\left( x _ { 1 } , x _ { 2 } , x _ { 3 } \\\\right)$$","figure_list":[],"table_list":[],"answer_list":[[{"x":0,"y":1579},{"x":1654,"y":1579},{"x":1654,"y":2339},{"x":0,"y":2339}]],"pos_list":[[{"x":54,"y":1579},{"x":1494,"y":1580},{"x":1494,"y":1803},{"x":54,"y":1803}]],"element_list":[{"type":0,"text":"(20)(本题满分11分)","pos_list":[[{"x":54,"y":1594},{"x":419,"y":1594},{"x":419,"y":1626},{"x":54,"y":1626}]],"content_list":[{"type":1,"prob":99,"string":"(20)(本题满分11分)","option":"","pos":[{"x":54,"y":1594},{"x":419,"y":1594},{"x":419,"y":1626},{"x":54,"y":1626}]}]},{"type":0,"text":"设实二次型$$f \\\\left( x _ { 1 } , x _ { 2 } , x _ { 3 } \\\\right) = \\\\left( x _ { 1 } - x _ { 2 } + x _ { 3 } \\\\right) ^ { 2 } + \\\\left( x _ { 2 } + x _ { 3 } \\\\right) ^ { 2 } + \\\\left( x _ { 1 } + a x _ { 3 } \\\\right) ^ { 2 }$$,其中a是参数.(I)(I)求f(x,x2,x)=0的解;$$f \\\\left( x _ { 1 } , x _ { 2 } , x _ { 3 } \\\\right) = 0$$","pos_list":[[{"x":141,"y":1644},{"x":1489,"y":1638},{"x":1489,"y":1741},{"x":141,"y":1747}]],"content_list":[{"type":1,"prob":99,"string":"设实二次型","option":"","pos":[{"x":141,"y":1652},{"x":327,"y":1652},{"x":327,"y":1686},{"x":141,"y":1686}]},{"type":2,"prob":99,"string":"$$f \\\\left( x _ { 1 } , x _ { 2 } , x _ { 3 } \\\\right) = \\\\left( x _ { 1 } - x _ { 2 } + x _ { 3 } \\\\right) ^ { 2 } + \\\\left( x _ { 2 } + x _ { 3 } \\\\right) ^ { 2 } + \\\\left( x _ { 1 } + a x _ { 3 } \\\\right) ^ { 2 }$$","option":"","pos":[{"x":327,"y":1644},{"x":1251,"y":1639},{"x":1251,"y":1691},{"x":327,"y":1695}]},{"type":1,"prob":99,"string":",其中","option":"","pos":[{"x":1251,"y":1648},{"x":1344,"y":1647},{"x":1344,"y":1681},{"x":1251,"y":1682}]},{"type":1,"prob":99,"string":"a","option":"","pos":[{"x":1344,"y":1658},{"x":1363,"y":1658},{"x":1363,"y":1679},{"x":1344,"y":1679}]},{"type":1,"prob":99,"string":"是参数.","option":"","pos":[{"x":1363,"y":1647},{"x":1489,"y":1647},{"x":1489,"y":1681},{"x":1363,"y":1681}]},{"type":1,"prob":97,"string":"(I)","option":"","pos":[{"x":145,"y":1701},{"x":215,"y":1701},{"x":215,"y":1740},{"x":145,"y":1740}]},{"type":1,"prob":91,"string":"(Ⅰ)求f(x,x2,x)=0的解;","option":"","pos":[{"x":142,"y":1702},{"x":617,"y":1700},{"x":618,"y":1742},{"x":143,"y":1744}]},{"type":2,"prob":99,"string":"$$f \\\\left( x _ { 1 } , x _ { 2 } , x _ { 3 } \\\\right) = 0$$","option":"","pos":[{"x":273,"y":1701},{"x":518,"y":1700},{"x":518,"y":1745},{"x":273,"y":1746}]}]},{"type":0,"text":"(Ⅱ)求f(x,2,x)的规范形.","pos_list":[[{"x":143,"y":1758},{"x":625,"y":1754},{"x":625,"y":1795},{"x":143,"y":1800}]],"content_list":[{"type":1,"prob":93,"string":"(Ⅱ)求f(x,2,x)的规范形.","option":"","pos":[{"x":143,"y":1758},{"x":625,"y":1754},{"x":625,"y":1795},{"x":143,"y":1800}]}]},{"type":0,"text":"$$f \\\\left( x _ { 1 } , x _ { 2 } , x _ { 3 } \\\\right)$$","pos_list":[[{"x":272,"y":1760},{"x":457,"y":1757},{"x":458,"y":1800},{"x":272,"y":1803}]],"content_list":[{"type":2,"prob":99,"string":"$$f \\\\left( x _ { 1 } , x _ { 2 } , x _ { 3 } \\\\right)$$","option":"","pos":[{"x":272,"y":1760},{"x":457,"y":1757},{"x":458,"y":1800},{"x":272,"y":1803}]}]}]}]}],"prism_version":"1.0.9","prism_wnum":0,"width":1654}', 'RequestId': '149A54D9-6CAA-5BA2-909C-70C05FBAFAFA'}}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