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10:04:22 GMT', 'content-type': 'application/json;charset=utf-8', 'content-length': '13809', 'connection': 'keep-alive', 'keep-alive': 'timeout=25', 'vary': 'Accept-Encoding', 'access-control-allow-origin': '*', 'access-control-expose-headers': '*', 'x-acs-request-id': 'C31A850D-39A7-58B6-AD57-B39021503BA0', 'x-acs-trace-id': '6f74ff1ff540879e2aba9d7606d20fa4', 'etag': '1jtJ+w5ZyxwVGK9Y/fXJlHQ0'}, 'statusCode': 200, 'body': {'Data': '{"algo_version":"","doc_layout":[{"layout_type":"text","pos":[{"x":131,"y":940},{"x":131,"y":1003},{"x":666,"y":1003},{"x":666,"y":940}]},{"layout_type":"text","pos":[{"x":131,"y":691},{"x":131,"y":825},{"x":1603,"y":825},{"x":1603,"y":691}]},{"layout_type":"text","pos":[{"x":114,"y":84},{"x":114,"y":210},{"x":1601,"y":210},{"x":1602,"y":84}]},{"layout_type":"text","pos":[{"x":53,"y":1396},{"x":53,"y":1439},{"x":412,"y":1439},{"x":412,"y":1396}]},{"layout_type":"text","pos":[{"x":131,"y":850},{"x":131,"y":932},{"x":705,"y":932},{"x":705,"y":850}]},{"layout_type":"foot","pos":[{"x":758,"y":2267},{"x":758,"y":2299},{"x":892,"y":2299},{"x":892,"y":2267}]},{"layout_type":"text","pos":[{"x":54,"y":31},{"x":54,"y":72},{"x":411,"y":72},{"x":411,"y":31}]},{"layout_type":"text","pos":[{"x":54,"y":630},{"x":54,"y":674},{"x":410,"y":674},{"x":410,"y":630}]},{"layout_type":"text","pos":[{"x":112,"y":1451},{"x":112,"y":1660},{"x":1605,"y":1659},{"x":1605,"y":1451}]},{"layout_type":"text","pos":[{"x":130,"y":849},{"x":130,"y":1006},{"x":705,"y":1006},{"x":705,"y":849}]}],"doc_sptext":[{"layout_type":"bold","pos":[{"x":818,"y":2270},{"x":818,"y":2297},{"x":834,"y":2297},{"x":834,"y":2270}]}],"doc_subfield":[{"layout_type":"single","pos":[{"x":42,"y":0},{"x":42,"y":1664},{"x":1608,"y":1664},{"x":1608,"y":0}]}],"figure":[{"type":"subject_big_bracket","x":282,"y":1458,"w":313,"h":147,"box":{"x":0,"y":0,"w":0,"h":0,"angle":-90},"points":[{"x":282,"y":1458},{"x":595,"y":1458},{"x":595,"y":1605},{"x":282,"y":1605}]},{"type":"subject_big_bracket","x":589,"y":1454,"w":322,"h":155,"box":{"x":0,"y":0,"w":0,"h":0,"angle":-90},"points":[{"x":589,"y":1454},{"x":911,"y":1454},{"x":911,"y":1609},{"x":589,"y":1609}]},{"type":"subject_question","x":0,"y":0,"w":0,"h":0,"box":{"x":831,"y":1530,"w":270,"h":1540,"angle":-90},"points":[{"x":61,"y":1395},{"x":1601,"y":1395},{"x":1601,"y":1665},{"x":61,"y":1665}]},{"type":"subject_question","x":0,"y":0,"w":0,"h":0,"box":{"x":833,"y":821,"w":367,"h":1555,"angle":-90},"points":[{"x":56,"y":638},{"x":1610,"y":638},{"x":1610,"y":1004},{"x":56,"y":1003}]},{"type":"subject_question","x":0,"y":0,"w":0,"h":0,"box":{"x":832,"y":128,"w":204,"h":1547,"angle":-90},"points":[{"x":59,"y":26},{"x":1605,"y":26},{"x":1605,"y":230},{"x":59,"y":230}]}],"height":2339,"orgHeight":2339,"orgWidth":1654,"page_id":0,"page_title":"","part_info":[{"part_title":"","pos_list":[[{"x":53,"y":35},{"x":1598,"y":35},{"x":1598,"y":1652},{"x":53,"y":1654}]],"subject_list":[{"index":0,"type":15,"num_choices":0,"prob":0,"text":"(18)(本题满分10分)设有界区域Ω由平面2x+y+2z=2与三个坐标平面围成,∑为整个表面的外侧,计算曲面积分1$$I = \\\\int { \\\\left( x ^ { 2 } + 1 \\\\right) d y d z - 2 y d z d x + 3 z d x d y } .$$","figure_list":[],"table_list":[],"answer_list":[[{"x":0,"y":26},{"x":1654,"y":26},{"x":1654,"y":635},{"x":0,"y":635}]],"pos_list":[[{"x":53,"y":26},{"x":1605,"y":26},{"x":1605,"y":230},{"x":53,"y":230}]],"element_list":[{"type":0,"text":"(18)(本题满分10分)","pos_list":[[{"x":53,"y":35},{"x":406,"y":35},{"x":406,"y":67},{"x":53,"y":67}]],"content_list":[{"type":1,"prob":99,"string":"(18)(本题满分10分)","option":"","pos":[{"x":53,"y":35},{"x":406,"y":35},{"x":406,"y":67},{"x":53,"y":67}]}]},{"type":0,"text":"设有界区域Ω由平面2x+y+2z=2与三个坐标平面围成,∑为整个表面的外侧,计算曲面积分1$$I = \\\\int { \\\\left( x ^ { 2 } + 1 \\\\right) d y d z - 2 y d z d x + 3 z d x d y } .$$","pos_list":[[{"x":131,"y":86},{"x":1593,"y":88},{"x":1593,"y":229},{"x":131,"y":226}]],"content_list":[{"type":1,"prob":95,"string":"设有界区域Ω由平面","option":"","pos":[{"x":131,"y":89},{"x":476,"y":90},{"x":476,"y":121},{"x":131,"y":121}]},{"type":1,"prob":99,"string":"2x+y+2z=2","option":"","pos":[{"x":476,"y":88},{"x":693,"y":87},{"x":693,"y":129},{"x":476,"y":130}]},{"type":1,"prob":99,"string":"与三个坐标平面围成,∑为","option":"","pos":[{"x":693,"y":90},{"x":1130,"y":91},{"x":1130,"y":122},{"x":693,"y":122}]},{"type":1,"prob":99,"string":"整个表面的外侧,计算曲面","option":"","pos":[{"x":1161,"y":91},{"x":1593,"y":92},{"x":1593,"y":123},{"x":1161,"y":122}]},{"type":1,"prob":92,"string":"积分1","option":"","pos":[{"x":131,"y":164},{"x":222,"y":165},{"x":222,"y":196},{"x":131,"y":195}]},{"type":2,"prob":91,"string":"$$I = \\\\int { \\\\left( x ^ { 2 } + 1 \\\\right) d y d z - 2 y d z d x + 3 z d x d y } .$$","option":"","pos":[{"x":210,"y":142},{"x":796,"y":142},{"x":796,"y":226},{"x":210,"y":226}]}]}]},{"index":1,"type":15,"num_choices":0,"prob":0,"text":"(19)(本题满分10分)已知函数f(x)可导,且$$f \\\\left( 0 \\\\right) = 1 , 0 &lt; f \' \\\\left( x \\\\right) &lt; \\\\frac { 1 } { 2 } .$$设数列$$\\\\left\\\\{ x _ { n } \\\\right\\\\}$$满足$$x _ { n + 1 } = f \\\\left( x _ { n } \\\\right) \\\\left( n = 1 , 2 ,$$…).证明:(I)级数(Ⅱ) ,存在,且$$0 &lt; \\\\lim _ { n \\\\to \\\\infty } { x _ { n } } &lt; 2 .$$n$$\\\\sum _ { n = 1 } ^ { \\\\infty } { \\\\left( x _ { n + 1 } - x _ { n } \\\\right) }$$绝对收敛;n=1$$\\\\lim _ { n \\\\to \\\\infty } { x _ { n } }$$","figure_list":[],"table_list":[],"answer_list":[[{"x":0,"y":635},{"x":1654,"y":635},{"x":1654,"y":1395},{"x":0,"y":1395}]],"pos_list":[[{"x":53,"y":635},{"x":1610,"y":635},{"x":1610,"y":1004},{"x":53,"y":1003}]],"element_list":[{"type":0,"text":"(19)(本题满分10分)","pos_list":[[{"x":53,"y":635},{"x":406,"y":635},{"x":406,"y":667},{"x":53,"y":667}]],"content_list":[{"type":1,"prob":99,"string":"(19)(本题满分10分)","option":"","pos":[{"x":53,"y":635},{"x":406,"y":635},{"x":406,"y":667},{"x":53,"y":667}]}]},{"type":0,"text":"已知函数f(x)可导,且$$f \\\\left( 0 \\\\right) = 1 , 0 &lt; f \' \\\\left( x \\\\right) &lt; \\\\frac { 1 } { 2 } .$$设数列$$\\\\left\\\\{ x _ { n } \\\\right\\\\}$$满足$$x _ { n + 1 } = f \\\\left( x _ { n } \\\\right) \\\\left( n = 1 , 2 ,$$…).证明:","pos_list":[[{"x":132,"y":690},{"x":1597,"y":689},{"x":1597,"y":820},{"x":132,"y":822}]],"content_list":[{"type":1,"prob":99,"string":"已知函数f(x)可导,且","option":"","pos":[{"x":137,"y":709},{"x":487,"y":708},{"x":487,"y":749},{"x":137,"y":750}]},{"type":2,"prob":99,"string":"$$f \\\\left( 0 \\\\right) = 1 , 0 &lt; f \' \\\\left( x \\\\right) &lt; \\\\frac { 1 } { 2 } .$$","option":"","pos":[{"x":487,"y":690},{"x":870,"y":690},{"x":870,"y":769},{"x":487,"y":769}]},{"type":1,"prob":99,"string":"设数列","option":"","pos":[{"x":874,"y":713},{"x":995,"y":713},{"x":995,"y":747},{"x":874,"y":747}]},{"type":2,"prob":99,"string":"$$\\\\left\\\\{ x _ { n } \\\\right\\\\}$$","option":"","pos":[{"x":995,"y":708},{"x":1056,"y":708},{"x":1056,"y":753},{"x":995,"y":753}]},{"type":1,"prob":99,"string":"满足","option":"","pos":[{"x":1056,"y":712},{"x":1146,"y":712},{"x":1146,"y":746},{"x":1056,"y":746}]},{"type":2,"prob":99,"string":"$$x _ { n + 1 } = f \\\\left( x _ { n } \\\\right) \\\\left( n = 1 , 2 ,$$","option":"","pos":[{"x":1145,"y":708},{"x":1496,"y":705},{"x":1496,"y":752},{"x":1146,"y":755}]},{"type":1,"prob":97,"string":"…).证","option":"","pos":[{"x":1496,"y":710},{"x":1597,"y":710},{"x":1597,"y":744},{"x":1496,"y":745}]},{"type":1,"prob":99,"string":"明:","option":"","pos":[{"x":132,"y":789},{"x":184,"y":789},{"x":184,"y":822},{"x":132,"y":822}]}]},{"type":0,"text":"(I)级数","pos_list":[[{"x":137,"y":872},{"x":292,"y":872},{"x":292,"y":909},{"x":137,"y":909}]],"content_list":[{"type":1,"prob":93,"string":"(Ⅰ)级数","option":"","pos":[{"x":137,"y":872},{"x":292,"y":872},{"x":292,"y":909},{"x":137,"y":909}]}]},{"type":0,"text":"(Ⅱ) ,存在,且$$0 &lt; \\\\lim _ { n \\\\to \\\\infty } { x _ { n } } &lt; 2 .$$n","pos_list":[[{"x":137,"y":943},{"x":665,"y":941},{"x":665,"y":999},{"x":138,"y":1002}]],"content_list":[{"type":1,"prob":99,"string":"(Ⅱ)","option":"","pos":[{"x":138,"y":950},{"x":212,"y":950},{"x":212,"y":988},{"x":138,"y":988}]},{"type":1,"prob":99,"string":",存在,且","option":"","pos":[{"x":300,"y":949},{"x":449,"y":948},{"x":449,"y":987},{"x":300,"y":988}]},{"type":2,"prob":95,"string":"$$0 &lt; \\\\lim _ { n \\\\to \\\\infty } { x _ { n } } &lt; 2 .$$","option":"","pos":[{"x":449,"y":943},{"x":665,"y":941},{"x":665,"y":992},{"x":449,"y":994}]},{"type":1,"prob":99,"string":"n","option":"","pos":[{"x":509,"y":987},{"x":522,"y":987},{"x":522,"y":1000},{"x":509,"y":1000}]}]},{"type":0,"text":"$$\\\\sum _ { n = 1 } ^ { \\\\infty } { \\\\left( x _ { n + 1 } - x _ { n } \\\\right) }$$绝对收敛;n=1$$\\\\lim _ { n \\\\to \\\\infty } { x _ { n } }$$","pos_list":[[{"x":212,"y":851},{"x":701,"y":849},{"x":701,"y":991},{"x":212,"y":993}]],"content_list":[{"type":2,"prob":99,"string":"$$\\\\sum _ { n = 1 } ^ { \\\\infty } { \\\\left( x _ { n + 1 } - x _ { n } \\\\right) }$$","option":"","pos":[{"x":297,"y":851},{"x":519,"y":850},{"x":520,"y":933},{"x":298,"y":935}]},{"type":1,"prob":99,"string":"绝对收敛;","option":"","pos":[{"x":519,"y":869},{"x":701,"y":868},{"x":701,"y":914},{"x":520,"y":915}]},{"type":1,"prob":99,"string":"n=1","option":"","pos":[{"x":300,"y":920},{"x":340,"y":920},{"x":340,"y":935},{"x":300,"y":935}]},{"type":2,"prob":95,"string":"$$\\\\lim _ { n \\\\to \\\\infty } { x _ { n } }$$","option":"","pos":[{"x":212,"y":945},{"x":300,"y":945},{"x":300,"y":993},{"x":212,"y":993}]}]}]},{"index":2,"type":15,"num_choices":0,"prob":0,"text":"(20)(本题满分11分)设矩阵A=.当a为何值时,方程AX=B无解、有唯一解、有无穷多解?在有解时,求解此方程.","figure_list":[],"table_list":[],"answer_list":[[{"x":0,"y":1395},{"x":1654,"y":1395},{"x":1654,"y":2339},{"x":0,"y":2339}]],"pos_list":[[{"x":53,"y":1395},{"x":1601,"y":1395},{"x":1601,"y":1665},{"x":53,"y":1665}]],"element_list":[{"type":0,"text":"(20)(本题满分11分)","pos_list":[[{"x":53,"y":1400},{"x":406,"y":1401},{"x":406,"y":1433},{"x":53,"y":1432}]],"content_list":[{"type":1,"prob":99,"string":"(20)(本题满分11分)","option":"","pos":[{"x":53,"y":1400},{"x":406,"y":1401},{"x":406,"y":1433},{"x":53,"y":1432}]}]},{"type":0,"text":"设矩阵A=.当a为何值时,方程AX=B无解、有唯一解、有无穷多解?在有解时,求解此方程.","pos_list":[[{"x":130,"y":1454},{"x":1598,"y":1452},{"x":1598,"y":1652},{"x":131,"y":1654}]],"content_list":[{"type":1,"prob":95,"string":"设矩阵A=","option":"","pos":[{"x":131,"y":1512},{"x":311,"y":1512},{"x":311,"y":1542},{"x":131,"y":1542}]},{"type":1,"prob":100,"string":"","option":"","pos":[{"x":282,"y":1458},{"x":595,"y":1458},{"x":595,"y":1605},{"x":282,"y":1605}]},{"type":1,"prob":100,"string":"","option":"","pos":[{"x":589,"y":1454},{"x":911,"y":1454},{"x":911,"y":1609},{"x":589,"y":1609}]},{"type":1,"prob":97,"string":".","option":"","pos":[{"x":922,"y":1511},{"x":958,"y":1511},{"x":958,"y":1544},{"x":922,"y":1544}]},{"type":1,"prob":99,"string":"当","option":"","pos":[{"x":943,"y":1513},{"x":993,"y":1513},{"x":993,"y":1545},{"x":943,"y":1545}]},{"type":1,"prob":99,"string":"a","option":"","pos":[{"x":993,"y":1520},{"x":1012,"y":1520},{"x":1012,"y":1541},{"x":993,"y":1541}]},{"type":1,"prob":91,"string":"为何值时,方程","option":"","pos":[{"x":1012,"y":1513},{"x":1266,"y":1511},{"x":1266,"y":1543},{"x":1012,"y":1545}]},{"type":1,"prob":99,"string":"AX=B","option":"","pos":[{"x":1266,"y":1508},{"x":1383,"y":1508},{"x":1383,"y":1546},{"x":1266,"y":1546}]},{"type":1,"prob":99,"string":"无解、有唯一","option":"","pos":[{"x":1383,"y":1510},{"x":1598,"y":1508},{"x":1598,"y":1540},{"x":1383,"y":1542}]},{"type":1,"prob":99,"string":"解、有无穷多解?在有解时,求解此方程.","option":"","pos":[{"x":130,"y":1623},{"x":766,"y":1622},{"x":766,"y":1653},{"x":131,"y":1654}]}]}]}]}],"prism_version":"1.0.9","prism_wnum":0,"width":1654}', 'RequestId': 'C31A850D-39A7-58B6-AD57-B39021503BA0'}}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