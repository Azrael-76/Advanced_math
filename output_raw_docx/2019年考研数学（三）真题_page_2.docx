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10:11:30 GMT', 'content-type': 'application/json;charset=utf-8', 'content-length': '23074', 'connection': 'keep-alive', 'keep-alive': 'timeout=25', 'vary': 'Accept-Encoding', 'access-control-allow-origin': '*', 'access-control-expose-headers': '*', 'x-acs-request-id': 'C0A92EAA-10A5-5A8C-9B07-BFA72C478434', 'x-acs-trace-id': 'ee0c13c4f8cdc7d811fe1cced1d14989', 'etag': '2lglMgcGll1cs/wgf5esgQg2'}, 'statusCode': 200, 'body': {'Data': '{"algo_version":"","doc_layout":[{"layout_type":"text","pos":[{"x":57,"y":27},{"x":57,"y":136},{"x":1604,"y":136},{"x":1604,"y":27}]},{"layout_type":"text","pos":[{"x":141,"y":1812},{"x":141,"y":1911},{"x":1601,"y":1911},{"x":1601,"y":1812}]},{"layout_type":"text","pos":[{"x":53,"y":1046},{"x":53,"y":1089},{"x":422,"y":1089},{"x":422,"y":1046}]},{"layout_type":"text","pos":[{"x":52,"y":587},{"x":52,"y":634},{"x":1343,"y":634},{"x":1343,"y":587}]},{"layout_type":"foot","pos":[{"x":758,"y":2268},{"x":758,"y":2302},{"x":892,"y":2302},{"x":892,"y":2268}]},{"layout_type":"text","pos":[{"x":52,"y":1594},{"x":52,"y":1637},{"x":421,"y":1637},{"x":421,"y":1594}]},{"layout_type":"text","pos":[{"x":142,"y":1656},{"x":142,"y":1740},{"x":1286,"y":1740},{"x":1286,"y":1656}]},{"layout_type":"text","pos":[{"x":143,"y":702},{"x":143,"y":803},{"x":1178,"y":803},{"x":1178,"y":702}]},{"layout_type":"text","pos":[{"x":115,"y":1107},{"x":115,"y":1296},{"x":1578,"y":1296},{"x":1578,"y":1107}]},{"layout_type":"text","pos":[{"x":55,"y":146},{"x":55,"y":303},{"x":1593,"y":303},{"x":1593,"y":146}]},{"layout_type":"text","pos":[{"x":54,"y":647},{"x":54,"y":689},{"x":422,"y":689},{"x":422,"y":647}]},{"layout_type":"text","pos":[{"x":143,"y":1758},{"x":143,"y":1801},{"x":374,"y":1801},{"x":374,"y":1758}]},{"layout_type":"text","pos":[{"x":58,"y":327},{"x":58,"y":466},{"x":1602,"y":466},{"x":1602,"y":327}]},{"layout_type":"text","pos":[{"x":50,"y":589},{"x":50,"y":690},{"x":1347,"y":690},{"x":1347,"y":589}]}],"doc_sptext":[{"layout_type":"complex","pos":[{"x":51,"y":592},{"x":51,"y":630},{"x":1344,"y":630},{"x":1344,"y":592}]}],"doc_subfield":[{"layout_type":"single","pos":[{"x":45,"y":6},{"x":45,"y":1925},{"x":1604,"y":1925},{"x":1604,"y":6}]}],"figure":[{"type":"subject_bline","x":0,"y":2,"w":1580,"h":237,"box":{"x":0,"y":0,"w":0,"h":0,"angle":-90},"points":[{"x":1469,"y":238},{"x":1580,"y":239},{"x":0,"y":2},{"x":0,"y":2}]},{"type":"subject_bline","x":0,"y":0,"w":895,"h":516,"box":{"x":0,"y":0,"w":0,"h":0,"angle":-90},"points":[{"x":784,"y":516},{"x":895,"y":516},{"x":0,"y":0},{"x":0,"y":0}]},{"type":"subject_bline","x":0,"y":0,"w":1518,"h":128,"box":{"x":0,"y":0,"w":0,"h":0,"angle":-90},"points":[{"x":1404,"y":128},{"x":1518,"y":128},{"x":0,"y":0},{"x":0,"y":0}]},{"type":"subject_big_bracket","x":696,"y":335,"w":295,"h":126,"box":{"x":0,"y":0,"w":0,"h":0,"angle":-90},"points":[{"x":696,"y":335},{"x":991,"y":335},{"x":991,"y":461},{"x":696,"y":461}]},{"type":"subject_big_bracket","x":586,"y":707,"w":256,"h":99,"box":{"x":0,"y":0,"w":0,"h":0,"angle":-90},"points":[{"x":586,"y":707},{"x":842,"y":707},{"x":842,"y":806},{"x":586,"y":806}]},{"type":"subject_big_bracket","x":394,"y":708,"w":143,"h":89,"box":{"x":0,"y":0,"w":0,"h":0,"angle":-90},"points":[{"x":394,"y":708},{"x":537,"y":708},{"x":537,"y":797},{"x":394,"y":797}]},{"type":"subject_big_bracket","x":383,"y":150,"w":367,"h":149,"box":{"x":0,"y":0,"w":0,"h":0,"angle":-90},"points":[{"x":383,"y":150},{"x":750,"y":150},{"x":750,"y":299},{"x":383,"y":299}]},{"type":"subject_table","x":715,"y":151,"w":64,"h":145,"box":{"x":0,"y":0,"w":0,"h":0,"angle":-90},"points":[{"x":715,"y":151},{"x":779,"y":151},{"x":779,"y":296},{"x":715,"y":296}]},{"type":"subject_big_bracket","x":140,"y":725,"w":228,"h":54,"box":{"x":0,"y":0,"w":0,"h":0,"angle":-90},"points":[{"x":140,"y":725},{"x":368,"y":725},{"x":368,"y":779},{"x":140,"y":779}]},{"type":"subject_question","x":0,"y":0,"w":0,"h":0,"box":{"x":825,"y":1758,"w":350,"h":1563,"angle":-90},"points":[{"x":43,"y":1583},{"x":1606,"y":1583},{"x":1606,"y":1932},{"x":43,"y":1932}]},{"type":"subject_question","x":0,"y":0,"w":0,"h":0,"box":{"x":823,"y":1174,"w":263,"h":1521,"angle":-90},"points":[{"x":62,"y":1043},{"x":1583,"y":1043},{"x":1583,"y":1305},{"x":62,"y":1305}]},{"type":"subject_question","x":0,"y":0,"w":0,"h":0,"box":{"x":626,"y":751,"w":110,"h":1101,"angle":-90},"points":[{"x":76,"y":696},{"x":1176,"y":696},{"x":1176,"y":805},{"x":76,"y":805}]},{"type":"subject_question","x":0,"y":0,"w":0,"h":0,"box":{"x":826,"y":421,"w":189,"h":1553,"angle":-90},"points":[{"x":49,"y":327},{"x":1603,"y":327},{"x":1603,"y":516},{"x":49,"y":516}]},{"type":"subject_question","x":0,"y":0,"w":0,"h":0,"box":{"x":831,"y":221,"w":213,"h":1533,"angle":-89},"points":[{"x":65,"y":115},{"x":1597,"y":115},{"x":1597,"y":328},{"x":66,"y":328}]},{"type":"subject_question","x":0,"y":0,"w":0,"h":0,"box":{"x":832,"y":81,"w":118,"h":1535,"angle":-90},"points":[{"x":64,"y":23},{"x":1598,"y":23},{"x":1598,"y":140},{"x":64,"y":140}]},{"type":"subject_ansbox","x":0,"y":0,"w":0,"h":0,"box":{"x":1460,"y":112,"w":36,"h":115,"angle":-90},"points":[{"x":1402,"y":94},{"x":1517,"y":94},{"x":1517,"y":129},{"x":1402,"y":129}]},{"type":"subject_ansbox","x":0,"y":0,"w":0,"h":0,"box":{"x":1525,"y":221,"w":38,"h":115,"angle":-90},"points":[{"x":1468,"y":203},{"x":1581,"y":203},{"x":1581,"y":239},{"x":1468,"y":239}]},{"type":"subject_ansbox","x":0,"y":0,"w":0,"h":0,"box":{"x":842,"y":496,"w":44,"h":115,"angle":-90},"points":[{"x":785,"y":475},{"x":899,"y":475},{"x":899,"y":517},{"x":785,"y":517}]}],"height":2339,"orgHeight":2339,"orgWidth":1654,"page_id":0,"page_title":"","part_info":[{"part_title":"","pos_list":[[{"x":54,"y":28},{"x":1597,"y":28},{"x":1597,"y":521},{"x":54,"y":517}]],"subject_list":[{"index":0,"type":1,"num_choices":0,"prob":0,"text":"(12)以$$P _ { A } 、 P _ { B }$$分别表示A、B两个商品的价格,设商品A的需求函数$$Q _ { A } = 5 0 0 - P _ { A } ^ { 2 } - P _ { A } P _ { B } + 2 P _ { B } ^ { 2 } ,$$,则当$$P _ { A } = 1 0 , P _ { B } = 2 0$$时,商品A的需求量对自身价格的弹性$$n _ { A A } \\\\left( n _ { A A } &gt; 0 \\\\right) =$$.____","figure_list":[],"table_list":[],"answer_list":[[{"x":1402,"y":94},{"x":1517,"y":94},{"x":1517,"y":129},{"x":1402,"y":129}]],"pos_list":[[{"x":64,"y":23},{"x":1598,"y":23},{"x":1598,"y":140},{"x":64,"y":140}]],"element_list":[{"type":0,"text":"(12)以$$P _ { A } 、 P _ { B }$$分别表示A、B两个商品的价格,设商品A的需求函数$$Q _ { A } = 5 0 0 - P _ { A } ^ { 2 } - P _ { A } P _ { B } + 2 P _ { B } ^ { 2 } ,$$,则当$$P _ { A } = 1 0 , P _ { B } = 2 0$$时,商品A的需求量对自身价格的弹性$$n _ { A A } \\\\left( n _ { A A } &gt; 0 \\\\right) =$$.____","pos_list":[[{"x":64,"y":28},{"x":1597,"y":28},{"x":1597,"y":135},{"x":64,"y":135}]],"content_list":[{"type":1,"prob":99,"string":"(12)以","option":"","pos":[{"x":64,"y":37},{"x":181,"y":36},{"x":181,"y":70},{"x":64,"y":70}]},{"type":2,"prob":99,"string":"$$P _ { A } 、 P _ { B }$$","option":"","pos":[{"x":181,"y":33},{"x":276,"y":33},{"x":276,"y":76},{"x":181,"y":76}]},{"type":1,"prob":99,"string":"分别表示A、B两个商品的价格,设商品A的需求函数","option":"","pos":[{"x":276,"y":36},{"x":1104,"y":35},{"x":1104,"y":69},{"x":276,"y":70}]},{"type":2,"prob":99,"string":"$$Q _ { A } = 5 0 0 - P _ { A } ^ { 2 } - P _ { A } P _ { B } + 2 P _ { B } ^ { 2 } ,$$","option":"","pos":[{"x":1104,"y":29},{"x":1543,"y":28},{"x":1543,"y":78},{"x":1104,"y":80}]},{"type":1,"prob":99,"string":",则","option":"","pos":[{"x":1543,"y":35},{"x":1597,"y":35},{"x":1597,"y":69},{"x":1543,"y":69}]},{"type":1,"prob":99,"string":"当","option":"","pos":[{"x":138,"y":94},{"x":182,"y":94},{"x":182,"y":128},{"x":138,"y":128}]},{"type":2,"prob":99,"string":"$$P _ { A } = 1 0 , P _ { B } = 2 0$$","option":"","pos":[{"x":182,"y":89},{"x":480,"y":90},{"x":480,"y":135},{"x":181,"y":134}]},{"type":1,"prob":99,"string":"时,商品A的需求量对自身价格的弹性","option":"","pos":[{"x":480,"y":94},{"x":1122,"y":94},{"x":1122,"y":128},{"x":480,"y":128}]},{"type":2,"prob":97,"string":"$$n _ { A A } \\\\left( n _ { A A } &gt; 0 \\\\right) =$$","option":"","pos":[{"x":1122,"y":91},{"x":1391,"y":91},{"x":1391,"y":135},{"x":1122,"y":135}]},{"type":1,"prob":96,"string":".","option":"","pos":[{"x":1391,"y":94},{"x":1526,"y":94},{"x":1526,"y":127},{"x":1391,"y":128}]},{"type":1,"prob":100,"string":"____","option":"","pos":[{"x":1404,"y":116},{"x":1518,"y":116},{"x":1518,"y":128},{"x":1404,"y":128}]}]}]},{"index":1,"type":1,"num_choices":0,"prob":0,"text":"(13)已知矩阵A=若线性方程组Ax=b有无穷多解,则a=____","figure_list":[],"table_list":[[{"x":715,"y":151},{"x":779,"y":151},{"x":779,"y":296},{"x":715,"y":296}]],"answer_list":[[{"x":1468,"y":203},{"x":1581,"y":203},{"x":1581,"y":239},{"x":1468,"y":239}]],"pos_list":[[{"x":54,"y":115},{"x":1597,"y":115},{"x":1597,"y":328},{"x":54,"y":328}]],"element_list":[{"type":0,"text":"(13)已知矩阵A=若线性方程组Ax=b有无穷多解,则a=____","pos_list":[[{"x":54,"y":150},{"x":1580,"y":151},{"x":1579,"y":300},{"x":54,"y":298}]],"content_list":[{"type":1,"prob":99,"string":"(13)已知矩阵A=","option":"","pos":[{"x":54,"y":204},{"x":351,"y":205},{"x":351,"y":236},{"x":54,"y":235}]},{"type":1,"prob":100,"string":"","option":"","pos":[{"x":383,"y":150},{"x":750,"y":150},{"x":750,"y":299},{"x":383,"y":299}]},{"type":1,"prob":100,"string":"","option":"","pos":[{"x":715,"y":151},{"x":779,"y":151},{"x":779,"y":296},{"x":715,"y":296}]},{"type":1,"prob":99,"string":"若线性方程组","option":"","pos":[{"x":800,"y":204},{"x":1026,"y":204},{"x":1026,"y":237},{"x":800,"y":237}]},{"type":1,"prob":99,"string":"Ax=b","option":"","pos":[{"x":1026,"y":201},{"x":1144,"y":201},{"x":1143,"y":239},{"x":1026,"y":239}]},{"type":1,"prob":99,"string":"有无穷多解,则","option":"","pos":[{"x":1144,"y":203},{"x":1403,"y":203},{"x":1403,"y":236},{"x":1144,"y":236}]},{"type":1,"prob":99,"string":"a=","option":"","pos":[{"x":1403,"y":209},{"x":1459,"y":209},{"x":1459,"y":236},{"x":1403,"y":236}]},{"type":1,"prob":100,"string":"____","option":"","pos":[{"x":1469,"y":226},{"x":1580,"y":227},{"x":1580,"y":239},{"x":1469,"y":238}]}]}]},{"index":2,"type":1,"num_choices":0,"prob":0,"text":"(14)设随机变量X的概率密度为f(x)x)为X的分布函数,E(X)为X的数学期望,则P{F(X)&gt;E(X)-1}=.____","figure_list":[],"table_list":[],"answer_list":[[{"x":785,"y":475},{"x":899,"y":475},{"x":899,"y":517},{"x":785,"y":517}]],"pos_list":[[{"x":49,"y":312},{"x":1603,"y":312},{"x":1603,"y":521},{"x":49,"y":521}]],"element_list":[{"type":0,"text":"(14)设随机变量X的概率密度为f(x)x)为X的分布函数,E(X)为X的","pos_list":[[{"x":54,"y":331},{"x":1594,"y":337},{"x":1593,"y":465},{"x":54,"y":459}]],"content_list":[{"type":1,"prob":99,"string":"(14)设随机变量X的概率密度为f(x)","option":"","pos":[{"x":54,"y":367},{"x":644,"y":369},{"x":643,"y":401},{"x":54,"y":399}]},{"type":1,"prob":100,"string":"","option":"","pos":[{"x":696,"y":335},{"x":991,"y":335},{"x":991,"y":461},{"x":696,"y":461}]},{"type":1,"prob":99,"string":"x)为X的分布函数,E(X)为X的","option":"","pos":[{"x":1073,"y":369},{"x":1593,"y":368},{"x":1593,"y":400},{"x":1073,"y":400}]}]},{"type":0,"text":"数学期望,则","pos_list":[[{"x":139,"y":481},{"x":363,"y":481},{"x":363,"y":514},{"x":139,"y":514}]],"content_list":[{"type":1,"prob":99,"string":"数学期望,则","option":"","pos":[{"x":139,"y":481},{"x":363,"y":481},{"x":363,"y":514},{"x":139,"y":514}]}]},{"type":0,"text":"P{F(X)&gt;E(X)-1}=","pos_list":[[{"x":363,"y":474},{"x":771,"y":477},{"x":771,"y":521},{"x":362,"y":517}]],"content_list":[{"type":1,"prob":99,"string":"P{F(X)&gt;E(X)-1}=","option":"","pos":[{"x":363,"y":474},{"x":771,"y":477},{"x":771,"y":521},{"x":362,"y":517}]}]},{"type":0,"text":".","pos_list":[[{"x":771,"y":481},{"x":905,"y":481},{"x":905,"y":514},{"x":771,"y":514}]],"content_list":[{"type":1,"prob":99,"string":".","option":"","pos":[{"x":771,"y":481},{"x":905,"y":481},{"x":905,"y":514},{"x":771,"y":514}]}]},{"type":0,"text":"____","pos_list":[[{"x":784,"y":504},{"x":895,"y":504},{"x":895,"y":516},{"x":784,"y":516}]],"content_list":[{"type":1,"prob":100,"string":"____","option":"","pos":[{"x":784,"y":504},{"x":895,"y":504},{"x":895,"y":516},{"x":784,"y":516}]}]}]}]},{"part_title":"三、解答题(本题共9小题,共94分,解答应写出文字说明、证明过程或演算步骤.)(15)(本题满分10分)","pos_list":[[{"x":53,"y":594},{"x":1596,"y":596},{"x":1596,"y":1902},{"x":53,"y":1904}]],"subject_list":[{"index":0,"type":15,"num_choices":0,"prob":0,"text":"$$f \\\\left( x \\\\right) = \\\\left\\\\{ \\\\begin{array}{l} x ^ { 2 } , x &gt; 0 , \\\\\\\\ x e ^ { x } + 1 , x \\\\le 0 . \\\\end{array} \\\\right.$$求f\'(x),并求f(x)的极值.","figure_list":[],"table_list":[],"answer_list":[[{"x":0,"y":687},{"x":1654,"y":687},{"x":1654,"y":1043},{"x":0,"y":1043}]],"pos_list":[[{"x":76,"y":687},{"x":1176,"y":687},{"x":1176,"y":820},{"x":76,"y":820}]],"element_list":[{"type":0,"text":"$$f \\\\left( x \\\\right) = \\\\left\\\\{ \\\\begin{array}{l} x ^ { 2 } , x &gt; 0 , \\\\\\\\ x e ^ { x } + 1 , x \\\\le 0 . \\\\end{array} \\\\right.$$求f\'(x),并求f(x)的极值.","pos_list":[[{"x":140,"y":687},{"x":1174,"y":687},{"x":1174,"y":820},{"x":140,"y":820}]],"content_list":[{"type":1,"prob":100,"string":"","option":"","pos":[{"x":140,"y":725},{"x":368,"y":725},{"x":368,"y":779},{"x":140,"y":779}]},{"type":1,"prob":100,"string":"","option":"","pos":[{"x":394,"y":708},{"x":537,"y":708},{"x":537,"y":797},{"x":394,"y":797}]},{"type":2,"prob":98,"string":"$$f \\\\left( x \\\\right) = \\\\left\\\\{ \\\\begin{array}{l} x ^ { 2 } , x &gt; 0 , \\\\\\\\ x e ^ { x } + 1 , x \\\\le 0 . \\\\end{array} \\\\right.$$","option":"","pos":[{"x":290,"y":687},{"x":730,"y":688},{"x":730,"y":820},{"x":290,"y":819}]},{"type":1,"prob":100,"string":"","option":"","pos":[{"x":586,"y":707},{"x":842,"y":707},{"x":842,"y":806},{"x":586,"y":806}]},{"type":1,"prob":99,"string":"求f\'(x),并求f(x)的极值.","option":"","pos":[{"x":734,"y":733},{"x":1174,"y":733},{"x":1174,"y":765},{"x":734,"y":766}]}]}]},{"index":1,"type":15,"num_choices":0,"prob":0,"text":"(16)(本题满分10分)设函数f(u,v)具有2阶连续偏导数,函数g(x,y)=xy-f(x+y,x-y).求$$\\\\frac { g ^ { 2 } g } { 3 x ^ { 2 } } +$$$$\\\\frac { d ^ { 2 } g } { d x d y } + \\\\frac { d ^ { 2 } g } { d y ^ { 2 } } .$$","figure_list":[],"table_list":[],"answer_list":[[{"x":0,"y":1043},{"x":1654,"y":1043},{"x":1654,"y":1583},{"x":0,"y":1583}]],"pos_list":[[{"x":53,"y":1043},{"x":1583,"y":1043},{"x":1583,"y":1305},{"x":53,"y":1305}]],"element_list":[{"type":0,"text":"(16)(本题满分10分)","pos_list":[[{"x":53,"y":1051},{"x":419,"y":1051},{"x":419,"y":1083},{"x":53,"y":1083}]],"content_list":[{"type":1,"prob":99,"string":"(16)(本题满分10分)","option":"","pos":[{"x":53,"y":1051},{"x":419,"y":1051},{"x":419,"y":1083},{"x":53,"y":1083}]}]},{"type":0,"text":"设函数f(u,v)具有2阶连续偏导数,函数g(x,y)=xy-f(x+y,x-y).求$$\\\\frac { g ^ { 2 } g } { 3 x ^ { 2 } } +$$$$\\\\frac { d ^ { 2 } g } { d x d y } + \\\\frac { d ^ { 2 } g } { d y ^ { 2 } } .$$","pos_list":[[{"x":140,"y":1106},{"x":1579,"y":1098},{"x":1580,"y":1290},{"x":141,"y":1299}]],"content_list":[{"type":1,"prob":99,"string":"设函数","option":"","pos":[{"x":140,"y":1133},{"x":258,"y":1132},{"x":258,"y":1176},{"x":140,"y":1177}]},{"type":1,"prob":99,"string":"f(u,v)","option":"","pos":[{"x":258,"y":1126},{"x":381,"y":1126},{"x":381,"y":1168},{"x":258,"y":1169}]},{"type":1,"prob":99,"string":"具有2阶连续偏导数,函数","option":"","pos":[{"x":381,"y":1131},{"x":874,"y":1127},{"x":874,"y":1171},{"x":382,"y":1175}]},{"type":1,"prob":99,"string":"g(x,y)=xy-f(x+y,x-y).","option":"","pos":[{"x":874,"y":1124},{"x":1434,"y":1121},{"x":1434,"y":1169},{"x":874,"y":1172}]},{"type":1,"prob":99,"string":"求","option":"","pos":[{"x":1434,"y":1123},{"x":1498,"y":1123},{"x":1498,"y":1167},{"x":1434,"y":1167}]},{"type":2,"prob":94,"string":"$$\\\\frac { g ^ { 2 } g } { 3 x ^ { 2 } } +$$","option":"","pos":[{"x":1490,"y":1098},{"x":1579,"y":1098},{"x":1579,"y":1192},{"x":1490,"y":1192}]},{"type":2,"prob":92,"string":"$$\\\\frac { d ^ { 2 } g } { d x d y } + \\\\frac { d ^ { 2 } g } { d y ^ { 2 } } .$$","option":"","pos":[{"x":142,"y":1205},{"x":330,"y":1205},{"x":330,"y":1298},{"x":142,"y":1297}]}]}]},{"index":2,"type":15,"num_choices":0,"prob":0,"text":"(17)(本题满分10分)设函数y(x)是微分方程y\'-$$y \' - x y = \\\\frac { 1 } { 2 \\\\sqrt x } e ^ { \\\\frac { x ^ { 2 } } { 2 ^ { \\\\frac { x } { 2 } } } }$$满足条件$$y \\\\left( 1 \\\\right) = \\\\sqrt e$$的特解.(I)求y(x);(Ⅱ)设平面区域D={(x,y)|1≤x≤2,0≤y≤y(x)},求D绕x轴旋转所得旋转体的体积.","figure_list":[],"table_list":[],"answer_list":[[{"x":0,"y":1583},{"x":1654,"y":1583},{"x":1654,"y":2339},{"x":0,"y":2339}]],"pos_list":[[{"x":43,"y":1583},{"x":1606,"y":1583},{"x":1606,"y":1932},{"x":43,"y":1932}]],"element_list":[{"type":0,"text":"(17)(本题满分10分)","pos_list":[[{"x":53,"y":1598},{"x":418,"y":1598},{"x":418,"y":1630},{"x":53,"y":1630}]],"content_list":[{"type":1,"prob":99,"string":"(17)(本题满分10分)","option":"","pos":[{"x":53,"y":1598},{"x":418,"y":1598},{"x":418,"y":1630},{"x":53,"y":1630}]}]},{"type":0,"text":"设函数y(x)是微分方程y\'-$$y \' - x y = \\\\frac { 1 } { 2 \\\\sqrt x } e ^ { \\\\frac { x ^ { 2 } } { 2 ^ { \\\\frac { x } { 2 } } } }$$满足条件$$y \\\\left( 1 \\\\right) = \\\\sqrt e$$的特解.","pos_list":[[{"x":142,"y":1651},{"x":1283,"y":1655},{"x":1283,"y":1739},{"x":142,"y":1735}]],"content_list":[{"type":1,"prob":99,"string":"设函数y(x)是微分方程y\'-","option":"","pos":[{"x":142,"y":1674},{"x":607,"y":1675},{"x":607,"y":1707},{"x":142,"y":1706}]},{"type":2,"prob":96,"string":"$$y \' - x y = \\\\frac { 1 } { 2 \\\\sqrt x } e ^ { \\\\frac { x ^ { 2 } } { 2 ^ { \\\\frac { x } { 2 } } } }$$","option":"","pos":[{"x":538,"y":1652},{"x":822,"y":1653},{"x":822,"y":1738},{"x":538,"y":1737}]},{"type":1,"prob":99,"string":"满足条件","option":"","pos":[{"x":833,"y":1672},{"x":980,"y":1672},{"x":980,"y":1707},{"x":833,"y":1706}]},{"type":2,"prob":99,"string":"$$y \\\\left( 1 \\\\right) = \\\\sqrt e$$","option":"","pos":[{"x":980,"y":1668},{"x":1157,"y":1667},{"x":1157,"y":1712},{"x":980,"y":1712}]},{"type":1,"prob":99,"string":"的特解.","option":"","pos":[{"x":1157,"y":1673},{"x":1283,"y":1673},{"x":1283,"y":1708},{"x":1156,"y":1707}]}]},{"type":0,"text":"(I)求y(x);","pos_list":[[{"x":139,"y":1764},{"x":371,"y":1763},{"x":371,"y":1798},{"x":140,"y":1798}]],"content_list":[{"type":1,"prob":92,"string":"(Ⅰ)求y(x);","option":"","pos":[{"x":139,"y":1764},{"x":371,"y":1763},{"x":371,"y":1798},{"x":140,"y":1798}]}]},{"type":0,"text":"(Ⅱ)设平面区域D={(x,y)|1≤x≤2,0≤y≤y(x)},求D绕x轴旋转所得旋转体的体积.","pos_list":[[{"x":142,"y":1806},{"x":1596,"y":1804},{"x":1596,"y":1902},{"x":142,"y":1904}]],"content_list":[{"type":1,"prob":99,"string":"(Ⅱ)设平面区域","option":"","pos":[{"x":143,"y":1818},{"x":429,"y":1818},{"x":429,"y":1852},{"x":143,"y":1852}]},{"type":1,"prob":97,"string":"D={(x,y)|1≤x≤2,0≤y≤y(x)},","option":"","pos":[{"x":429,"y":1805},{"x":1120,"y":1805},{"x":1120,"y":1863},{"x":429,"y":1864}]},{"type":1,"prob":99,"string":"求D绕","option":"","pos":[{"x":1120,"y":1817},{"x":1258,"y":1816},{"x":1258,"y":1850},{"x":1120,"y":1851}]},{"type":1,"prob":99,"string":"x","option":"","pos":[{"x":1258,"y":1826},{"x":1278,"y":1826},{"x":1278,"y":1848},{"x":1258,"y":1848}]},{"type":1,"prob":99,"string":"轴旋转所得旋转体","option":"","pos":[{"x":1278,"y":1816},{"x":1596,"y":1816},{"x":1596,"y":1850},{"x":1278,"y":1850}]},{"type":1,"prob":99,"string":"的体积.","option":"","pos":[{"x":142,"y":1872},{"x":259,"y":1872},{"x":259,"y":1903},{"x":143,"y":1904}]}]}]}]}],"prism_version":"1.0.9","prism_wnum":0,"width":1654}', 'RequestId': 'C0A92EAA-10A5-5A8C-9B07-BFA72C478434'}}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