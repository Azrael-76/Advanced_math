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10:03:03 GMT', 'content-type': 'application/json;charset=utf-8', 'content-length': '13069', 'connection': 'keep-alive', 'keep-alive': 'timeout=25', 'vary': 'Accept-Encoding', 'access-control-allow-origin': '*', 'access-control-expose-headers': '*', 'x-acs-request-id': 'D5AF2FFF-9DED-546E-B0EE-DC00F0B6E7B1', 'x-acs-trace-id': 'ea8c189ab65b6a31538888f132e8b719', 'etag': '1aea+hQFl6iZ/RUgFON9c+g9'}, 'statusCode': 200, 'body': {'Data': '{"algo_version":"","doc_layout":[{"layout_type":"text","pos":[{"x":57,"y":763},{"x":57,"y":837},{"x":306,"y":837},{"x":306,"y":763}]},{"layout_type":"text","pos":[{"x":91,"y":1470},{"x":91,"y":1592},{"x":1138,"y":1592},{"x":1138,"y":1470}]},{"layout_type":"text","pos":[{"x":55,"y":1422},{"x":55,"y":1453},{"x":303,"y":1453},{"x":303,"y":1422}]},{"layout_type":"text","pos":[{"x":56,"y":155},{"x":56,"y":268},{"x":959,"y":268},{"x":959,"y":155}]},{"layout_type":"text","pos":[{"x":57,"y":1111},{"x":57,"y":1151},{"x":887,"y":1151},{"x":887,"y":1111}]},{"layout_type":"text","pos":[{"x":52,"y":371},{"x":52,"y":405},{"x":609,"y":405},{"x":609,"y":371}]},{"layout_type":"text","pos":[{"x":54,"y":419},{"x":54,"y":482},{"x":423,"y":482},{"x":423,"y":419}]},{"layout_type":"text","pos":[{"x":105,"y":281},{"x":105,"y":361},{"x":978,"y":361},{"x":978,"y":281}]}],"doc_sptext":[{"layout_type":"bold","pos":[{"x":56,"y":373},{"x":56,"y":402},{"x":607,"y":402},{"x":607,"y":373}]},{"layout_type":"bold","pos":[{"x":59,"y":1426},{"x":59,"y":1452},{"x":302,"y":1452},{"x":302,"y":1426}]}],"doc_subfield":[{"layout_type":"single","pos":[{"x":49,"y":97},{"x":49,"y":1588},{"x":1112,"y":1588},{"x":1112,"y":97}]}],"figure":[{"type":"subject_bracket","x":865,"y":199,"w":83,"h":26,"box":{"x":0,"y":0,"w":0,"h":0,"angle":-90},"points":[{"x":865,"y":199},{"x":948,"y":199},{"x":948,"y":225},{"x":866,"y":225}]},{"type":"subject_table","x":228,"y":154,"w":133,"h":113,"box":{"x":0,"y":0,"w":0,"h":0,"angle":-90},"points":[{"x":228,"y":154},{"x":361,"y":154},{"x":361,"y":267},{"x":228,"y":267}]},{"type":"subject_pattern","x":103,"y":765,"w":189,"h":73,"box":{"x":0,"y":0,"w":0,"h":0,"angle":-90},"points":[{"x":103,"y":765},{"x":292,"y":765},{"x":292,"y":838},{"x":103,"y":838}]},{"type":"subject_question","x":0,"y":0,"w":0,"h":0,"box":{"x":519,"y":258,"w":201,"h":917,"angle":-90},"points":[{"x":61,"y":157},{"x":977,"y":157},{"x":977,"y":359},{"x":61,"y":359}]},{"type":"subject_question","x":0,"y":0,"w":0,"h":0,"box":{"x":607,"y":1532,"w":122,"h":1055,"angle":-90},"points":[{"x":80,"y":1471},{"x":1135,"y":1471},{"x":1135,"y":1593},{"x":80,"y":1592}]},{"type":"subject_question","x":0,"y":0,"w":0,"h":0,"box":{"x":182,"y":799,"w":76,"h":254,"angle":-90},"points":[{"x":56,"y":761},{"x":308,"y":761},{"x":308,"y":836},{"x":56,"y":836}]},{"type":"subject_question","x":0,"y":0,"w":0,"h":0,"box":{"x":241,"y":452,"w":66,"h":374,"angle":-90},"points":[{"x":54,"y":419},{"x":428,"y":419},{"x":428,"y":484},{"x":54,"y":484}]},{"type":"subject_question","x":0,"y":0,"w":0,"h":0,"box":{"x":471,"y":1130,"w":45,"h":833,"angle":-90},"points":[{"x":54,"y":1107},{"x":887,"y":1107},{"x":887,"y":1151},{"x":54,"y":1151}]},{"type":"subject_ansbox","x":0,"y":0,"w":0,"h":0,"box":{"x":905,"y":211,"w":26,"h":81,"angle":-90},"points":[{"x":865,"y":198},{"x":944,"y":198},{"x":944,"y":223},{"x":865,"y":223}]}],"height":2010,"orgHeight":2010,"orgWidth":1345,"page_id":0,"page_title":"","part_info":[{"part_title":"","pos_list":[[{"x":55,"y":153},{"x":980,"y":154},{"x":980,"y":356},{"x":55,"y":360}]],"subject_list":[{"index":0,"type":0,"num_choices":0,"prob":0,"text":"(5)已知 ,P为3阶非零矩阵,且满足PQ=O,则( ).(A)t=6时,P的秩必为1 (B)t=6时,P的秩必为2(C)t≠6时,P的秩必为1 (D)t≠6时,P的秩必为2","figure_list":[],"table_list":[[{"x":228,"y":154},{"x":361,"y":154},{"x":361,"y":267},{"x":228,"y":267}]],"answer_list":[[{"x":865,"y":198},{"x":944,"y":198},{"x":944,"y":223},{"x":865,"y":223}]],"pos_list":[[{"x":55,"y":157},{"x":980,"y":157},{"x":980,"y":359},{"x":55,"y":359}]],"element_list":[{"type":0,"text":"(5)已知 ,P为3阶非零矩阵,且满足PQ=O,则( ).","pos_list":[[{"x":55,"y":153},{"x":958,"y":154},{"x":957,"y":267},{"x":55,"y":267}]],"content_list":[{"type":1,"prob":93,"string":"(5)已知","option":"","pos":[{"x":55,"y":198},{"x":159,"y":199},{"x":159,"y":224},{"x":55,"y":223}]},{"type":1,"prob":100,"string":"","option":"","pos":[{"x":228,"y":154},{"x":361,"y":154},{"x":361,"y":267},{"x":228,"y":267}]},{"type":1,"prob":99,"string":",P为3阶非零矩阵,且满足","option":"","pos":[{"x":374,"y":197},{"x":720,"y":198},{"x":720,"y":223},{"x":374,"y":222}]},{"type":1,"prob":94,"string":"PQ=O,","option":"","pos":[{"x":720,"y":194},{"x":829,"y":194},{"x":829,"y":228},{"x":720,"y":228}]},{"type":1,"prob":99,"string":"则().","option":"","pos":[{"x":829,"y":198},{"x":957,"y":198},{"x":957,"y":223},{"x":829,"y":223}]}]},{"type":0,"text":"(A)t=6时,P的秩必为1 (B)t=6时,P的秩必为2(C)t≠6时,P的秩必为1 (D)t≠6时,P的秩必为2","pos_list":[[{"x":105,"y":283},{"x":980,"y":278},{"x":980,"y":356},{"x":106,"y":360}]],"content_list":[{"type":1,"prob":99,"string":"(A)t=6","option":"","pos":[{"x":105,"y":283},{"x":217,"y":282},{"x":217,"y":312},{"x":106,"y":313}]},{"type":1,"prob":99,"string":"时,P的秩必为1","option":"","pos":[{"x":217,"y":286},{"x":437,"y":285},{"x":437,"y":308},{"x":217,"y":309}]},{"type":1,"prob":99,"string":"(B)t=6","option":"","pos":[{"x":641,"y":283},{"x":751,"y":282},{"x":751,"y":312},{"x":641,"y":313}]},{"type":1,"prob":99,"string":"时,P的秩必为2","option":"","pos":[{"x":751,"y":286},{"x":970,"y":285},{"x":970,"y":309},{"x":751,"y":309}]},{"type":1,"prob":99,"string":"(C)t≠6","option":"","pos":[{"x":106,"y":327},{"x":224,"y":327},{"x":224,"y":357},{"x":106,"y":358}]},{"type":1,"prob":99,"string":"时,P的秩必为1","option":"","pos":[{"x":224,"y":331},{"x":441,"y":329},{"x":441,"y":353},{"x":224,"y":354}]},{"type":1,"prob":99,"string":"(D)t≠6","option":"","pos":[{"x":641,"y":327},{"x":760,"y":326},{"x":760,"y":357},{"x":641,"y":357}]},{"type":1,"prob":99,"string":"时,P的秩必为2","option":"","pos":[{"x":760,"y":330},{"x":980,"y":330},{"x":980,"y":353},{"x":760,"y":353}]}]}]}]},{"part_title":"三、(本题共3小题,每小题5分,满分15分)","pos_list":[[{"x":55,"y":373},{"x":882,"y":374},{"x":882,"y":1149},{"x":56,"y":1150}]],"subject_list":[{"index":0,"type":15,"num_choices":0,"prob":0,"text":"(1)求$$\\\\lim _ { x \\\\to \\\\infty } \\\\left( \\\\sin \\\\frac { 2 } { x } + \\\\cos \\\\frac { 1 } { x } \\\\right) ^ { x } .$$","figure_list":[],"table_list":[],"answer_list":[[{"x":0,"y":413},{"x":1345,"y":413},{"x":1345,"y":760},{"x":0,"y":760}]],"pos_list":[[{"x":54,"y":413},{"x":428,"y":413},{"x":428,"y":485},{"x":54,"y":485}]],"element_list":[{"type":0,"text":"(1)求$$\\\\lim _ { x \\\\to \\\\infty } \\\\left( \\\\sin \\\\frac { 2 } { x } + \\\\cos \\\\frac { 1 } { x } \\\\right) ^ { x } .$$","pos_list":[[{"x":55,"y":418},{"x":424,"y":413},{"x":425,"y":482},{"x":56,"y":486}]],"content_list":[{"type":1,"prob":99,"string":"(1)求","option":"","pos":[{"x":56,"y":423},{"x":132,"y":423},{"x":132,"y":473},{"x":56,"y":473}]},{"type":2,"prob":99,"string":"$$\\\\lim _ { x \\\\to \\\\infty } \\\\left( \\\\sin \\\\frac { 2 } { x } + \\\\cos \\\\frac { 1 } { x } \\\\right) ^ { x } .$$","option":"","pos":[{"x":132,"y":417},{"x":424,"y":413},{"x":425,"y":482},{"x":133,"y":485}]}]}]},{"index":1,"type":15,"num_choices":0,"prob":0,"text":"","figure_list":[[{"x":103,"y":765},{"x":292,"y":765},{"x":292,"y":838},{"x":103,"y":838}]],"table_list":[],"answer_list":[[{"x":0,"y":760},{"x":1345,"y":760},{"x":1345,"y":1107},{"x":0,"y":1107}]],"pos_list":[[{"x":56,"y":760},{"x":309,"y":760},{"x":309,"y":840},{"x":56,"y":840}]],"element_list":[]},{"index":2,"type":15,"num_choices":0,"prob":0,"text":"(3)求微分方程$$x ^ { 2 } y \' + x y = y ^ { 2 }$$满足初始条件y|x=1的特解.","figure_list":[],"table_list":[],"answer_list":[[{"x":0,"y":1107},{"x":1345,"y":1107},{"x":1345,"y":1462},{"x":0,"y":1462}]],"pos_list":[[{"x":54,"y":1107},{"x":887,"y":1107},{"x":887,"y":1151},{"x":54,"y":1151}]],"element_list":[{"type":0,"text":"(3)求微分方程$$x ^ { 2 } y \' + x y = y ^ { 2 }$$满足初始条件y|x=1的特解.","pos_list":[[{"x":59,"y":1110},{"x":882,"y":1109},{"x":882,"y":1149},{"x":59,"y":1150}]],"content_list":[{"type":1,"prob":99,"string":"(3)求微分方程","option":"","pos":[{"x":59,"y":1117},{"x":258,"y":1117},{"x":258,"y":1142},{"x":59,"y":1143}]},{"type":2,"prob":99,"string":"$$x ^ { 2 } y \' + x y = y ^ { 2 }$$","option":"","pos":[{"x":258,"y":1110},{"x":460,"y":1109},{"x":461,"y":1148},{"x":258,"y":1149}]},{"type":1,"prob":99,"string":"满足初始条件","option":"","pos":[{"x":461,"y":1117},{"x":649,"y":1117},{"x":650,"y":1142},{"x":461,"y":1142}]},{"type":1,"prob":97,"string":"y|x=1","option":"","pos":[{"x":649,"y":1115},{"x":781,"y":1113},{"x":781,"y":1148},{"x":650,"y":1149}]},{"type":1,"prob":92,"string":"的特解.","option":"","pos":[{"x":781,"y":1117},{"x":882,"y":1117},{"x":882,"y":1142},{"x":781,"y":1142}]}]}]}]},{"part_title":"四、(本题满分6分)","pos_list":[[{"x":57,"y":1426},{"x":1135,"y":1425},{"x":1134,"y":1591},{"x":57,"y":1590}]],"subject_list":[{"index":0,"type":15,"num_choices":0,"prob":0,"text":"计算曲面积分$$\\\\int { 2 x z d y d x + y z d z d x - z ^ { 2 } d x d y } ,$$,其中∑是由曲面$$z = \\\\sqrt { x ^ { 2 } + y ^ { 2 } }$$与∑$$z = \\\\sqrt { 2 - x ^ { 2 } - y ^ { 2 } }$$所围立体表面的外侧.","figure_list":[],"table_list":[],"answer_list":[[{"x":0,"y":1462},{"x":1345,"y":1462},{"x":1345,"y":2010},{"x":0,"y":2010}]],"pos_list":[[{"x":80,"y":1462},{"x":1135,"y":1462},{"x":1135,"y":1593},{"x":80,"y":1592}]],"element_list":[{"type":0,"text":"计算曲面积分$$\\\\int { 2 x z d y d x + y z d z d x - z ^ { 2 } d x d y } ,$$,其中∑是由曲面$$z = \\\\sqrt { x ^ { 2 } + y ^ { 2 } }$$与∑$$z = \\\\sqrt { 2 - x ^ { 2 } - y ^ { 2 } }$$所围立体表面的外侧.","pos_list":[[{"x":97,"y":1462},{"x":1135,"y":1463},{"x":1134,"y":1591},{"x":96,"y":1590}]],"content_list":[{"type":1,"prob":99,"string":"计算曲面积分","option":"","pos":[{"x":98,"y":1480},{"x":275,"y":1480},{"x":275,"y":1514},{"x":98,"y":1514}]},{"type":2,"prob":94,"string":"$$\\\\int { 2 x z d y d x + y z d z d x - z ^ { 2 } d x d y } ,$$","option":"","pos":[{"x":275,"y":1463},{"x":697,"y":1462},{"x":697,"y":1532},{"x":275,"y":1533}]},{"type":1,"prob":98,"string":",其中∑是由曲面","option":"","pos":[{"x":697,"y":1480},{"x":917,"y":1480},{"x":917,"y":1514},{"x":697,"y":1514}]},{"type":2,"prob":99,"string":"$$z = \\\\sqrt { x ^ { 2 } + y ^ { 2 } }$$","option":"","pos":[{"x":917,"y":1473},{"x":1095,"y":1474},{"x":1095,"y":1514},{"x":917,"y":1514}]},{"type":1,"prob":99,"string":"与","option":"","pos":[{"x":1095,"y":1479},{"x":1135,"y":1479},{"x":1135,"y":1515},{"x":1095,"y":1515}]},{"type":1,"prob":92,"string":"∑","option":"","pos":[{"x":274,"y":1525},{"x":291,"y":1525},{"x":291,"y":1536},{"x":274,"y":1536}]},{"type":2,"prob":99,"string":"$$z = \\\\sqrt { 2 - x ^ { 2 } - y ^ { 2 } }$$","option":"","pos":[{"x":97,"y":1548},{"x":321,"y":1549},{"x":321,"y":1590},{"x":96,"y":1589}]},{"type":1,"prob":99,"string":"所围立体表面的外侧.","option":"","pos":[{"x":321,"y":1554},{"x":608,"y":1556},{"x":608,"y":1586},{"x":321,"y":1584}]}]}]}]}],"prism_version":"1.0.9","prism_wnum":0,"width":1345}', 'RequestId': 'D5AF2FFF-9DED-546E-B0EE-DC00F0B6E7B1'}}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