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10:08:48 GMT', 'content-type': 'application/json;charset=utf-8', 'content-length': '13414', 'connection': 'keep-alive', 'keep-alive': 'timeout=25', 'vary': 'Accept-Encoding', 'access-control-allow-origin': '*', 'access-control-expose-headers': '*', 'x-acs-request-id': '6E9D426B-DE3A-5A03-929E-5D02FF33C957', 'x-acs-trace-id': '8c31792ac2d749a16e40a92badeb833f', 'etag': '1ulhCDISMlzELhPz1Hh199w1'}, 'statusCode': 200, 'body': {'Data': '{"algo_version":"","doc_layout":[{"layout_type":"foot","pos":[{"x":640,"y":1939},{"x":640,"y":1965},{"x":747,"y":1965},{"x":747,"y":1939}]},{"layout_type":"text","pos":[{"x":149,"y":1006},{"x":149,"y":1096},{"x":1114,"y":1096},{"x":1114,"y":1006}]},{"layout_type":"text","pos":[{"x":82,"y":962},{"x":82,"y":997},{"x":374,"y":997},{"x":374,"y":962}]},{"layout_type":"text","pos":[{"x":148,"y":182},{"x":148,"y":221},{"x":638,"y":221},{"x":638,"y":182}]},{"layout_type":"text","pos":[{"x":83,"y":460},{"x":83,"y":493},{"x":373,"y":493},{"x":373,"y":460}]},{"layout_type":"text","pos":[{"x":147,"y":507},{"x":147,"y":676},{"x":1139,"y":676},{"x":1139,"y":507}]},{"layout_type":"text","pos":[{"x":83,"y":1374},{"x":83,"y":1410},{"x":374,"y":1410},{"x":374,"y":1374}]},{"layout_type":"text","pos":[{"x":152,"y":1499},{"x":152,"y":1537},{"x":823,"y":1537},{"x":823,"y":1499}]},{"layout_type":"text","pos":[{"x":153,"y":1428},{"x":153,"y":1483},{"x":434,"y":1483},{"x":434,"y":1428}]},{"layout_type":"text","pos":[{"x":82,"y":137},{"x":82,"y":172},{"x":373,"y":172},{"x":373,"y":137}]},{"layout_type":"text","pos":[{"x":151,"y":1499},{"x":151,"y":1584},{"x":823,"y":1584},{"x":823,"y":1499}]}],"doc_sptext":[],"doc_subfield":[{"layout_type":"single","pos":[{"x":81,"y":53},{"x":81,"y":1600},{"x":1139,"y":1600},{"x":1139,"y":53}]}],"figure":[{"type":"subject_pattern","x":912,"y":1014,"w":127,"h":74,"box":{"x":0,"y":0,"w":0,"h":0,"angle":-90},"points":[{"x":912,"y":1014},{"x":1039,"y":1014},{"x":1039,"y":1088},{"x":912,"y":1088}]},{"type":"subject_question","x":0,"y":0,"w":0,"h":0,"box":{"x":617,"y":565,"w":218,"h":1064,"angle":-90},"points":[{"x":86,"y":456},{"x":1150,"y":456},{"x":1150,"y":675},{"x":86,"y":675}]},{"type":"subject_question","x":0,"y":0,"w":0,"h":0,"box":{"x":362,"y":178,"w":86,"h":564,"angle":-90},"points":[{"x":80,"y":136},{"x":643,"y":136},{"x":643,"y":221},{"x":81,"y":221}]},{"type":"subject_question","x":0,"y":0,"w":0,"h":0,"box":{"x":457,"y":1476,"w":217,"h":733,"angle":-90},"points":[{"x":91,"y":1368},{"x":823,"y":1368},{"x":823,"y":1584},{"x":91,"y":1584}]},{"type":"subject_question","x":0,"y":0,"w":0,"h":0,"box":{"x":606,"y":1031,"w":136,"h":1030,"angle":-90},"points":[{"x":91,"y":964},{"x":1120,"y":964},{"x":1120,"y":1099},{"x":91,"y":1099}]}],"height":2074,"orgHeight":2074,"orgWidth":1422,"page_id":0,"page_title":"","part_info":[{"part_title":"","pos_list":[[{"x":81,"y":141},{"x":1140,"y":140},{"x":1140,"y":1580},{"x":81,"y":1583}]],"subject_list":[{"index":0,"type":15,"num_choices":0,"prob":0,"text":"(17)(本题满分10分)求函数$$f \\\\left( x , y \\\\right) = x ^ { 3 } + 8 y ^ { 3 } - x y$$的极值.","figure_list":[],"table_list":[],"answer_list":[[{"x":0,"y":136},{"x":1422,"y":136},{"x":1422,"y":456},{"x":0,"y":456}]],"pos_list":[[{"x":80,"y":136},{"x":643,"y":136},{"x":643,"y":221},{"x":81,"y":221}]],"element_list":[{"type":0,"text":"(17)(本题满分10分)","pos_list":[[{"x":81,"y":141},{"x":373,"y":140},{"x":373,"y":167},{"x":81,"y":168}]],"content_list":[{"type":1,"prob":99,"string":"(17)(本题满分10分)","option":"","pos":[{"x":81,"y":141},{"x":373,"y":140},{"x":373,"y":167},{"x":81,"y":168}]}]},{"type":0,"text":"求函数$$f \\\\left( x , y \\\\right) = x ^ { 3 } + 8 y ^ { 3 } - x y$$的极值.","pos_list":[[{"x":149,"y":181},{"x":635,"y":180},{"x":635,"y":219},{"x":149,"y":221}]],"content_list":[{"type":1,"prob":99,"string":"求函数","option":"","pos":[{"x":149,"y":187},{"x":240,"y":187},{"x":240,"y":214},{"x":149,"y":214}]},{"type":2,"prob":99,"string":"$$f \\\\left( x , y \\\\right) = x ^ { 3 } + 8 y ^ { 3 } - x y$$","option":"","pos":[{"x":240,"y":182},{"x":540,"y":180},{"x":540,"y":219},{"x":240,"y":220}]},{"type":1,"prob":99,"string":"的极值.","option":"","pos":[{"x":540,"y":186},{"x":635,"y":186},{"x":635,"y":213},{"x":540,"y":213}]}]}]},{"index":1,"type":15,"num_choices":0,"prob":0,"text":"(18)(本题满分10分)设函数f(x)的定义域为(0,+∞)且满足2$$2 f \\\\left( x \\\\right) + x ^ { 2 } f \\\\left( \\\\frac { 1 } { x } \\\\right) = \\\\frac { x ^ { 2 } + 2 x } { \\\\sqrt { 1 + x ^ { 2 } } } .$$求(x),并求曲线$$y = f \\\\left( x \\\\right) , y = \\\\frac { 1 } { 2 } , y = \\\\frac { \\\\sqrt 3 } { 2 }$$及y轴所围图形绕x轴旋转所成旋转体的体积","figure_list":[],"table_list":[],"answer_list":[[{"x":0,"y":456},{"x":1422,"y":456},{"x":1422,"y":964},{"x":0,"y":964}]],"pos_list":[[{"x":82,"y":456},{"x":1150,"y":456},{"x":1150,"y":675},{"x":82,"y":675}]],"element_list":[{"type":0,"text":"(18)(本题满分10分)","pos_list":[[{"x":82,"y":463},{"x":372,"y":462},{"x":372,"y":489},{"x":82,"y":490}]],"content_list":[{"type":1,"prob":99,"string":"(18)(本题满分10分)","option":"","pos":[{"x":82,"y":463},{"x":372,"y":462},{"x":372,"y":489},{"x":82,"y":490}]}]},{"type":0,"text":"设函数f(x)的定义域为(0,+∞)且满足2$$2 f \\\\left( x \\\\right) + x ^ { 2 } f \\\\left( \\\\frac { 1 } { x } \\\\right) = \\\\frac { x ^ { 2 } + 2 x } { \\\\sqrt { 1 + x ^ { 2 } } } .$$求(x),并求曲线$$y = f \\\\left( x \\\\right) , y = \\\\frac { 1 } { 2 } , y = \\\\frac { \\\\sqrt 3 } { 2 }$$及y轴所围图形绕x轴旋转所成旋转体的体积","pos_list":[[{"x":149,"y":501},{"x":1140,"y":497},{"x":1140,"y":669},{"x":149,"y":674}]],"content_list":[{"type":1,"prob":99,"string":"设函数f(x)的定义域为","option":"","pos":[{"x":155,"y":526},{"x":456,"y":524},{"x":456,"y":552},{"x":155,"y":554}]},{"type":1,"prob":99,"string":"(0,+∞)","option":"","pos":[{"x":456,"y":521},{"x":576,"y":521},{"x":577,"y":556},{"x":456,"y":557}]},{"type":1,"prob":99,"string":"且满足2","option":"","pos":[{"x":576,"y":523},{"x":687,"y":523},{"x":687,"y":550},{"x":577,"y":551}]},{"type":2,"prob":99,"string":"$$2 f \\\\left( x \\\\right) + x ^ { 2 } f \\\\left( \\\\frac { 1 } { x } \\\\right) = \\\\frac { x ^ { 2 } + 2 x } { \\\\sqrt { 1 + x ^ { 2 } } } .$$","option":"","pos":[{"x":675,"y":499},{"x":1028,"y":501},{"x":1028,"y":582},{"x":674,"y":580}]},{"type":1,"prob":87,"string":"求(x),","option":"","pos":[{"x":1028,"y":513},{"x":1140,"y":513},{"x":1140,"y":572},{"x":1028,"y":572}]},{"type":1,"prob":99,"string":"并求曲线","option":"","pos":[{"x":149,"y":614},{"x":272,"y":614},{"x":272,"y":663},{"x":149,"y":663}]},{"type":2,"prob":99,"string":"$$y = f \\\\left( x \\\\right) , y = \\\\frac { 1 } { 2 } , y = \\\\frac { \\\\sqrt 3 } { 2 }$$","option":"","pos":[{"x":272,"y":604},{"x":571,"y":602},{"x":571,"y":672},{"x":272,"y":673}]},{"type":1,"prob":96,"string":"及y轴所围图形绕x轴旋转所成旋转体的体积","option":"","pos":[{"x":571,"y":612},{"x":1134,"y":608},{"x":1135,"y":657},{"x":571,"y":660}]}]}]},{"index":2,"type":15,"num_choices":0,"prob":0,"text":"(19)(本题满分10分)设平面区域D由直线x=1,x=2,y=x与x轴围成,计算","figure_list":[[{"x":912,"y":1014},{"x":1039,"y":1014},{"x":1039,"y":1088},{"x":912,"y":1088}]],"table_list":[],"answer_list":[[{"x":0,"y":964},{"x":1422,"y":964},{"x":1422,"y":1368},{"x":0,"y":1368}]],"pos_list":[[{"x":81,"y":964},{"x":1120,"y":964},{"x":1120,"y":1099},{"x":81,"y":1099}]],"element_list":[{"type":0,"text":"(19)(本题满分10分)","pos_list":[[{"x":81,"y":965},{"x":372,"y":964},{"x":372,"y":991},{"x":81,"y":992}]],"content_list":[{"type":1,"prob":99,"string":"(19)(本题满分10分)","option":"","pos":[{"x":81,"y":965},{"x":372,"y":964},{"x":372,"y":991},{"x":81,"y":992}]}]},{"type":0,"text":"设平面区域D由直线x=1,x=2,y=x与x轴围成,计算","pos_list":[[{"x":157,"y":1015},{"x":1039,"y":1013},{"x":1039,"y":1088},{"x":158,"y":1090}]],"content_list":[{"type":1,"prob":99,"string":"设平面区域D由直线","option":"","pos":[{"x":157,"y":1038},{"x":424,"y":1037},{"x":424,"y":1064},{"x":157,"y":1064}]},{"type":1,"prob":99,"string":"x=1,x=2,y=x","option":"","pos":[{"x":424,"y":1033},{"x":674,"y":1033},{"x":674,"y":1070},{"x":424,"y":1070}]},{"type":1,"prob":99,"string":"与x轴围成,计算","option":"","pos":[{"x":674,"y":1037},{"x":891,"y":1036},{"x":891,"y":1063},{"x":675,"y":1063}]},{"type":1,"prob":100,"string":"","option":"","pos":[{"x":912,"y":1014},{"x":1039,"y":1014},{"x":1039,"y":1088},{"x":912,"y":1088}]}]}]},{"index":3,"type":15,"num_choices":0,"prob":0,"text":"(20)(本题满分11分)设函数$$f \\\\left( x \\\\right) = \\\\int _ { 1 } ^ { x } e ^ { x ^ { 2 } } d t .$$(I)证明:存在 ,使得ξ∈(1,2),$$f \\\\left( \\\\xi \\\\right) = \\\\left( 2 - \\\\xi \\\\right) e ^ { 5 ^ { 2 } } ;$$(Ⅱ)证明:存在n∈(1,2),使得$$f \\\\left( 2 \\\\right) = \\\\ln 2 \\\\cdot { n e ^ { n ^ { 2 } } } .$$","figure_list":[],"table_list":[],"answer_list":[[{"x":0,"y":1368},{"x":1422,"y":1368},{"x":1422,"y":2074},{"x":0,"y":2074}]],"pos_list":[[{"x":82,"y":1368},{"x":823,"y":1368},{"x":823,"y":1584},{"x":82,"y":1584}]],"element_list":[{"type":0,"text":"(20)(本题满分11分)","pos_list":[[{"x":82,"y":1378},{"x":373,"y":1379},{"x":373,"y":1406},{"x":82,"y":1405}]],"content_list":[{"type":1,"prob":98,"string":"(20)(本题满分11分)","option":"","pos":[{"x":82,"y":1378},{"x":373,"y":1379},{"x":373,"y":1406},{"x":82,"y":1405}]}]},{"type":0,"text":"设函数$$f \\\\left( x \\\\right) = \\\\int _ { 1 } ^ { x } e ^ { x ^ { 2 } } d t .$$","pos_list":[[{"x":157,"y":1420},{"x":429,"y":1422},{"x":428,"y":1486},{"x":157,"y":1484}]],"content_list":[{"type":1,"prob":99,"string":"设函数","option":"","pos":[{"x":157,"y":1430},{"x":242,"y":1430},{"x":242,"y":1476},{"x":157,"y":1476}]},{"type":2,"prob":96,"string":"$$f \\\\left( x \\\\right) = \\\\int _ { 1 } ^ { x } e ^ { x ^ { 2 } } d t .$$","option":"","pos":[{"x":242,"y":1421},{"x":429,"y":1422},{"x":428,"y":1486},{"x":242,"y":1485}]}]},{"type":0,"text":"(I)证明:存在 ,使得","pos_list":[[{"x":154,"y":1503},{"x":573,"y":1503},{"x":573,"y":1532},{"x":154,"y":1532}]],"content_list":[{"type":1,"prob":92,"string":"(Ⅰ)证明:存在","option":"","pos":[{"x":154,"y":1503},{"x":359,"y":1503},{"x":359,"y":1532},{"x":154,"y":1532}]},{"type":1,"prob":98,"string":",使得","option":"","pos":[{"x":507,"y":1503},{"x":573,"y":1503},{"x":573,"y":1532},{"x":507,"y":1532}]}]},{"type":0,"text":"ξ∈(1,2),$$f \\\\left( \\\\xi \\\\right) = \\\\left( 2 - \\\\xi \\\\right) e ^ { 5 ^ { 2 } } ;$$(Ⅱ)证明:存在n∈(1,2),使得$$f \\\\left( 2 \\\\right) = \\\\ln 2 \\\\cdot { n e ^ { n ^ { 2 } } } .$$","pos_list":[[{"x":154,"y":1499},{"x":820,"y":1496},{"x":820,"y":1580},{"x":155,"y":1583}]],"content_list":[{"type":1,"prob":97,"string":"ξ∈(1,2),","option":"","pos":[{"x":359,"y":1499},{"x":507,"y":1500},{"x":507,"y":1537},{"x":359,"y":1536}]},{"type":2,"prob":97,"string":"$$f \\\\left( \\\\xi \\\\right) = \\\\left( 2 - \\\\xi \\\\right) e ^ { 5 ^ { 2 } } ;$$","option":"","pos":[{"x":572,"y":1499},{"x":820,"y":1496},{"x":820,"y":1535},{"x":573,"y":1538}]},{"type":1,"prob":99,"string":"(Ⅱ)证明:存在","option":"","pos":[{"x":155,"y":1550},{"x":361,"y":1549},{"x":361,"y":1577},{"x":155,"y":1578}]},{"type":1,"prob":99,"string":"n∈(1,2),","option":"","pos":[{"x":361,"y":1546},{"x":512,"y":1545},{"x":513,"y":1582},{"x":361,"y":1582}]},{"type":1,"prob":99,"string":"使得","option":"","pos":[{"x":513,"y":1548},{"x":577,"y":1548},{"x":577,"y":1577},{"x":513,"y":1577}]},{"type":2,"prob":96,"string":"$$f \\\\left( 2 \\\\right) = \\\\ln 2 \\\\cdot { n e ^ { n ^ { 2 } } } .$$","option":"","pos":[{"x":577,"y":1544},{"x":816,"y":1542},{"x":816,"y":1579},{"x":577,"y":1581}]}]}]}]}],"prism_version":"1.0.9","prism_wnum":0,"width":1422}', 'RequestId': '6E9D426B-DE3A-5A03-929E-5D02FF33C957'}}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