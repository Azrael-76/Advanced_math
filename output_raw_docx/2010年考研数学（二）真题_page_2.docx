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10:08:07 GMT', 'content-type': 'application/json;charset=utf-8', 'content-length': '23569', 'connection': 'keep-alive', 'keep-alive': 'timeout=25', 'vary': 'Accept-Encoding', 'access-control-allow-origin': '*', 'access-control-expose-headers': '*', 'x-acs-request-id': 'D018D7EE-4732-58C3-A13D-DCC654623BD5', 'x-acs-trace-id': '3836f7758fb9facbd525a29ce5d96569', 'etag': '25L0SA5wqwnb5LVDvXjTs0A3'}, 'statusCode': 200, 'body': {'Data': '{"algo_version":"","doc_layout":[{"layout_type":"text","pos":[{"x":56,"y":520},{"x":56,"y":567},{"x":1153,"y":567},{"x":1153,"y":520}]},{"layout_type":"text","pos":[{"x":59,"y":631},{"x":59,"y":736},{"x":1589,"y":736},{"x":1589,"y":631}]},{"layout_type":"text","pos":[{"x":55,"y":425},{"x":55,"y":504},{"x":780,"y":504},{"x":780,"y":425}]},{"layout_type":"text","pos":[{"x":53,"y":362},{"x":53,"y":409},{"x":1319,"y":409},{"x":1319,"y":362}]},{"layout_type":"text","pos":[{"x":52,"y":852},{"x":52,"y":898},{"x":1344,"y":898},{"x":1344,"y":852}]},{"layout_type":"text","pos":[{"x":55,"y":577},{"x":55,"y":622},{"x":953,"y":622},{"x":953,"y":576}]},{"layout_type":"text","pos":[{"x":54,"y":1499},{"x":54,"y":1543},{"x":421,"y":1543},{"x":421,"y":1499}]},{"layout_type":"foot","pos":[{"x":758,"y":2266},{"x":758,"y":2298},{"x":892,"y":2298},{"x":892,"y":2266}]},{"layout_type":"text","pos":[{"x":141,"y":1557},{"x":141,"y":1727},{"x":1501,"y":1727},{"x":1501,"y":1556}]},{"layout_type":"text","pos":[{"x":54,"y":911},{"x":54,"y":953},{"x":421,"y":953},{"x":421,"y":911}]},{"layout_type":"text","pos":[{"x":50,"y":308},{"x":50,"y":352},{"x":1234,"y":352},{"x":1234,"y":308}]},{"layout_type":"text","pos":[{"x":142,"y":969},{"x":142,"y":1040},{"x":957,"y":1040},{"x":957,"y":969}]},{"layout_type":"text","pos":[{"x":55,"y":742},{"x":55,"y":788},{"x":1539,"y":788},{"x":1539,"y":742}]},{"layout_type":"text","pos":[{"x":104,"y":32},{"x":104,"y":246},{"x":1297,"y":246},{"x":1297,"y":32}]}],"doc_sptext":[{"layout_type":"complex","pos":[{"x":58,"y":311},{"x":58,"y":349},{"x":1232,"y":349},{"x":1232,"y":311}]},{"layout_type":"complex","pos":[{"x":55,"y":857},{"x":55,"y":894},{"x":1341,"y":894},{"x":1341,"y":857}]},{"layout_type":"bold","pos":[{"x":985,"y":751},{"x":985,"y":781},{"x":1010,"y":781},{"x":1010,"y":751}]}],"doc_subfield":[{"layout_type":"single","pos":[{"x":48,"y":2},{"x":48,"y":1733},{"x":1595,"y":1733},{"x":1595,"y":2}]}],"figure":[{"type":"subject_bline","x":0,"y":0,"w":792,"h":729,"box":{"x":0,"y":0,"w":0,"h":0,"angle":-90},"points":[{"x":685,"y":729},{"x":792,"y":729},{"x":0,"y":0},{"x":0,"y":0}]},{"type":"subject_bline","x":0,"y":1,"w":770,"h":478,"box":{"x":0,"y":0,"w":0,"h":0,"angle":-90},"points":[{"x":661,"y":479},{"x":770,"y":479},{"x":0,"y":1},{"x":0,"y":1}]},{"type":"subject_bline","x":0,"y":2,"w":1140,"h":560,"box":{"x":0,"y":0,"w":0,"h":0,"angle":-90},"points":[{"x":1031,"y":562},{"x":1140,"y":562},{"x":0,"y":2},{"x":0,"y":2}]},{"type":"subject_bline","x":0,"y":2,"w":1517,"h":783,"box":{"x":0,"y":0,"w":0,"h":0,"angle":-90},"points":[{"x":1404,"y":784},{"x":1517,"y":785},{"x":0,"y":2},{"x":0,"y":2}]},{"type":"subject_bline","x":0,"y":4,"w":1310,"h":400,"box":{"x":0,"y":0,"w":0,"h":0,"angle":-90},"points":[{"x":1200,"y":404},{"x":1310,"y":404},{"x":0,"y":4},{"x":0,"y":4}]},{"type":"subject_bline","x":0,"y":1,"w":944,"h":618,"box":{"x":0,"y":0,"w":0,"h":0,"angle":-90},"points":[{"x":842,"y":619},{"x":944,"y":619},{"x":0,"y":1},{"x":0,"y":1}]},{"type":"subject_big_bracket","x":121,"y":42,"w":380,"h":197,"box":{"x":0,"y":0,"w":0,"h":0,"angle":-90},"points":[{"x":121,"y":42},{"x":501,"y":42},{"x":501,"y":239},{"x":121,"y":239}]},{"type":"subject_pattern","x":939,"y":38,"w":368,"h":204,"box":{"x":0,"y":0,"w":0,"h":0,"angle":-90},"points":[{"x":939,"y":38},{"x":1307,"y":38},{"x":1307,"y":242},{"x":939,"y":242}]},{"type":"subject_question","x":0,"y":0,"w":0,"h":0,"box":{"x":785,"y":1624,"w":234,"h":1443,"angle":-90},"points":[{"x":64,"y":1507},{"x":1505,"y":1507},{"x":1505,"y":1741},{"x":64,"y":1740}]},{"type":"subject_question","x":0,"y":0,"w":0,"h":0,"box":{"x":822,"y":685,"w":105,"h":1548,"angle":-90},"points":[{"x":49,"y":633},{"x":1596,"y":633},{"x":1596,"y":737},{"x":49,"y":737}]},{"type":"subject_question","x":0,"y":0,"w":0,"h":0,"box":{"x":515,"y":980,"w":139,"h":895,"angle":-90},"points":[{"x":68,"y":911},{"x":961,"y":911},{"x":961,"y":1049},{"x":68,"y":1049}]},{"type":"subject_question","x":0,"y":0,"w":0,"h":0,"box":{"x":685,"y":388,"w":49,"h":1256,"angle":-90},"points":[{"x":58,"y":363},{"x":1313,"y":363},{"x":1313,"y":412},{"x":58,"y":412}]},{"type":"subject_question","x":0,"y":0,"w":0,"h":0,"box":{"x":517,"y":601,"w":50,"h":911,"angle":-90},"points":[{"x":61,"y":576},{"x":972,"y":576},{"x":972,"y":625},{"x":61,"y":625}]},{"type":"subject_question","x":0,"y":0,"w":0,"h":0,"box":{"x":795,"y":770,"w":63,"h":1481,"angle":-90},"points":[{"x":55,"y":738},{"x":1535,"y":738},{"x":1535,"y":800},{"x":55,"y":800}]},{"type":"subject_question","x":0,"y":0,"w":0,"h":0,"box":{"x":411,"y":461,"w":77,"h":730,"angle":-90},"points":[{"x":46,"y":423},{"x":776,"y":423},{"x":776,"y":499},{"x":46,"y":499}]},{"type":"subject_question","x":0,"y":0,"w":0,"h":0,"box":{"x":601,"y":545,"w":51,"h":1090,"angle":-90},"points":[{"x":56,"y":520},{"x":1146,"y":520},{"x":1146,"y":569},{"x":56,"y":569}]},{"type":"subject_question","x":0,"y":0,"w":0,"h":0,"box":{"x":1101,"y":137,"w":210,"h":426,"angle":-90},"points":[{"x":888,"y":33},{"x":1313,"y":33},{"x":1313,"y":242},{"x":888,"y":242}]},{"type":"subject_ansbox","x":0,"y":0,"w":0,"h":0,"box":{"x":737,"y":709,"w":40,"h":110,"angle":-90},"points":[{"x":683,"y":689},{"x":793,"y":689},{"x":793,"y":730},{"x":683,"y":730}]},{"type":"subject_ansbox","x":0,"y":0,"w":0,"h":0,"box":{"x":715,"y":460,"w":42,"h":109,"angle":-90},"points":[{"x":660,"y":438},{"x":769,"y":438},{"x":769,"y":481},{"x":660,"y":481}]},{"type":"subject_ansbox","x":0,"y":0,"w":0,"h":0,"box":{"x":1251,"y":387,"w":35,"h":113,"angle":-90},"points":[{"x":1195,"y":369},{"x":1307,"y":369},{"x":1307,"y":404},{"x":1195,"y":404}]},{"type":"subject_ansbox","x":0,"y":0,"w":0,"h":0,"box":{"x":1459,"y":764,"w":41,"h":113,"angle":-90},"points":[{"x":1402,"y":744},{"x":1516,"y":744},{"x":1516,"y":785},{"x":1402,"y":785}]},{"type":"subject_ansbox","x":0,"y":0,"w":0,"h":0,"box":{"x":888,"y":601,"w":38,"h":109,"angle":-90},"points":[{"x":833,"y":583},{"x":942,"y":583},{"x":942,"y":620},{"x":833,"y":620}]},{"type":"subject_ansbox","x":0,"y":0,"w":0,"h":0,"box":{"x":1083,"y":545,"w":38,"h":109,"angle":-90},"points":[{"x":1029,"y":526},{"x":1137,"y":526},{"x":1137,"y":563},{"x":1029,"y":563}]}],"height":2339,"orgHeight":2339,"orgWidth":1654,"page_id":0,"page_title":"","part_info":[{"part_title":"","pos_list":[[{"x":121,"y":38},{"x":1307,"y":38},{"x":1307,"y":242},{"x":121,"y":242}]],"subject_list":[{"index":0,"type":0,"num_choices":0,"prob":0,"text":"","figure_list":[[{"x":939,"y":38},{"x":1307,"y":38},{"x":1307,"y":242},{"x":939,"y":242}]],"table_list":[],"answer_list":[],"pos_list":[[{"x":884,"y":33},{"x":1313,"y":33},{"x":1313,"y":242},{"x":884,"y":242}]],"element_list":[]}]},{"part_title":"二、填空题(本题共6小题,每小题4分,共24分,把答案填在题中横线上.)","pos_list":[[{"x":54,"y":313},{"x":1592,"y":314},{"x":1592,"y":787},{"x":54,"y":792}]],"subject_list":[{"index":0,"type":1,"num_choices":0,"prob":0,"text":"(9)3阶常系数线性齐次微分方程y\'\'-2y\'+y\'-2y=0的通解为y = .____","figure_list":[],"table_list":[],"answer_list":[[{"x":1195,"y":369},{"x":1307,"y":369},{"x":1307,"y":404},{"x":1195,"y":404}]],"pos_list":[[{"x":54,"y":363},{"x":1318,"y":363},{"x":1318,"y":412},{"x":54,"y":412}]],"element_list":[{"type":0,"text":"(9)3阶常系数线性齐次微分方程y\'\'-2y\'+y\'-2y=0的通解为y = .____","pos_list":[[{"x":54,"y":365},{"x":1318,"y":365},{"x":1317,"y":408},{"x":54,"y":408}]],"content_list":[{"type":1,"prob":99,"string":"(9)3阶常系数线性齐次微分方程","option":"","pos":[{"x":54,"y":369},{"x":599,"y":370},{"x":599,"y":401},{"x":54,"y":401}]},{"type":1,"prob":97,"string":"y\'\'-2y\'+y\'-2y=0","option":"","pos":[{"x":599,"y":365},{"x":961,"y":365},{"x":961,"y":408},{"x":599,"y":408}]},{"type":1,"prob":89,"string":"的通解为y =.","option":"","pos":[{"x":961,"y":370},{"x":1318,"y":370},{"x":1317,"y":401},{"x":961,"y":401}]},{"type":1,"prob":100,"string":"____","option":"","pos":[{"x":1200,"y":392},{"x":1310,"y":392},{"x":1310,"y":404},{"x":1200,"y":404}]}]}]},{"index":1,"type":1,"num_choices":0,"prob":0,"text":"(10)曲线$$y = \\\\frac { 2 x ^ { 3 } } { x ^ { 2 } + 1 }$$的渐近线方程为.____","figure_list":[],"table_list":[],"answer_list":[[{"x":660,"y":438},{"x":769,"y":438},{"x":769,"y":481},{"x":660,"y":481}]],"pos_list":[[{"x":46,"y":416},{"x":776,"y":416},{"x":776,"y":505},{"x":46,"y":505}]],"element_list":[{"type":0,"text":"(10)曲线$$y = \\\\frac { 2 x ^ { 3 } } { x ^ { 2 } + 1 }$$的渐近线方程为.____","pos_list":[[{"x":54,"y":416},{"x":775,"y":416},{"x":775,"y":505},{"x":54,"y":505}]],"content_list":[{"type":1,"prob":99,"string":"(10)曲线","option":"","pos":[{"x":54,"y":428},{"x":219,"y":428},{"x":219,"y":491},{"x":54,"y":491}]},{"type":2,"prob":99,"string":"$$y = \\\\frac { 2 x ^ { 3 } } { x ^ { 2 } + 1 }$$","option":"","pos":[{"x":219,"y":416},{"x":393,"y":416},{"x":393,"y":505},{"x":219,"y":505}]},{"type":1,"prob":99,"string":"的渐近线方程为.","option":"","pos":[{"x":403,"y":445},{"x":775,"y":444},{"x":775,"y":478},{"x":404,"y":480}]},{"type":1,"prob":100,"string":"____","option":"","pos":[{"x":661,"y":467},{"x":770,"y":467},{"x":770,"y":479},{"x":661,"y":479}]}]}]},{"index":2,"type":1,"num_choices":0,"prob":0,"text":"(11)函数y=ln(1-2x)在x=0处的n阶导数$$y ^ { \\\\left( n \\\\right) } \\\\left( 0 \\\\right) =$$____","figure_list":[],"table_list":[],"answer_list":[[{"x":1029,"y":526},{"x":1137,"y":526},{"x":1137,"y":563},{"x":1029,"y":563}]],"pos_list":[[{"x":56,"y":520},{"x":1146,"y":520},{"x":1146,"y":569},{"x":56,"y":569}]],"element_list":[{"type":0,"text":"(11)函数y=ln(1-2x)在x=0处的n阶导数$$y ^ { \\\\left( n \\\\right) } \\\\left( 0 \\\\right) =$$____","pos_list":[[{"x":63,"y":516},{"x":1140,"y":521},{"x":1139,"y":572},{"x":63,"y":567}]],"content_list":[{"type":1,"prob":99,"string":"(11)函数","option":"","pos":[{"x":63,"y":525},{"x":218,"y":525},{"x":218,"y":559},{"x":63,"y":558}]},{"type":1,"prob":99,"string":"y=ln(1-2x)","option":"","pos":[{"x":218,"y":521},{"x":463,"y":523},{"x":462,"y":569},{"x":218,"y":567}]},{"type":1,"prob":99,"string":"在","option":"","pos":[{"x":463,"y":527},{"x":525,"y":527},{"x":525,"y":560},{"x":463,"y":560}]},{"type":1,"prob":99,"string":"x=0","option":"","pos":[{"x":525,"y":525},{"x":616,"y":525},{"x":616,"y":562},{"x":525,"y":562}]},{"type":1,"prob":99,"string":"处的n阶导数","option":"","pos":[{"x":616,"y":527},{"x":852,"y":528},{"x":852,"y":562},{"x":616,"y":561}]},{"type":2,"prob":99,"string":"$$y ^ { \\\\left( n \\\\right) } \\\\left( 0 \\\\right) =$$","option":"","pos":[{"x":852,"y":520},{"x":1015,"y":521},{"x":1015,"y":565},{"x":852,"y":564}]},{"type":1,"prob":100,"string":"____","option":"","pos":[{"x":1031,"y":550},{"x":1140,"y":550},{"x":1140,"y":562},{"x":1031,"y":562}]}]}]},{"index":3,"type":1,"num_choices":0,"prob":0,"text":"(12)当0≤θ≤π时,对数螺线$$r = e ^ { \\\\theta }$$的弧长为 .____","figure_list":[],"table_list":[],"answer_list":[[{"x":833,"y":583},{"x":942,"y":583},{"x":942,"y":620},{"x":833,"y":620}]],"pos_list":[[{"x":54,"y":576},{"x":972,"y":576},{"x":972,"y":625},{"x":54,"y":625}]],"element_list":[{"type":0,"text":"(12)当0≤θ≤π时,对数螺线$$r = e ^ { \\\\theta }$$的弧长为 .____","pos_list":[[{"x":54,"y":577},{"x":953,"y":579},{"x":953,"y":621},{"x":54,"y":619}]],"content_list":[{"type":1,"prob":99,"string":"(12)当","option":"","pos":[{"x":54,"y":582},{"x":183,"y":582},{"x":183,"y":613},{"x":54,"y":613}]},{"type":1,"prob":99,"string":"0≤θ≤π","option":"","pos":[{"x":183,"y":580},{"x":361,"y":580},{"x":361,"y":619},{"x":183,"y":619}]},{"type":1,"prob":99,"string":"时,对数螺线","option":"","pos":[{"x":361,"y":582},{"x":579,"y":583},{"x":579,"y":614},{"x":361,"y":614}]},{"type":2,"prob":99,"string":"$$r = e ^ { \\\\theta }$$","option":"","pos":[{"x":579,"y":578},{"x":681,"y":578},{"x":681,"y":616},{"x":579,"y":616}]},{"type":1,"prob":99,"string":"的弧长为.","option":"","pos":[{"x":681,"y":583},{"x":953,"y":584},{"x":953,"y":615},{"x":681,"y":614}]},{"type":1,"prob":100,"string":"____","option":"","pos":[{"x":842,"y":607},{"x":944,"y":607},{"x":944,"y":619},{"x":842,"y":619}]}]}]},{"index":4,"type":1,"num_choices":0,"prob":0,"text":"(13)已知一个长方形的长以2cm/s的速率增加,宽w以3cm/s的速率增加,则当l=12cm,w =5cm时,它的对角线增加的速率为 .____","figure_list":[],"table_list":[],"answer_list":[[{"x":683,"y":689},{"x":793,"y":689},{"x":793,"y":730},{"x":683,"y":730}]],"pos_list":[[{"x":49,"y":633},{"x":1596,"y":633},{"x":1596,"y":737},{"x":49,"y":737}]],"element_list":[{"type":0,"text":"(13)已知一个长方形的长以2cm/s的速率增加,宽w以3cm/s的速率增加,则当l=12cm,w =5cm时,它的对角线增加的速率为 .____","pos_list":[[{"x":54,"y":638},{"x":1592,"y":639},{"x":1592,"y":729},{"x":54,"y":728}]],"content_list":[{"type":1,"prob":97,"string":"(13)已知一个长方形的长以2cm/s的速率增加,宽w以3cm/s的速率增加,则当l=12cm,w =","option":"","pos":[{"x":54,"y":638},{"x":1592,"y":639},{"x":1592,"y":670},{"x":54,"y":669}]},{"type":1,"prob":99,"string":"5cm时,它的对角线增加的速率为.","option":"","pos":[{"x":132,"y":693},{"x":803,"y":694},{"x":803,"y":725},{"x":132,"y":724}]},{"type":1,"prob":100,"string":"____","option":"","pos":[{"x":685,"y":717},{"x":792,"y":717},{"x":792,"y":729},{"x":685,"y":729}]}]}]},{"index":5,"type":1,"num_choices":0,"prob":0,"text":"(14)设A,B为3阶矩阵,且|$$| A | = 3 , | B | = 2 , | A ^ { - 1 } + B | = 2 ,$$则$$| A + B ^ { - 1 } |$$= .____","figure_list":[],"table_list":[],"answer_list":[[{"x":1402,"y":744},{"x":1516,"y":744},{"x":1516,"y":785},{"x":1402,"y":785}]],"pos_list":[[{"x":55,"y":738},{"x":1535,"y":738},{"x":1535,"y":800},{"x":55,"y":800}]],"element_list":[{"type":0,"text":"(14)设A,B为3阶矩阵,且|$$| A | = 3 , | B | = 2 , | A ^ { - 1 } + B | = 2 ,$$则$$| A + B ^ { - 1 } |$$= .____","pos_list":[[{"x":63,"y":742},{"x":1523,"y":737},{"x":1523,"y":787},{"x":63,"y":792}]],"content_list":[{"type":1,"prob":96,"string":"(14)设A,B为3阶矩阵,且|","option":"","pos":[{"x":63,"y":751},{"x":521,"y":749},{"x":521,"y":783},{"x":63,"y":785}]},{"type":2,"prob":99,"string":"$$| A | = 3 , | B | = 2 , | A ^ { - 1 } + B | = 2 ,$$","option":"","pos":[{"x":521,"y":741},{"x":1126,"y":741},{"x":1126,"y":788},{"x":521,"y":788}]},{"type":1,"prob":99,"string":"则","option":"","pos":[{"x":1126,"y":747},{"x":1178,"y":747},{"x":1178,"y":781},{"x":1126,"y":781}]},{"type":2,"prob":99,"string":"$$| A + B ^ { - 1 } |$$","option":"","pos":[{"x":1178,"y":743},{"x":1358,"y":742},{"x":1358,"y":785},{"x":1178,"y":786}]},{"type":1,"prob":98,"string":"=.","option":"","pos":[{"x":1358,"y":746},{"x":1523,"y":745},{"x":1523,"y":779},{"x":1358,"y":780}]},{"type":1,"prob":100,"string":"____","option":"","pos":[{"x":1404,"y":772},{"x":1517,"y":773},{"x":1517,"y":785},{"x":1404,"y":784}]}]}]}]},{"part_title":"三、解答题(本题共9小题,共94分,解答应写出文字说明、证明过程或演算步骤.)","pos_list":[[{"x":54,"y":860},{"x":1496,"y":860},{"x":1496,"y":1736},{"x":54,"y":1733}]],"subject_list":[{"index":0,"type":12,"num_choices":0,"prob":0,"text":"(15)(本题满分10分)求函数$$f \\\\left( x \\\\right) = \\\\int _ { 1 } ^ { x ^ { 2 } } { \\\\left( x ^ { 2 } - t \\\\right) e ^ { - 1 } ^ { - 2 } } d t$$的单调区间与极值.","figure_list":[],"table_list":[],"answer_list":[[{"x":0,"y":911},{"x":1654,"y":911},{"x":1654,"y":1505},{"x":0,"y":1505}]],"pos_list":[[{"x":54,"y":911},{"x":961,"y":911},{"x":961,"y":1051},{"x":54,"y":1051}]],"element_list":[{"type":0,"text":"(15)(本题满分10分)","pos_list":[[{"x":54,"y":915},{"x":419,"y":915},{"x":419,"y":946},{"x":54,"y":947}]],"content_list":[{"type":1,"prob":98,"string":"(15)(本题满分10分)","option":"","pos":[{"x":54,"y":915},{"x":419,"y":915},{"x":419,"y":946},{"x":54,"y":947}]}]},{"type":0,"text":"求函数$$f \\\\left( x \\\\right) = \\\\int _ { 1 } ^ { x ^ { 2 } } { \\\\left( x ^ { 2 } - t \\\\right) e ^ { - 1 } ^ { - 2 } } d t$$的单调区间与极值.","pos_list":[[{"x":143,"y":958},{"x":956,"y":960},{"x":955,"y":1052},{"x":142,"y":1050}]],"content_list":[{"type":1,"prob":99,"string":"求函数","option":"","pos":[{"x":142,"y":978},{"x":252,"y":978},{"x":252,"y":1029},{"x":142,"y":1029}]},{"type":2,"prob":95,"string":"$$f \\\\left( x \\\\right) = \\\\int _ { 1 } ^ { x ^ { 2 } } { \\\\left( x ^ { 2 } - t \\\\right) e ^ { - 1 } ^ { - 2 } } d t$$","option":"","pos":[{"x":252,"y":958},{"x":645,"y":959},{"x":645,"y":1051},{"x":252,"y":1050}]},{"type":1,"prob":99,"string":"的单调区间与极值.","option":"","pos":[{"x":645,"y":979},{"x":956,"y":980},{"x":956,"y":1031},{"x":645,"y":1030}]}]}]},{"index":1,"type":15,"num_choices":0,"prob":0,"text":"(16)(本题满分10分)(1)比较$$\\\\int _ { 0 } ^ { 1 } | \\\\ln t | \\\\left[ \\\\ln \\\\left( 1 + t \\\\right) \\\\right] ^ { n } d t$$与$$\\\\int _ { 0 } ^ { 1 } t ^ { n } | \\\\ln t | d t \\\\left( n = 1 , 2 , \\\\right.$$…)的大小,说明理由;(Ⅱ)记$$u _ { n } = \\\\int _ { 0 } ^ { 1 } | \\\\ln t | \\\\left[ \\\\ln \\\\left( 1 + t \\\\right) \\\\right] ^ { n } d t \\\\left( n = 1 , 2 , \\\\right.$$,…),求极限$$I i m u _ { n } .$$","figure_list":[],"table_list":[],"answer_list":[[{"x":0,"y":1505},{"x":1654,"y":1505},{"x":1654,"y":2339},{"x":0,"y":2339}]],"pos_list":[[{"x":54,"y":1505},{"x":1505,"y":1505},{"x":1505,"y":1741},{"x":54,"y":1740}]],"element_list":[{"type":0,"text":"(16)(本题满分10分)","pos_list":[[{"x":54,"y":1506},{"x":418,"y":1505},{"x":418,"y":1537},{"x":54,"y":1538}]],"content_list":[{"type":1,"prob":99,"string":"(16)(本题满分10分)","option":"","pos":[{"x":54,"y":1506},{"x":418,"y":1505},{"x":418,"y":1537},{"x":54,"y":1538}]}]},{"type":0,"text":"(1)比较$$\\\\int _ { 0 } ^ { 1 } | \\\\ln t | \\\\left[ \\\\ln \\\\left( 1 + t \\\\right) \\\\right] ^ { n } d t$$与$$\\\\int _ { 0 } ^ { 1 } t ^ { n } | \\\\ln t | d t \\\\left( n = 1 , 2 , \\\\right.$$…)的大小,说明理由;(Ⅱ)记$$u _ { n } = \\\\int _ { 0 } ^ { 1 } | \\\\ln t | \\\\left[ \\\\ln \\\\left( 1 + t \\\\right) \\\\right] ^ { n } d t \\\\left( n = 1 , 2 , \\\\right.$$,…),求极限$$I i m u _ { n } .$$","pos_list":[[{"x":140,"y":1547},{"x":1496,"y":1550},{"x":1496,"y":1736},{"x":140,"y":1733}]],"content_list":[{"type":1,"prob":87,"string":"(1)比较","option":"","pos":[{"x":140,"y":1567},{"x":304,"y":1567},{"x":304,"y":1632},{"x":140,"y":1632}]},{"type":2,"prob":95,"string":"$$\\\\int _ { 0 } ^ { 1 } | \\\\ln t | \\\\left[ \\\\ln \\\\left( 1 + t \\\\right) \\\\right] ^ { n } d t$$","option":"","pos":[{"x":304,"y":1556},{"x":685,"y":1557},{"x":685,"y":1637},{"x":304,"y":1637}]},{"type":1,"prob":99,"string":"与","option":"","pos":[{"x":685,"y":1556},{"x":733,"y":1556},{"x":733,"y":1630},{"x":685,"y":1630}]},{"type":2,"prob":96,"string":"$$\\\\int _ { 0 } ^ { 1 } t ^ { n } | \\\\ln t | d t \\\\left( n = 1 , 2 , \\\\right.$$","option":"","pos":[{"x":733,"y":1557},{"x":1106,"y":1559},{"x":1105,"y":1636},{"x":733,"y":1634}]},{"type":1,"prob":96,"string":"…)的大小,说明理由;","option":"","pos":[{"x":1106,"y":1555},{"x":1495,"y":1550},{"x":1496,"y":1615},{"x":1107,"y":1620}]},{"type":1,"prob":99,"string":"(Ⅱ)记","option":"","pos":[{"x":142,"y":1670},{"x":283,"y":1670},{"x":283,"y":1715},{"x":142,"y":1715}]},{"type":2,"prob":95,"string":"$$u _ { n } = \\\\int _ { 0 } ^ { 1 } | \\\\ln t | \\\\left[ \\\\ln \\\\left( 1 + t \\\\right) \\\\right] ^ { n } d t \\\\left( n = 1 , 2 , \\\\right.$$","option":"","pos":[{"x":284,"y":1650},{"x":922,"y":1652},{"x":922,"y":1735},{"x":283,"y":1733}]},{"type":1,"prob":99,"string":",…),求极限","option":"","pos":[{"x":922,"y":1671},{"x":1142,"y":1672},{"x":1142,"y":1717},{"x":922,"y":1716}]},{"type":2,"prob":86,"string":"$$I i m u _ { n } .$$","option":"","pos":[{"x":1142,"y":1674},{"x":1246,"y":1674},{"x":1245,"y":1720},{"x":1142,"y":1720}]}]}]}]}],"prism_version":"1.0.9","prism_wnum":0,"width":1654}', 'RequestId': 'D018D7EE-4732-58C3-A13D-DCC654623BD5'}}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