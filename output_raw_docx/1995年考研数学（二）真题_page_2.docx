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10:07:29 GMT', 'content-type': 'application/json;charset=utf-8', 'content-length': '11130', 'connection': 'keep-alive', 'keep-alive': 'timeout=25', 'vary': 'Accept-Encoding', 'access-control-allow-origin': '*', 'access-control-expose-headers': '*', 'x-acs-request-id': '226A312A-9927-5420-AA58-DCFBA7B51D34', 'x-acs-trace-id': 'd9f48c0c529eacf9c7853dd600b34b9c', 'etag': '1Gp7DsoEgfVH0WkOC17u9jQ6'}, 'statusCode': 200, 'body': {'Data': '{"algo_version":"","doc_layout":[{"layout_type":"text","pos":[{"x":77,"y":641},{"x":77,"y":735},{"x":938,"y":735},{"x":938,"y":641}]},{"layout_type":"text","pos":[{"x":79,"y":304},{"x":79,"y":358},{"x":1375,"y":358},{"x":1375,"y":304}]},{"layout_type":"text","pos":[{"x":78,"y":396},{"x":78,"y":474},{"x":1033,"y":474},{"x":1033,"y":396}]},{"layout_type":"text","pos":[{"x":76,"y":1437},{"x":76,"y":1713},{"x":1147,"y":1713},{"x":1147,"y":1437}]},{"layout_type":"text","pos":[{"x":76,"y":122},{"x":76,"y":165},{"x":756,"y":165},{"x":756,"y":122}]},{"layout_type":"text","pos":[{"x":76,"y":1387},{"x":76,"y":1425},{"x":382,"y":1425},{"x":382,"y":1387}]},{"layout_type":"text","pos":[{"x":76,"y":748},{"x":76,"y":924},{"x":1571,"y":923},{"x":1571,"y":748}]},{"layout_type":"text","pos":[{"x":75,"y":1034},{"x":75,"y":1139},{"x":846,"y":1139},{"x":846,"y":1034}]},{"layout_type":"text","pos":[{"x":78,"y":502},{"x":78,"y":636},{"x":1200,"y":636},{"x":1200,"y":502}]},{"layout_type":"foot","pos":[{"x":95,"y":2270},{"x":95,"y":2301},{"x":135,"y":2301},{"x":135,"y":2270}]},{"layout_type":"text","pos":[{"x":79,"y":186},{"x":79,"y":280},{"x":468,"y":280},{"x":468,"y":186}]},{"layout_type":"text","pos":[{"x":76,"y":994},{"x":76,"y":1034},{"x":382,"y":1034},{"x":382,"y":994}]},{"layout_type":"text","pos":[{"x":77,"y":1190},{"x":77,"y":1231},{"x":382,"y":1231},{"x":382,"y":1190}]},{"layout_type":"text","pos":[{"x":77,"y":2034},{"x":77,"y":2094},{"x":779,"y":2094},{"x":779,"y":2034}]},{"layout_type":"text","pos":[{"x":77,"y":1768},{"x":77,"y":1808},{"x":383,"y":1808},{"x":383,"y":1768}]},{"layout_type":"text","pos":[{"x":78,"y":1825},{"x":78,"y":1898},{"x":632,"y":1898},{"x":632,"y":1825}]},{"layout_type":"text","pos":[{"x":77,"y":1248},{"x":77,"y":1351},{"x":1502,"y":1351},{"x":1502,"y":1248}]},{"layout_type":"text","pos":[{"x":76,"y":1971},{"x":76,"y":2011},{"x":383,"y":2011},{"x":383,"y":1971}]},{"layout_type":"text","pos":[{"x":85,"y":2035},{"x":85,"y":2313},{"x":781,"y":2313},{"x":781,"y":2035}]},{"layout_type":"foot","pos":[{"x":6,"y":2269},{"x":6,"y":2303},{"x":133,"y":2303},{"x":133,"y":2269}]},{"layout_type":"text","pos":[{"x":76,"y":1813},{"x":76,"y":2097},{"x":783,"y":2097},{"x":783,"y":1813}]}],"doc_sptext":[{"layout_type":"bold","pos":[{"x":80,"y":1389},{"x":80,"y":1424},{"x":381,"y":1424},{"x":381,"y":1389}]},{"layout_type":"bold","pos":[{"x":80,"y":1973},{"x":80,"y":2009},{"x":382,"y":2009},{"x":382,"y":1973}]},{"layout_type":"bold","pos":[{"x":80,"y":1771},{"x":80,"y":1806},{"x":382,"y":1806},{"x":382,"y":1771}]},{"layout_type":"bold","pos":[{"x":81,"y":1193},{"x":81,"y":1228},{"x":381,"y":1228},{"x":381,"y":1193}]},{"layout_type":"bold","pos":[{"x":81,"y":127},{"x":81,"y":162},{"x":755,"y":162},{"x":755,"y":126}]},{"layout_type":"bold","pos":[{"x":81,"y":997},{"x":81,"y":1032},{"x":382,"y":1032},{"x":381,"y":997}]}],"doc_subfield":[{"layout_type":"single","pos":[{"x":68,"y":106},{"x":68,"y":2099},{"x":1577,"y":2099},{"x":1577,"y":106}]}],"figure":[{"type":"subject_pattern","x":1178,"y":1438,"w":388,"h":293,"box":{"x":0,"y":0,"w":0,"h":0,"angle":-90},"points":[{"x":1178,"y":1438},{"x":1566,"y":1438},{"x":1566,"y":1731},{"x":1178,"y":1731}]},{"type":"subject_big_bracket","x":146,"y":649,"w":326,"h":85,"box":{"x":0,"y":0,"w":0,"h":0,"angle":-90},"points":[{"x":146,"y":649},{"x":472,"y":649},{"x":472,"y":734},{"x":146,"y":734}]},{"type":"subject_pattern","x":819,"y":746,"w":58,"h":83,"box":{"x":0,"y":0,"w":0,"h":0,"angle":-90},"points":[{"x":819,"y":746},{"x":877,"y":746},{"x":877,"y":829},{"x":819,"y":829}]},{"type":"subject_big_bracket","x":134,"y":502,"w":337,"h":131,"box":{"x":0,"y":0,"w":0,"h":0,"angle":-90},"points":[{"x":134,"y":502},{"x":471,"y":502},{"x":471,"y":633},{"x":134,"y":633}]},{"type":"subject_question","x":0,"y":0,"w":0,"h":0,"box":{"x":357,"y":1866,"w":70,"h":562,"angle":-90},"points":[{"x":76,"y":1832},{"x":638,"y":1832},{"x":638,"y":1900},{"x":76,"y":1900}]},{"type":"subject_question","x":0,"y":0,"w":0,"h":0,"box":{"x":429,"y":2066,"w":72,"h":705,"angle":-90},"points":[{"x":77,"y":2030},{"x":780,"y":2030},{"x":780,"y":2102},{"x":77,"y":2102}]},{"type":"subject_question","x":0,"y":0,"w":0,"h":0,"box":{"x":782,"y":1261,"w":109,"h":1433,"angle":-90},"points":[{"x":66,"y":1206},{"x":1497,"y":1206},{"x":1497,"y":1315},{"x":66,"y":1315}]},{"type":"subject_question","x":0,"y":0,"w":0,"h":0,"box":{"x":457,"y":1087,"w":60,"h":774,"angle":-90},"points":[{"x":71,"y":1058},{"x":843,"y":1058},{"x":843,"y":1116},{"x":71,"y":1116}]}],"height":2339,"orgHeight":2339,"orgWidth":1654,"page_id":0,"page_title":"","part_info":[{"part_title":"四、(本题满分8分)","pos_list":[[{"x":75,"y":998},{"x":843,"y":998},{"x":842,"y":1130},{"x":75,"y":1125}]],"subject_list":[{"index":0,"type":15,"num_choices":0,"prob":0,"text":"求函数$$f \\\\left( x \\\\right) = \\\\int _ { 0 } ^ { x ^ { 2 } } { \\\\left( 2 - t \\\\right) e ^ { - 1 } d t }$$的最大值和最小值.","figure_list":[],"table_list":[],"answer_list":[[{"x":0,"y":1043},{"x":1654,"y":1043},{"x":1654,"y":1194},{"x":0,"y":1194}]],"pos_list":[[{"x":71,"y":1043},{"x":843,"y":1043},{"x":843,"y":1128},{"x":71,"y":1128}]],"element_list":[{"type":0,"text":"求函数$$f \\\\left( x \\\\right) = \\\\int _ { 0 } ^ { x ^ { 2 } } { \\\\left( 2 - t \\\\right) e ^ { - 1 } d t }$$的最大值和最小值.","pos_list":[[{"x":75,"y":1042},{"x":843,"y":1047},{"x":842,"y":1130},{"x":75,"y":1125}]],"content_list":[{"type":1,"prob":99,"string":"求函数","option":"","pos":[{"x":75,"y":1056},{"x":188,"y":1056},{"x":188,"y":1114},{"x":75,"y":1114}]},{"type":2,"prob":95,"string":"$$f \\\\left( x \\\\right) = \\\\int _ { 0 } ^ { x ^ { 2 } } { \\\\left( 2 - t \\\\right) e ^ { - 1 } d t }$$","option":"","pos":[{"x":188,"y":1043},{"x":542,"y":1045},{"x":542,"y":1128},{"x":188,"y":1126}]},{"type":1,"prob":99,"string":"的最大值和最小值.","option":"","pos":[{"x":542,"y":1058},{"x":843,"y":1060},{"x":842,"y":1118},{"x":542,"y":1116}]}]}]}]},{"part_title":"五、(本题满分8分)","pos_list":[[{"x":77,"y":1194},{"x":1501,"y":1194},{"x":1501,"y":1323},{"x":76,"y":1311}]],"subject_list":[{"index":0,"type":15,"num_choices":0,"prob":0,"text":"五、(本题满分8分)设$$y = e ^ { x }$$是微分方程xy\'+p(x)y=x的一个解,求此微分方程满足条件y =0的特解.x=1n2","figure_list":[],"table_list":[],"answer_list":[[{"x":0,"y":1194},{"x":1654,"y":1194},{"x":1654,"y":1825},{"x":0,"y":1825}]],"pos_list":[[{"x":66,"y":1194},{"x":1501,"y":1194},{"x":1501,"y":1322},{"x":66,"y":1322}]],"element_list":[{"type":0,"text":"五、(本题满分8分)","pos_list":[[{"x":77,"y":1194},{"x":381,"y":1194},{"x":381,"y":1225},{"x":77,"y":1224}]],"content_list":[{"type":1,"prob":99,"string":"五、(本题满分8分)","option":"","pos":[{"x":77,"y":1194},{"x":381,"y":1194},{"x":381,"y":1225},{"x":77,"y":1224}]}]},{"type":0,"text":"设$$y = e ^ { x }$$是微分方程xy\'+p(x)y=x的一个解,求此微分方程满足条件y =0的特解.x=1n2","pos_list":[[{"x":77,"y":1249},{"x":1501,"y":1262},{"x":1501,"y":1323},{"x":76,"y":1311}]],"content_list":[{"type":1,"prob":99,"string":"设","option":"","pos":[{"x":77,"y":1250},{"x":118,"y":1250},{"x":118,"y":1296},{"x":77,"y":1296}]},{"type":2,"prob":99,"string":"$$y = e ^ { x }$$","option":"","pos":[{"x":117,"y":1258},{"x":224,"y":1257},{"x":225,"y":1296},{"x":118,"y":1297}]},{"type":1,"prob":94,"string":"是微分方程","option":"","pos":[{"x":225,"y":1253},{"x":417,"y":1255},{"x":417,"y":1296},{"x":224,"y":1295}]},{"type":1,"prob":99,"string":"xy\'+p(x)y=x","option":"","pos":[{"x":417,"y":1257},{"x":667,"y":1256},{"x":667,"y":1301},{"x":417,"y":1302}]},{"type":1,"prob":99,"string":"的一个解,求此微分方程满足条件y","option":"","pos":[{"x":667,"y":1257},{"x":1244,"y":1262},{"x":1244,"y":1304},{"x":666,"y":1299}]},{"type":1,"prob":99,"string":"=0","option":"","pos":[{"x":1329,"y":1261},{"x":1375,"y":1261},{"x":1375,"y":1293},{"x":1329,"y":1293}]},{"type":1,"prob":99,"string":"的特解.","option":"","pos":[{"x":1374,"y":1262},{"x":1501,"y":1262},{"x":1501,"y":1291},{"x":1374,"y":1291}]},{"type":1,"prob":85,"string":"x=1n2","option":"","pos":[{"x":1239,"y":1301},{"x":1302,"y":1302},{"x":1301,"y":1322},{"x":1238,"y":1320}]}]}]}]},{"part_title":"七、(本题满分8分)","pos_list":[[{"x":76,"y":1771},{"x":774,"y":1773},{"x":775,"y":2107},{"x":75,"y":2106}]],"subject_list":[{"index":0,"type":15,"num_choices":0,"prob":0,"text":"","figure_list":[],"table_list":[],"answer_list":[[{"x":0,"y":1825},{"x":1654,"y":1825},{"x":1654,"y":2024},{"x":0,"y":2024}]],"pos_list":[[{"x":76,"y":1825},{"x":638,"y":1825},{"x":638,"y":1901},{"x":76,"y":1901}]],"element_list":[]},{"index":1,"type":15,"num_choices":0,"prob":0,"text":"f(x)≥x.","figure_list":[],"table_list":[],"answer_list":[[{"x":0,"y":2024},{"x":1654,"y":2024},{"x":1654,"y":2339},{"x":0,"y":2339}]],"pos_list":[[{"x":77,"y":2024},{"x":780,"y":2024},{"x":780,"y":2107},{"x":77,"y":2107}]],"element_list":[{"type":0,"text":"f(x)≥x.","pos_list":[[{"x":621,"y":2045},{"x":774,"y":2044},{"x":775,"y":2086},{"x":622,"y":2087}]],"content_list":[{"type":1,"prob":99,"string":"f(x)≥x.","option":"","pos":[{"x":621,"y":2045},{"x":774,"y":2044},{"x":775,"y":2086},{"x":622,"y":2087}]}]}]}]}],"prism_version":"1.0.9","prism_wnum":0,"width":1654}', 'RequestId': '226A312A-9927-5420-AA58-DCFBA7B51D34'}}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