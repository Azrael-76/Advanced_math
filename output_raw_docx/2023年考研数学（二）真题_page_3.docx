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10:09:01 GMT', 'content-type': 'application/json;charset=utf-8', 'content-length': '22173', 'connection': 'keep-alive', 'keep-alive': 'timeout=25', 'vary': 'Accept-Encoding', 'access-control-allow-origin': '*', 'access-control-expose-headers': '*', 'x-acs-request-id': '358169A1-38BA-59DD-BF35-13310F2F25C3', 'x-acs-trace-id': 'dae9ebf8ce0e9d017fad454e06f666a6', 'etag': '2zFAyLMGtdlDAwQj6DIp1TA7'}, 'statusCode': 200, 'body': {'Data': '{"algo_version":"","doc_layout":[{"layout_type":"text","pos":[{"x":196,"y":1709},{"x":196,"y":1741},{"x":690,"y":1741},{"x":690,"y":1709}]},{"layout_type":"text","pos":[{"x":197,"y":828},{"x":197,"y":906},{"x":1277,"y":906},{"x":1277,"y":828}]},{"layout_type":"text","pos":[{"x":194,"y":1570},{"x":194,"y":1645},{"x":911,"y":1645},{"x":911,"y":1570}]},{"layout_type":"text","pos":[{"x":194,"y":970},{"x":194,"y":1002},{"x":1272,"y":1002},{"x":1272,"y":970}]},{"layout_type":"text","pos":[{"x":192,"y":1256},{"x":192,"y":1311},{"x":658,"y":1311},{"x":658,"y":1256}]},{"layout_type":"text","pos":[{"x":154,"y":326},{"x":154,"y":386},{"x":1273,"y":386},{"x":1273,"y":326}]},{"layout_type":"text","pos":[{"x":158,"y":185},{"x":158,"y":275},{"x":1059,"y":275},{"x":1059,"y":185}]},{"layout_type":"text","pos":[{"x":197,"y":1663},{"x":197,"y":1692},{"x":407,"y":1692},{"x":407,"y":1663}]},{"layout_type":"text","pos":[{"x":152,"y":412},{"x":152,"y":582},{"x":1279,"y":582},{"x":1279,"y":412}]},{"layout_type":"text","pos":[{"x":150,"y":1524},{"x":150,"y":1554},{"x":404,"y":1554},{"x":404,"y":1524}]},{"layout_type":"text","pos":[{"x":154,"y":734},{"x":154,"y":767},{"x":1110,"y":767},{"x":1110,"y":734}]},{"layout_type":"text","pos":[{"x":155,"y":782},{"x":155,"y":813},{"x":406,"y":813},{"x":406,"y":782}]},{"layout_type":"text","pos":[{"x":155,"y":275},{"x":155,"y":313},{"x":965,"y":313},{"x":965,"y":275}]},{"layout_type":"text","pos":[{"x":198,"y":924},{"x":198,"y":955},{"x":362,"y":955},{"x":362,"y":924}]},{"layout_type":"foot","pos":[{"x":462,"y":1904},{"x":462,"y":1935},{"x":964,"y":1935},{"x":964,"y":1904}]},{"layout_type":"text","pos":[{"x":151,"y":1204},{"x":151,"y":1237},{"x":405,"y":1237},{"x":405,"y":1204}]}],"doc_sptext":[{"layout_type":"bold","pos":[{"x":152,"y":737},{"x":152,"y":765},{"x":1108,"y":765},{"x":1108,"y":737}]}],"doc_subfield":[{"layout_type":"single","pos":[{"x":151,"y":190},{"x":151,"y":1927},{"x":1281,"y":1927},{"x":1281,"y":190}]}],"figure":[{"type":"subject_bline","x":0,"y":2,"w":958,"h":308,"box":{"x":0,"y":0,"w":0,"h":0,"angle":-90},"points":[{"x":849,"y":310},{"x":958,"y":310},{"x":0,"y":2},{"x":0,"y":2}]},{"type":"subject_bline","x":0,"y":0,"w":1053,"h":244,"box":{"x":0,"y":0,"w":0,"h":0,"angle":-90},"points":[{"x":940,"y":244},{"x":1053,"y":244},{"x":0,"y":0},{"x":0,"y":0}]},{"type":"subject_bline","x":6,"y":1,"w":1259,"h":370,"box":{"x":0,"y":0,"w":0,"h":0,"angle":-90},"points":[{"x":1155,"y":371},{"x":1265,"y":371},{"x":8,"y":1},{"x":6,"y":1}]},{"type":"subject_bline","x":2,"y":1,"w":472,"h":670,"box":{"x":0,"y":0,"w":0,"h":0,"angle":-90},"points":[{"x":368,"y":671},{"x":474,"y":670},{"x":3,"y":1},{"x":2,"y":1}]},{"type":"subject_bline","x":0,"y":0,"w":1069,"h":320,"box":{"x":0,"y":0,"w":0,"h":0,"angle":-90},"points":[{"x":976,"y":316},{"x":1069,"y":320},{"x":0,"y":0},{"x":0,"y":0}]},{"type":"subject_pattern","x":207,"y":592,"w":279,"h":132,"box":{"x":0,"y":0,"w":0,"h":0,"angle":-90},"points":[{"x":207,"y":592},{"x":486,"y":592},{"x":486,"y":724},{"x":207,"y":724}]},{"type":"subject_big_bracket","x":416,"y":404,"w":295,"h":178,"box":{"x":0,"y":0,"w":0,"h":0,"angle":-90},"points":[{"x":416,"y":404},{"x":711,"y":404},{"x":711,"y":582},{"x":416,"y":582}]},{"type":"subject_pattern","x":438,"y":1563,"w":465,"h":88,"box":{"x":0,"y":0,"w":0,"h":0,"angle":-90},"points":[{"x":438,"y":1563},{"x":903,"y":1563},{"x":903,"y":1651},{"x":438,"y":1651}]},{"type":"subject_pattern","x":794,"y":197,"w":54,"h":62,"box":{"x":0,"y":0,"w":0,"h":0,"angle":-90},"points":[{"x":794,"y":197},{"x":848,"y":197},{"x":848,"y":259},{"x":794,"y":259}]},{"type":"subject_big_bracket","x":1028,"y":426,"w":249,"h":127,"box":{"x":0,"y":0,"w":0,"h":0,"angle":-90},"points":[{"x":1028,"y":426},{"x":1277,"y":426},{"x":1277,"y":553},{"x":1028,"y":553}]},{"type":"subject_big_bracket","x":784,"y":427,"w":430,"h":124,"box":{"x":0,"y":0,"w":0,"h":0,"angle":-90},"points":[{"x":784,"y":427},{"x":1214,"y":427},{"x":1214,"y":551},{"x":784,"y":551}]},{"type":"subject_question","x":0,"y":0,"w":0,"h":0,"box":{"x":714,"y":906,"w":219,"h":1118,"angle":-90},"points":[{"x":155,"y":797},{"x":1274,"y":797},{"x":1274,"y":1015},{"x":155,"y":1015}]},{"type":"subject_question","x":0,"y":0,"w":0,"h":0,"box":{"x":530,"y":1637,"w":216,"h":756,"angle":-90},"points":[{"x":153,"y":1529},{"x":909,"y":1529},{"x":909,"y":1746},{"x":153,"y":1746}]},{"type":"subject_question","x":0,"y":0,"w":0,"h":0,"box":{"x":562,"y":293,"w":42,"h":821,"angle":-90},"points":[{"x":152,"y":273},{"x":972,"y":273},{"x":972,"y":314},{"x":152,"y":314}]},{"type":"subject_question","x":0,"y":0,"w":0,"h":0,"box":{"x":606,"y":231,"w":46,"h":903,"angle":-90},"points":[{"x":154,"y":208},{"x":1056,"y":208},{"x":1056,"y":253},{"x":154,"y":253}]},{"type":"subject_question","x":0,"y":0,"w":0,"h":0,"box":{"x":715,"y":565,"w":298,"h":1134,"angle":-90},"points":[{"x":148,"y":415},{"x":1283,"y":415},{"x":1283,"y":714},{"x":148,"y":714}]},{"type":"subject_question","x":0,"y":0,"w":0,"h":0,"box":{"x":714,"y":379,"w":96,"h":1127,"angle":-90},"points":[{"x":151,"y":332},{"x":1277,"y":332},{"x":1277,"y":426},{"x":151,"y":426}]},{"type":"subject_question","x":0,"y":0,"w":0,"h":0,"box":{"x":413,"y":1261,"w":115,"h":514,"angle":-90},"points":[{"x":156,"y":1204},{"x":669,"y":1204},{"x":669,"y":1317},{"x":156,"y":1317}]},{"type":"subject_ansbox","x":0,"y":0,"w":0,"h":0,"box":{"x":422,"y":659,"w":30,"h":112,"angle":-90},"points":[{"x":367,"y":645},{"x":477,"y":645},{"x":477,"y":674},{"x":367,"y":674}]},{"type":"subject_ansbox","x":0,"y":0,"w":0,"h":0,"box":{"x":901,"y":297,"w":31,"h":112,"angle":-90},"points":[{"x":846,"y":281},{"x":956,"y":281},{"x":956,"y":312},{"x":846,"y":312}]},{"type":"subject_ansbox","x":0,"y":0,"w":0,"h":0,"box":{"x":994,"y":230,"w":35,"h":113,"angle":-90},"points":[{"x":937,"y":213},{"x":1050,"y":213},{"x":1050,"y":246},{"x":937,"y":246}]},{"type":"subject_ansbox","x":0,"y":0,"w":0,"h":0,"box":{"x":1208,"y":357,"w":32,"h":112,"angle":-90},"points":[{"x":1153,"y":342},{"x":1264,"y":342},{"x":1264,"y":373},{"x":1153,"y":373}]}],"height":2063,"orgHeight":2063,"orgWidth":1411,"page_id":0,"page_title":"","part_info":[{"part_title":"","pos_list":[[{"x":154,"y":197},{"x":1278,"y":197},{"x":1277,"y":724},{"x":153,"y":724}]],"subject_list":[{"index":0,"type":1,"num_choices":0,"prob":0,"text":"13.设函数z=z(x,y)由$$e ^ { z } + x z = 2 x - y$$确定,则 ____","figure_list":[[{"x":794,"y":197},{"x":848,"y":197},{"x":848,"y":259},{"x":794,"y":259}]],"table_list":[],"answer_list":[[{"x":937,"y":213},{"x":1050,"y":213},{"x":1050,"y":246},{"x":937,"y":246}]],"pos_list":[[{"x":154,"y":197},{"x":1056,"y":197},{"x":1056,"y":259},{"x":154,"y":259}]],"element_list":[{"type":0,"text":"13.设函数z=z(x,y)由$$e ^ { z } + x z = 2 x - y$$确定,则 ____","pos_list":[[{"x":157,"y":197},{"x":1053,"y":197},{"x":1053,"y":259},{"x":157,"y":259}]],"content_list":[{"type":1,"prob":99,"string":"13.设函数","option":"","pos":[{"x":157,"y":216},{"x":288,"y":216},{"x":288,"y":240},{"x":157,"y":240}]},{"type":1,"prob":99,"string":"z=z(x,y)","option":"","pos":[{"x":288,"y":211},{"x":434,"y":212},{"x":434,"y":244},{"x":288,"y":244}]},{"type":1,"prob":99,"string":"由","option":"","pos":[{"x":434,"y":215},{"x":479,"y":215},{"x":479,"y":240},{"x":434,"y":240}]},{"type":2,"prob":99,"string":"$$e ^ { z } + x z = 2 x - y$$","option":"","pos":[{"x":479,"y":212},{"x":691,"y":213},{"x":691,"y":245},{"x":479,"y":245}]},{"type":1,"prob":99,"string":"确定,则","option":"","pos":[{"x":691,"y":215},{"x":792,"y":215},{"x":792,"y":239},{"x":691,"y":239}]},{"type":1,"prob":100,"string":"","option":"","pos":[{"x":794,"y":197},{"x":848,"y":197},{"x":848,"y":259},{"x":794,"y":259}]},{"type":1,"prob":100,"string":"____","option":"","pos":[{"x":940,"y":232},{"x":1053,"y":232},{"x":1053,"y":244},{"x":940,"y":244}]}]}]},{"index":1,"type":1,"num_choices":0,"prob":0,"text":"14.曲线$$3 x ^ { 3 } = y ^ { 5 } + 2 y ^ { 3 }$$在x=1对应点处的法线斜率为 .____","figure_list":[],"table_list":[],"answer_list":[[{"x":846,"y":281},{"x":956,"y":281},{"x":956,"y":312},{"x":846,"y":312}]],"pos_list":[[{"x":152,"y":273},{"x":972,"y":273},{"x":972,"y":314},{"x":152,"y":314}]],"element_list":[{"type":0,"text":"14.曲线$$3 x ^ { 3 } = y ^ { 5 } + 2 y ^ { 3 }$$在x=1对应点处的法线斜率为 .____","pos_list":[[{"x":154,"y":275},{"x":967,"y":272},{"x":967,"y":309},{"x":154,"y":312}]],"content_list":[{"type":1,"prob":99,"string":"14.曲线","option":"","pos":[{"x":154,"y":282},{"x":259,"y":281},{"x":259,"y":307},{"x":154,"y":308}]},{"type":2,"prob":99,"string":"$$3 x ^ { 3 } = y ^ { 5 } + 2 y ^ { 3 }$$","option":"","pos":[{"x":259,"y":275},{"x":451,"y":274},{"x":451,"y":311},{"x":259,"y":312}]},{"type":1,"prob":99,"string":"在x=1对应点处的法线斜率为.","option":"","pos":[{"x":451,"y":281},{"x":967,"y":279},{"x":967,"y":305},{"x":451,"y":307}]},{"type":1,"prob":100,"string":"____","option":"","pos":[{"x":849,"y":298},{"x":958,"y":298},{"x":958,"y":310},{"x":849,"y":310}]}]}]},{"index":2,"type":1,"num_choices":0,"prob":0,"text":"15.设连续函数f(x)满足:f(x+2)一f(x$$: f \\\\left( x + 2 \\\\right) - f \\\\left( x \\\\right) = x , f ^ { 2 } f \\\\left( x \\\\right) d x = 0 ,$$$$\\\\int _ { 1 } ^ { 3 } f \\\\left( x \\\\right) d x =$$dx = .____","figure_list":[],"table_list":[],"answer_list":[[{"x":1153,"y":342},{"x":1264,"y":342},{"x":1264,"y":373},{"x":1153,"y":373}]],"pos_list":[[{"x":151,"y":320},{"x":1277,"y":320},{"x":1277,"y":431},{"x":151,"y":431}]],"element_list":[{"type":0,"text":"15.设连续函数f(x)满足:f(x+2)一f(x$$: f \\\\left( x + 2 \\\\right) - f \\\\left( x \\\\right) = x , f ^ { 2 } f \\\\left( x \\\\right) d x = 0 ,$$$$\\\\int _ { 1 } ^ { 3 } f \\\\left( x \\\\right) d x =$$dx = .____","pos_list":[[{"x":157,"y":319},{"x":1271,"y":321},{"x":1271,"y":390},{"x":157,"y":388}]],"content_list":[{"type":1,"prob":96,"string":"15.设连续函数f(x)满足:f(x+2)一f(x","option":"","pos":[{"x":157,"y":340},{"x":697,"y":341},{"x":697,"y":366},{"x":157,"y":365}]},{"type":2,"prob":97,"string":"$$: f \\\\left( x + 2 \\\\right) - f \\\\left( x \\\\right) = x , f ^ { 2 } f \\\\left( x \\\\right) d x = 0 ,$$","option":"","pos":[{"x":484,"y":321},{"x":964,"y":320},{"x":964,"y":388},{"x":484,"y":388}]},{"type":2,"prob":99,"string":"$$\\\\int _ { 1 } ^ { 3 } f \\\\left( x \\\\right) d x =$$","option":"","pos":[{"x":990,"y":322},{"x":1150,"y":321},{"x":1150,"y":387},{"x":991,"y":388}]},{"type":1,"prob":91,"string":"dx =.","option":"","pos":[{"x":1091,"y":345},{"x":1271,"y":346},{"x":1271,"y":370},{"x":1091,"y":370}]},{"type":1,"prob":100,"string":"____","option":"","pos":[{"x":1155,"y":359},{"x":1265,"y":359},{"x":1265,"y":371},{"x":1155,"y":371}]}]}]},{"index":3,"type":15,"num_choices":0,"prob":0,"text":"16.已知线性方程组","figure_list":[[{"x":207,"y":592},{"x":486,"y":592},{"x":486,"y":724},{"x":207,"y":724}]],"table_list":[],"answer_list":[[{"x":0,"y":415},{"x":1411,"y":415},{"x":1411,"y":784},{"x":0,"y":784}]],"pos_list":[[{"x":148,"y":415},{"x":1283,"y":415},{"x":1283,"y":724},{"x":148,"y":724}]],"element_list":[{"type":0,"text":"16.已知线性方程组","pos_list":[[{"x":155,"y":400},{"x":1278,"y":408},{"x":1277,"y":587},{"x":153,"y":580}]],"content_list":[{"type":1,"prob":99,"string":"16.已知线性方程组","option":"","pos":[{"x":154,"y":473},{"x":411,"y":475},{"x":411,"y":500},{"x":154,"y":498}]},{"type":1,"prob":100,"string":"","option":"","pos":[{"x":416,"y":404},{"x":711,"y":404},{"x":711,"y":582},{"x":416,"y":582}]},{"type":1,"prob":100,"string":"","option":"","pos":[{"x":784,"y":427},{"x":1214,"y":427},{"x":1214,"y":551},{"x":784,"y":551}]},{"type":1,"prob":100,"string":"","option":"","pos":[{"x":1028,"y":426},{"x":1277,"y":426},{"x":1277,"y":553},{"x":1028,"y":553}]}]}]}]},{"part_title":"三、解答题:17∼22小题,共70分.解答应写出文字说明、证明过程或演算步骤.","pos_list":[[{"x":153,"y":734},{"x":1274,"y":738},{"x":1274,"y":1928},{"x":153,"y":1933}]],"subject_list":[{"index":0,"type":15,"num_choices":0,"prob":0,"text":"17.(本题满分10分)设曲线L:y=y(x)(x&gt;e)经过点$$\\\\left( e ^ { 2 } , 0 \\\\right) , L$$上任一点P(x,y)到y轴的距离等于该点处的切线在y轴上的截距.(1)求y(x);(2)在L上求一点,使该点处的切线与两坐标轴所围三角形的面积最小,并求此最小面积.","figure_list":[],"table_list":[],"answer_list":[[{"x":0,"y":784},{"x":1411,"y":784},{"x":1411,"y":1204},{"x":0,"y":1204}]],"pos_list":[[{"x":153,"y":784},{"x":1274,"y":784},{"x":1274,"y":1015},{"x":153,"y":1015}]],"element_list":[{"type":0,"text":"17.(本题满分10分)","pos_list":[[{"x":153,"y":784},{"x":407,"y":784},{"x":407,"y":810},{"x":153,"y":811}]],"content_list":[{"type":1,"prob":99,"string":"17.(本题满分10分)","option":"","pos":[{"x":153,"y":784},{"x":407,"y":784},{"x":407,"y":810},{"x":153,"y":811}]}]},{"type":0,"text":"设曲线L:y=y(x)(x&gt;e)经过点$$\\\\left( e ^ { 2 } , 0 \\\\right) , L$$上任一点P(x,y)到y轴的距离等于该点处的切线在y轴上的截距.","pos_list":[[{"x":196,"y":827},{"x":1274,"y":826},{"x":1274,"y":903},{"x":196,"y":904}]],"content_list":[{"type":1,"prob":99,"string":"设曲线","option":"","pos":[{"x":196,"y":832},{"x":285,"y":832},{"x":285,"y":858},{"x":196,"y":858}]},{"type":1,"prob":99,"string":"L:y=y(x)(x&gt;e)","option":"","pos":[{"x":285,"y":829},{"x":532,"y":828},{"x":532,"y":861},{"x":285,"y":862}]},{"type":1,"prob":99,"string":"经过点","option":"","pos":[{"x":532,"y":832},{"x":625,"y":832},{"x":626,"y":857},{"x":532,"y":857}]},{"type":2,"prob":99,"string":"$$\\\\left( e ^ { 2 } , 0 \\\\right) , L$$","option":"","pos":[{"x":626,"y":827},{"x":738,"y":827},{"x":738,"y":860},{"x":626,"y":860}]},{"type":1,"prob":99,"string":"上任一点","option":"","pos":[{"x":738,"y":832},{"x":859,"y":832},{"x":859,"y":857},{"x":738,"y":857}]},{"type":1,"prob":99,"string":"P(x,y)","option":"","pos":[{"x":859,"y":829},{"x":961,"y":829},{"x":961,"y":862},{"x":859,"y":862}]},{"type":1,"prob":99,"string":"到y轴的距离等于该点处","option":"","pos":[{"x":961,"y":832},{"x":1274,"y":831},{"x":1274,"y":857},{"x":961,"y":857}]},{"type":1,"prob":99,"string":"的切线在y轴上的截距.","option":"","pos":[{"x":197,"y":880},{"x":488,"y":879},{"x":489,"y":903},{"x":197,"y":904}]}]},{"type":0,"text":"(1)求y(x);","pos_list":[[{"x":196,"y":927},{"x":360,"y":925},{"x":360,"y":950},{"x":196,"y":951}]],"content_list":[{"type":1,"prob":99,"string":"(1)求y(x);","option":"","pos":[{"x":196,"y":927},{"x":360,"y":925},{"x":360,"y":950},{"x":196,"y":951}]}]},{"type":0,"text":"(2)在L上求一点,使该点处的切线与两坐标轴所围三角形的面积最小,并求此最小面积.","pos_list":[[{"x":196,"y":973},{"x":1269,"y":973},{"x":1269,"y":998},{"x":196,"y":997}]],"content_list":[{"type":1,"prob":99,"string":"(2)在L上求一点,使该点处的切线与两坐标轴所围三角形的面积最小,并求此最小面积.","option":"","pos":[{"x":196,"y":973},{"x":1269,"y":973},{"x":1269,"y":998},{"x":196,"y":997}]}]}]},{"index":1,"type":12,"num_choices":0,"prob":0,"text":"18.(本题满分12分)求函数$$f \\\\left( x , y \\\\right) = x e ^ { \\\\cos y } + \\\\frac { x ^ { 2 } } { 2 }$$的极值.","figure_list":[],"table_list":[],"answer_list":[[{"x":0,"y":1204},{"x":1411,"y":1204},{"x":1411,"y":1526},{"x":0,"y":1526}]],"pos_list":[[{"x":153,"y":1204},{"x":669,"y":1204},{"x":669,"y":1317},{"x":153,"y":1317}]],"element_list":[{"type":0,"text":"18.(本题满分12分)","pos_list":[[{"x":153,"y":1209},{"x":405,"y":1208},{"x":405,"y":1233},{"x":153,"y":1234}]],"content_list":[{"type":1,"prob":99,"string":"18.(本题满分12分)","option":"","pos":[{"x":153,"y":1209},{"x":405,"y":1208},{"x":405,"y":1233},{"x":153,"y":1234}]}]},{"type":0,"text":"求函数$$f \\\\left( x , y \\\\right) = x e ^ { \\\\cos y } + \\\\frac { x ^ { 2 } } { 2 }$$的极值.","pos_list":[[{"x":192,"y":1254},{"x":659,"y":1252},{"x":659,"y":1316},{"x":192,"y":1318}]],"content_list":[{"type":1,"prob":99,"string":"求函数","option":"","pos":[{"x":192,"y":1266},{"x":285,"y":1266},{"x":285,"y":1316},{"x":192,"y":1316}]},{"type":2,"prob":99,"string":"$$f \\\\left( x , y \\\\right) = x e ^ { \\\\cos y } + \\\\frac { x ^ { 2 } } { 2 }$$","option":"","pos":[{"x":285,"y":1254},{"x":555,"y":1252},{"x":555,"y":1315},{"x":285,"y":1317}]},{"type":1,"prob":99,"string":"的极值.","option":"","pos":[{"x":575,"y":1273},{"x":659,"y":1273},{"x":659,"y":1297},{"x":575,"y":1297}]}]}]},{"index":2,"type":15,"num_choices":0,"prob":0,"text":"19.(本题满分12分)已知平面区域(1)求D的面积;(2)求D绕x轴旋转所成旋转体的体积.","figure_list":[[{"x":438,"y":1563},{"x":903,"y":1563},{"x":903,"y":1651},{"x":438,"y":1651}]],"table_list":[],"answer_list":[[{"x":0,"y":1526},{"x":1411,"y":1526},{"x":1411,"y":2063},{"x":0,"y":2063}]],"pos_list":[[{"x":153,"y":1526},{"x":909,"y":1526},{"x":909,"y":1746},{"x":153,"y":1746}]],"element_list":[{"type":0,"text":"19.(本题满分12分)","pos_list":[[{"x":157,"y":1526},{"x":404,"y":1526},{"x":404,"y":1551},{"x":157,"y":1551}]],"content_list":[{"type":1,"prob":99,"string":"19.(本题满分12分)","option":"","pos":[{"x":157,"y":1526},{"x":404,"y":1526},{"x":404,"y":1551},{"x":157,"y":1551}]}]},{"type":0,"text":"已知平面区域","pos_list":[[{"x":194,"y":1563},{"x":903,"y":1563},{"x":903,"y":1651},{"x":194,"y":1651}]],"content_list":[{"type":1,"prob":99,"string":"已知平面区域","option":"","pos":[{"x":194,"y":1596},{"x":373,"y":1595},{"x":373,"y":1619},{"x":194,"y":1620}]},{"type":1,"prob":100,"string":"","option":"","pos":[{"x":438,"y":1563},{"x":903,"y":1563},{"x":903,"y":1651},{"x":438,"y":1651}]}]},{"type":0,"text":"(1)求D的面积;","pos_list":[[{"x":194,"y":1665},{"x":406,"y":1664},{"x":406,"y":1688},{"x":194,"y":1689}]],"content_list":[{"type":1,"prob":99,"string":"(1)求D的面积;","option":"","pos":[{"x":194,"y":1665},{"x":406,"y":1664},{"x":406,"y":1688},{"x":194,"y":1689}]}]},{"type":0,"text":"(2)求D绕x轴旋转所成旋转体的体积.","pos_list":[[{"x":195,"y":1712},{"x":687,"y":1711},{"x":687,"y":1736},{"x":195,"y":1737}]],"content_list":[{"type":1,"prob":99,"string":"(2)求D绕","option":"","pos":[{"x":195,"y":1712},{"x":344,"y":1712},{"x":344,"y":1736},{"x":195,"y":1736}]},{"type":1,"prob":99,"string":"x","option":"","pos":[{"x":344,"y":1718},{"x":361,"y":1718},{"x":361,"y":1736},{"x":344,"y":1736}]},{"type":1,"prob":99,"string":"轴旋转所成旋转体的体积.","option":"","pos":[{"x":361,"y":1712},{"x":687,"y":1711},{"x":687,"y":1736},{"x":361,"y":1736}]}]}]}]}],"prism_version":"1.0.9","prism_wnum":0,"width":1411}', 'RequestId': '358169A1-38BA-59DD-BF35-13310F2F25C3'}}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