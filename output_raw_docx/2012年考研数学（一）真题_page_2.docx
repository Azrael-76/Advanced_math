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10:04:05 GMT', 'content-type': 'application/json;charset=utf-8', 'content-length': '26166', 'connection': 'keep-alive', 'keep-alive': 'timeout=25', 'vary': 'Accept-Encoding', 'access-control-allow-origin': '*', 'access-control-expose-headers': '*', 'x-acs-request-id': '8415D35C-0D63-5736-B972-D5F9221AF14B', 'x-acs-trace-id': 'a13bc16b16c909964bd2e0b7cf050c95', 'etag': '2xRs/AKQsUNpOiOC452C6ww3'}, 'statusCode': 200, 'body': {'Data': '{"algo_version":"","doc_layout":[{"layout_type":"text","pos":[{"x":52,"y":711},{"x":52,"y":784},{"x":1519,"y":784},{"x":1519,"y":711}]},{"layout_type":"text","pos":[{"x":52,"y":447},{"x":52,"y":532},{"x":617,"y":532},{"x":617,"y":447}]},{"layout_type":"text","pos":[{"x":53,"y":297},{"x":53,"y":343},{"x":1495,"y":342},{"x":1495,"y":296}]},{"layout_type":"text","pos":[{"x":50,"y":857},{"x":50,"y":902},{"x":1346,"y":902},{"x":1346,"y":857}]},{"layout_type":"text","pos":[{"x":52,"y":239},{"x":52,"y":285},{"x":1241,"y":285},{"x":1241,"y":238}]},{"layout_type":"text","pos":[{"x":129,"y":1461},{"x":129,"y":1520},{"x":631,"y":1520},{"x":631,"y":1461}]},{"layout_type":"foot","pos":[{"x":758,"y":2266},{"x":758,"y":2299},{"x":892,"y":2299},{"x":892,"y":2266}]},{"layout_type":"text","pos":[{"x":51,"y":31},{"x":51,"y":74},{"x":1243,"y":74},{"x":1243,"y":31}]},{"layout_type":"text","pos":[{"x":54,"y":1861},{"x":54,"y":1902},{"x":410,"y":1902},{"x":410,"y":1861}]},{"layout_type":"text","pos":[{"x":127,"y":1916},{"x":127,"y":2001},{"x":881,"y":2001},{"x":881,"y":1916}]},{"layout_type":"text","pos":[{"x":129,"y":971},{"x":129,"y":1053},{"x":847,"y":1053},{"x":847,"y":971}]},{"layout_type":"text","pos":[{"x":54,"y":644},{"x":54,"y":698},{"x":1313,"y":698},{"x":1313,"y":644}]},{"layout_type":"text","pos":[{"x":53,"y":1402},{"x":53,"y":1443},{"x":411,"y":1443},{"x":411,"y":1402}]},{"layout_type":"text","pos":[{"x":117,"y":92},{"x":117,"y":168},{"x":1449,"y":168},{"x":1449,"y":92}]},{"layout_type":"text","pos":[{"x":51,"y":358},{"x":51,"y":427},{"x":530,"y":427},{"x":530,"y":358}]},{"layout_type":"text","pos":[{"x":52,"y":544},{"x":52,"y":621},{"x":1098,"y":621},{"x":1098,"y":544}]},{"layout_type":"text","pos":[{"x":53,"y":914},{"x":53,"y":956},{"x":412,"y":956},{"x":412,"y":914}]},{"layout_type":"text","pos":[{"x":50,"y":858},{"x":50,"y":956},{"x":1345,"y":955},{"x":1346,"y":858}]}],"doc_sptext":[{"layout_type":"complex","pos":[{"x":55,"y":862},{"x":55,"y":898},{"x":1343,"y":898},{"x":1343,"y":862}]},{"layout_type":"complex","pos":[{"x":55,"y":243},{"x":55,"y":280},{"x":1236,"y":280},{"x":1236,"y":243}]},{"layout_type":"bold","pos":[{"x":954,"y":655},{"x":954,"y":687},{"x":1058,"y":686},{"x":1058,"y":655}]},{"layout_type":"bold","pos":[{"x":133,"y":476},{"x":133,"y":507},{"x":206,"y":507},{"x":206,"y":476}]}],"doc_subfield":[{"layout_type":"single","pos":[{"x":51,"y":4},{"x":51,"y":2007},{"x":1521,"y":2007},{"x":1521,"y":4}]}],"figure":[{"type":"subject_bline","x":0,"y":2,"w":1303,"h":688,"box":{"x":0,"y":0,"w":0,"h":0,"angle":-90},"points":[{"x":1196,"y":690},{"x":1303,"y":690},{"x":0,"y":2},{"x":0,"y":2}]},{"type":"subject_bracket","x":1135,"y":38,"w":108,"h":35,"box":{"x":0,"y":0,"w":0,"h":0,"angle":-90},"points":[{"x":1135,"y":38},{"x":1243,"y":38},{"x":1243,"y":73},{"x":1135,"y":73}]},{"type":"subject_bline","x":0,"y":0,"w":1510,"h":765,"box":{"x":0,"y":0,"w":0,"h":0,"angle":-90},"points":[{"x":1399,"y":765},{"x":1510,"y":765},{"x":0,"y":0},{"x":0,"y":0}]},{"type":"subject_bline","x":0,"y":0,"w":1485,"h":336,"box":{"x":0,"y":0,"w":0,"h":0,"angle":-90},"points":[{"x":1377,"y":336},{"x":1485,"y":336},{"x":0,"y":0},{"x":0,"y":0}]},{"type":"subject_bline","x":0,"y":3,"w":1195,"h":598,"box":{"x":0,"y":0,"w":0,"h":0,"angle":-90},"points":[{"x":1089,"y":601},{"x":1195,"y":601},{"x":0,"y":3},{"x":0,"y":3}]},{"type":"subject_bline","x":0,"y":1,"w":519,"h":409,"box":{"x":0,"y":0,"w":0,"h":0,"angle":-90},"points":[{"x":413,"y":410},{"x":519,"y":409},{"x":0,"y":1},{"x":0,"y":1}]},{"type":"subject_bline","x":0,"y":2,"w":606,"h":504,"box":{"x":0,"y":0,"w":0,"h":0,"angle":-90},"points":[{"x":493,"y":506},{"x":606,"y":506},{"x":0,"y":2},{"x":0,"y":2}]},{"type":"subject_question","x":0,"y":0,"w":0,"h":0,"box":{"x":466,"y":1931,"w":155,"h":828,"angle":-90},"points":[{"x":53,"y":1853},{"x":879,"y":1853},{"x":879,"y":2008},{"x":53,"y":2008}]},{"type":"subject_question","x":0,"y":0,"w":0,"h":0,"box":{"x":751,"y":101,"w":153,"h":1394,"angle":-90},"points":[{"x":55,"y":25},{"x":1447,"y":25},{"x":1447,"y":177},{"x":55,"y":177}]},{"type":"subject_question","x":0,"y":0,"w":0,"h":0,"box":{"x":347,"y":1459,"w":126,"h":585,"angle":-90},"points":[{"x":55,"y":1396},{"x":639,"y":1396},{"x":639,"y":1522},{"x":55,"y":1522}]},{"type":"subject_question","x":0,"y":0,"w":0,"h":0,"box":{"x":337,"y":490,"w":89,"h":576,"angle":-90},"points":[{"x":50,"y":445},{"x":625,"y":445},{"x":625,"y":534},{"x":50,"y":534}]},{"type":"subject_question","x":0,"y":0,"w":0,"h":0,"box":{"x":454,"y":1002,"w":120,"h":782,"angle":-90},"points":[{"x":64,"y":943},{"x":845,"y":943},{"x":845,"y":1061},{"x":64,"y":1061}]},{"type":"subject_question","x":0,"y":0,"w":0,"h":0,"box":{"x":787,"y":749,"w":77,"h":1482,"angle":-90},"points":[{"x":47,"y":711},{"x":1527,"y":711},{"x":1527,"y":787},{"x":47,"y":787}]},{"type":"subject_question","x":0,"y":0,"w":0,"h":0,"box":{"x":687,"y":672,"w":54,"h":1279,"angle":-90},"points":[{"x":47,"y":646},{"x":1325,"y":646},{"x":1325,"y":698},{"x":47,"y":698}]},{"type":"subject_question","x":0,"y":0,"w":0,"h":0,"box":{"x":290,"y":393,"w":52,"h":482,"angle":-90},"points":[{"x":50,"y":368},{"x":531,"y":368},{"x":531,"y":418},{"x":50,"y":418}]},{"type":"subject_question","x":0,"y":0,"w":0,"h":0,"box":{"x":639,"y":583,"w":73,"h":1179,"angle":-90},"points":[{"x":50,"y":546},{"x":1227,"y":546},{"x":1227,"y":619},{"x":50,"y":619}]},{"type":"subject_question","x":0,"y":0,"w":0,"h":0,"box":{"x":773,"y":346,"w":99,"h":1465,"angle":-90},"points":[{"x":40,"y":297},{"x":1504,"y":297},{"x":1504,"y":395},{"x":40,"y":395}]},{"type":"subject_ansbox","x":0,"y":0,"w":0,"h":0,"box":{"x":1188,"y":53,"w":39,"h":109,"angle":-90},"points":[{"x":1134,"y":34},{"x":1242,"y":34},{"x":1242,"y":71},{"x":1133,"y":71}]},{"type":"subject_ansbox","x":0,"y":0,"w":0,"h":0,"box":{"x":1454,"y":747,"w":37,"h":109,"angle":-90},"points":[{"x":1399,"y":728},{"x":1508,"y":728},{"x":1508,"y":766},{"x":1399,"y":766}]},{"type":"subject_ansbox","x":0,"y":0,"w":0,"h":0,"box":{"x":1429,"y":320,"w":34,"h":112,"angle":-90},"points":[{"x":1374,"y":303},{"x":1485,"y":303},{"x":1485,"y":337},{"x":1374,"y":337}]},{"type":"subject_ansbox","x":0,"y":0,"w":0,"h":0,"box":{"x":554,"y":490,"w":35,"h":112,"angle":-90},"points":[{"x":498,"y":473},{"x":609,"y":473},{"x":609,"y":506},{"x":498,"y":506}]},{"type":"subject_ansbox","x":0,"y":0,"w":0,"h":0,"box":{"x":466,"y":392,"w":38,"h":113,"angle":-90},"points":[{"x":410,"y":374},{"x":522,"y":374},{"x":522,"y":410},{"x":410,"y":410}]},{"type":"subject_ansbox","x":0,"y":0,"w":0,"h":0,"box":{"x":1247,"y":667,"w":44,"h":110,"angle":-90},"points":[{"x":1192,"y":646},{"x":1303,"y":646},{"x":1303,"y":689},{"x":1192,"y":689}]},{"type":"subject_ansbox","x":0,"y":0,"w":0,"h":0,"box":{"x":1140,"y":582,"w":41,"h":109,"angle":-90},"points":[{"x":1086,"y":562},{"x":1195,"y":562},{"x":1195,"y":602},{"x":1086,"y":602}]}],"height":2339,"orgHeight":2339,"orgWidth":1654,"page_id":0,"page_title":"","part_info":[{"part_title":"","pos_list":[[{"x":54,"y":34},{"x":1442,"y":36},{"x":1443,"y":165},{"x":54,"y":172}]],"subject_list":[{"index":0,"type":0,"num_choices":0,"prob":0,"text":"(8)将长度为1m的木棒随机地截成两段,则两段长度的相关系数为( )(A)1. $$\\\\left( B \\\\right) \\\\frac { 1 } { 2 } .$$ $$\\\\left( C \\\\right) - \\\\frac { 1 } { 2 } .$$ (D)-1.","figure_list":[],"table_list":[],"answer_list":[[{"x":1134,"y":34},{"x":1242,"y":34},{"x":1242,"y":71},{"x":1133,"y":71}]],"pos_list":[[{"x":54,"y":25},{"x":1447,"y":25},{"x":1447,"y":177},{"x":54,"y":177}]],"element_list":[{"type":0,"text":"(8)将长度为1m的木棒随机地截成两段,则两段长度的相关系数为( )","pos_list":[[{"x":54,"y":34},{"x":1242,"y":36},{"x":1242,"y":67},{"x":54,"y":66}]],"content_list":[{"type":1,"prob":99,"string":"(8)将长度为1m的木棒随机地截成两段,则两段长度的相关系数为()","option":"","pos":[{"x":54,"y":34},{"x":1242,"y":36},{"x":1242,"y":67},{"x":54,"y":66}]}]},{"type":0,"text":"(A)1. $$\\\\left( B \\\\right) \\\\frac { 1 } { 2 } .$$ $$\\\\left( C \\\\right) - \\\\frac { 1 } { 2 } .$$ (D)-1.","pos_list":[[{"x":114,"y":90},{"x":1442,"y":83},{"x":1443,"y":165},{"x":114,"y":172}]],"content_list":[{"type":1,"prob":99,"string":"(A)1.","option":"","pos":[{"x":114,"y":113},{"x":208,"y":112},{"x":208,"y":145},{"x":114,"y":145}]},{"type":2,"prob":99,"string":"$$\\\\left( B \\\\right) \\\\frac { 1 } { 2 } .$$","option":"","pos":[{"x":519,"y":87},{"x":627,"y":87},{"x":627,"y":168},{"x":519,"y":168}]},{"type":2,"prob":99,"string":"$$\\\\left( C \\\\right) - \\\\frac { 1 } { 2 } .$$","option":"","pos":[{"x":917,"y":88},{"x":1062,"y":88},{"x":1062,"y":167},{"x":917,"y":167}]},{"type":1,"prob":99,"string":"(D)-1.","option":"","pos":[{"x":1314,"y":108},{"x":1442,"y":107},{"x":1442,"y":149},{"x":1314,"y":150}]}]}]}]},{"part_title":"二、填空题(本题共6小题,每小题4分,共24分,把答案填在题中横线上.)","pos_list":[[{"x":53,"y":245},{"x":1510,"y":246},{"x":1510,"y":789},{"x":53,"y":789}]],"subject_list":[{"index":0,"type":1,"num_choices":0,"prob":0,"text":"(9)若函数f(x)满足方程f\'\'(x)+f\'(x)-2f(x)=0及$$f \' \' \\\\left( x \\\\right) + f \\\\left( x \\\\right) = 2 e ^ { x } ,$$则f(x)=.____","figure_list":[],"table_list":[],"answer_list":[[{"x":1374,"y":303},{"x":1485,"y":303},{"x":1485,"y":337},{"x":1374,"y":337}]],"pos_list":[[{"x":40,"y":296},{"x":1504,"y":296},{"x":1504,"y":395},{"x":40,"y":395}]],"element_list":[{"type":0,"text":"(9)若函数f(x)满足方程f\'\'(x)+f\'(x)-2f(x)=0及$$f \' \' \\\\left( x \\\\right) + f \\\\left( x \\\\right) = 2 e ^ { x } ,$$则f(x)=.____","pos_list":[[{"x":64,"y":296},{"x":1493,"y":296},{"x":1493,"y":341},{"x":64,"y":341}]],"content_list":[{"type":1,"prob":99,"string":"(9)若函数f(x)满足方程","option":"","pos":[{"x":64,"y":305},{"x":454,"y":304},{"x":454,"y":336},{"x":64,"y":338}]},{"type":1,"prob":98,"string":"f\'\'(x)+f\'(x)-2f(x)=0","option":"","pos":[{"x":454,"y":296},{"x":861,"y":297},{"x":861,"y":341},{"x":454,"y":340}]},{"type":1,"prob":99,"string":"及","option":"","pos":[{"x":861,"y":302},{"x":909,"y":302},{"x":909,"y":335},{"x":861,"y":335}]},{"type":2,"prob":98,"string":"$$f \' \' \\\\left( x \\\\right) + f \\\\left( x \\\\right) = 2 e ^ { x } ,$$","option":"","pos":[{"x":909,"y":297},{"x":1217,"y":297},{"x":1217,"y":340},{"x":909,"y":340}]},{"type":1,"prob":99,"string":"则","option":"","pos":[{"x":1217,"y":300},{"x":1257,"y":300},{"x":1257,"y":334},{"x":1217,"y":334}]},{"type":1,"prob":99,"string":"f(x)=","option":"","pos":[{"x":1257,"y":296},{"x":1368,"y":297},{"x":1368,"y":341},{"x":1257,"y":340}]},{"type":1,"prob":98,"string":".","option":"","pos":[{"x":1368,"y":300},{"x":1493,"y":300},{"x":1493,"y":333},{"x":1368,"y":333}]},{"type":1,"prob":100,"string":"____","option":"","pos":[{"x":1377,"y":324},{"x":1485,"y":324},{"x":1485,"y":336},{"x":1377,"y":336}]}]}]},{"index":1,"type":1,"num_choices":0,"prob":0,"text":"$$\\\\left( 1 0 \\\\right) \\\\int _ { 0 } ^ { 2 } x \\\\sqrt { 2 x - x ^ { 2 } } d x =$$.____","figure_list":[],"table_list":[],"answer_list":[[{"x":410,"y":374},{"x":522,"y":374},{"x":522,"y":410},{"x":410,"y":410}]],"pos_list":[[{"x":50,"y":349},{"x":533,"y":349},{"x":533,"y":430},{"x":50,"y":430}]],"element_list":[{"type":0,"text":"$$\\\\left( 1 0 \\\\right) \\\\int _ { 0 } ^ { 2 } x \\\\sqrt { 2 x - x ^ { 2 } } d x =$$.____","pos_list":[[{"x":62,"y":349},{"x":534,"y":352},{"x":533,"y":431},{"x":61,"y":428}]],"content_list":[{"type":2,"prob":99,"string":"$$\\\\left( 1 0 \\\\right) \\\\int _ { 0 } ^ { 2 } x \\\\sqrt { 2 x - x ^ { 2 } } d x =$$","option":"","pos":[{"x":62,"y":349},{"x":406,"y":351},{"x":406,"y":430},{"x":61,"y":428}]},{"type":1,"prob":86,"string":".","option":"","pos":[{"x":406,"y":368},{"x":533,"y":368},{"x":533,"y":416},{"x":406,"y":416}]},{"type":1,"prob":100,"string":"____","option":"","pos":[{"x":413,"y":398},{"x":519,"y":397},{"x":519,"y":409},{"x":413,"y":410}]}]}]},{"index":2,"type":1,"num_choices":0,"prob":0,"text":"$$\\\\left( 1 1 \\\\right) g r a d \\\\left( x y + \\\\frac { z } { y } \\\\right) | _ { \\\\left( 2 , 1 , 1 \\\\right) }$$=.____","figure_list":[],"table_list":[],"answer_list":[[{"x":498,"y":473},{"x":609,"y":473},{"x":609,"y":506},{"x":498,"y":506}]],"pos_list":[[{"x":50,"y":445},{"x":625,"y":445},{"x":625,"y":534},{"x":50,"y":534}]],"element_list":[{"type":0,"text":"$$\\\\left( 1 1 \\\\right) g r a d \\\\left( x y + \\\\frac { z } { y } \\\\right) | _ { \\\\left( 2 , 1 , 1 \\\\right) }$$=.____","pos_list":[[{"x":59,"y":448},{"x":618,"y":447},{"x":618,"y":530},{"x":59,"y":531}]],"content_list":[{"type":2,"prob":94,"string":"$$\\\\left( 1 1 \\\\right) g r a d \\\\left( x y + \\\\frac { z } { y } \\\\right) | _ { \\\\left( 2 , 1 , 1 \\\\right) }$$","option":"","pos":[{"x":59,"y":448},{"x":452,"y":448},{"x":452,"y":530},{"x":59,"y":531}]},{"type":1,"prob":98,"string":"=.","option":"","pos":[{"x":467,"y":476},{"x":618,"y":476},{"x":618,"y":509},{"x":467,"y":510}]},{"type":1,"prob":100,"string":"____","option":"","pos":[{"x":493,"y":494},{"x":606,"y":494},{"x":606,"y":506},{"x":493,"y":506}]}]}]},{"index":3,"type":1,"num_choices":0,"prob":0,"text":"(12)设Z={(x,y,z)|x+y+z=1,x≥0,y≥0,z≥0},则$$\\\\int { y ^ { 2 } } d S =$$____","figure_list":[],"table_list":[],"answer_list":[[{"x":1086,"y":562},{"x":1195,"y":562},{"x":1195,"y":602},{"x":1086,"y":602}]],"pos_list":[[{"x":50,"y":546},{"x":1227,"y":546},{"x":1227,"y":624},{"x":50,"y":624}]],"element_list":[{"type":0,"text":"(12)设Z={(x,y,z)|x+y+z=1,x≥0,y≥0,z≥0},则$$\\\\int { y ^ { 2 } } d S =$$","pos_list":[[{"x":64,"y":548},{"x":1082,"y":547},{"x":1082,"y":624},{"x":64,"y":625}]],"content_list":[{"type":1,"prob":99,"string":"(12)设","option":"","pos":[{"x":64,"y":550},{"x":177,"y":550},{"x":177,"y":602},{"x":64,"y":602}]},{"type":1,"prob":97,"string":"Z={(x,y,z)|x+y+z=1,x≥0,y≥0,z≥0},","option":"","pos":[{"x":177,"y":555},{"x":895,"y":554},{"x":895,"y":614},{"x":177,"y":615}]},{"type":1,"prob":99,"string":"则","option":"","pos":[{"x":895,"y":557},{"x":949,"y":557},{"x":949,"y":614},{"x":895,"y":614}]},{"type":2,"prob":93,"string":"$$\\\\int { y ^ { 2 } } d S =$$","option":"","pos":[{"x":949,"y":547},{"x":1082,"y":547},{"x":1082,"y":624},{"x":949,"y":624}]}]},{"type":0,"text":"____","pos_list":[[{"x":1089,"y":589},{"x":1195,"y":589},{"x":1195,"y":601},{"x":1089,"y":601}]],"content_list":[{"type":1,"prob":100,"string":"____","option":"","pos":[{"x":1089,"y":589},{"x":1195,"y":589},{"x":1195,"y":601},{"x":1089,"y":601}]}]}]},{"index":4,"type":1,"num_choices":0,"prob":0,"text":"(13)设α为3维单位列向量,E为3阶单位矩阵,则矩阵$$E - \\\\alpha \\\\alpha ^ { T }$$的秩为 .____","figure_list":[],"table_list":[],"answer_list":[[{"x":1192,"y":646},{"x":1303,"y":646},{"x":1303,"y":689},{"x":1192,"y":689}]],"pos_list":[[{"x":47,"y":645},{"x":1325,"y":645},{"x":1325,"y":698},{"x":47,"y":698}]],"element_list":[{"type":0,"text":"(13)设α为3维单位列向量,E为3阶单位矩阵,则矩阵$$E - \\\\alpha \\\\alpha ^ { T }$$的秩为 .____","pos_list":[[{"x":64,"y":647},{"x":1312,"y":644},{"x":1312,"y":689},{"x":64,"y":692}]],"content_list":[{"type":1,"prob":99,"string":"(13)设","option":"","pos":[{"x":64,"y":653},{"x":178,"y":653},{"x":178,"y":686},{"x":64,"y":687}]},{"type":1,"prob":99,"string":"α","option":"","pos":[{"x":178,"y":657},{"x":203,"y":657},{"x":203,"y":686},{"x":178,"y":686}]},{"type":1,"prob":99,"string":"为3维单位列向量,E为3阶单位矩阵,则矩阵","option":"","pos":[{"x":203,"y":653},{"x":951,"y":651},{"x":951,"y":684},{"x":203,"y":686}]},{"type":2,"prob":94,"string":"$$E - \\\\alpha \\\\alpha ^ { T }$$","option":"","pos":[{"x":951,"y":645},{"x":1076,"y":645},{"x":1076,"y":689},{"x":951,"y":689}]},{"type":1,"prob":99,"string":"的秩为.","option":"","pos":[{"x":1076,"y":651},{"x":1312,"y":650},{"x":1312,"y":684},{"x":1076,"y":684}]},{"type":1,"prob":100,"string":"____","option":"","pos":[{"x":1196,"y":678},{"x":1303,"y":678},{"x":1303,"y":690},{"x":1196,"y":690}]}]}]},{"index":5,"type":1,"num_choices":0,"prob":0,"text":"(14)设A,B,C是随机事件,A与C互不相容,$$P \\\\left( A B \\\\right) = \\\\frac { 1 } { 2 } , P \\\\left( C \\\\right) = \\\\frac { 1 } { 3 }$$,则$$P \\\\left( A B | \\\\overline { C } \\\\right) =$$____","figure_list":[],"table_list":[],"answer_list":[[{"x":1399,"y":728},{"x":1508,"y":728},{"x":1508,"y":766},{"x":1399,"y":766}]],"pos_list":[[{"x":47,"y":704},{"x":1527,"y":704},{"x":1527,"y":789},{"x":47,"y":789}]],"element_list":[{"type":0,"text":"(14)设A,B,C是随机事件,A与C互不相容,$$P \\\\left( A B \\\\right) = \\\\frac { 1 } { 2 } , P \\\\left( C \\\\right) = \\\\frac { 1 } { 3 }$$,则$$P \\\\left( A B | \\\\overline { C } \\\\right) =$$____","pos_list":[[{"x":53,"y":704},{"x":1510,"y":704},{"x":1510,"y":789},{"x":53,"y":789}]],"content_list":[{"type":1,"prob":97,"string":"(14)设A,B,C是随机事件,A与C互不相容,","option":"","pos":[{"x":53,"y":714},{"x":767,"y":716},{"x":767,"y":778},{"x":53,"y":777}]},{"type":2,"prob":99,"string":"$$P \\\\left( A B \\\\right) = \\\\frac { 1 } { 2 } , P \\\\left( C \\\\right) = \\\\frac { 1 } { 3 }$$","option":"","pos":[{"x":767,"y":705},{"x":1142,"y":704},{"x":1142,"y":789},{"x":767,"y":789}]},{"type":1,"prob":99,"string":",则","option":"","pos":[{"x":1142,"y":714},{"x":1200,"y":714},{"x":1200,"y":782},{"x":1142,"y":782}]},{"type":2,"prob":94,"string":"$$P \\\\left( A B | \\\\overline { C } \\\\right) =$$","option":"","pos":[{"x":1200,"y":719},{"x":1392,"y":718},{"x":1392,"y":769},{"x":1200,"y":770}]},{"type":1,"prob":100,"string":"____","option":"","pos":[{"x":1399,"y":753},{"x":1510,"y":753},{"x":1510,"y":765},{"x":1399,"y":765}]}]}]}]},{"part_title":"三、解答题(本题共9小题,共94分,解答应写出文字说明、证明过程或演算步骤.)(15)(本题满分10分)","pos_list":[[{"x":53,"y":863},{"x":1337,"y":864},{"x":1337,"y":2000},{"x":53,"y":2000}]],"subject_list":[{"index":0,"type":12,"num_choices":0,"prob":0,"text":"证明$$x \\\\ln \\\\frac { 1 + x } { 1 - x } + \\\\cos x \\\\ge 1 + \\\\frac { x ^ { 2 } } { 2 } \\\\left( - 1 &lt; x &lt; 1 \\\\right) .$$-1&lt;x&lt;1).","figure_list":[],"table_list":[],"answer_list":[[{"x":0,"y":918},{"x":1654,"y":918},{"x":1654,"y":1396},{"x":0,"y":1396}]],"pos_list":[[{"x":53,"y":918},{"x":845,"y":918},{"x":845,"y":1062},{"x":53,"y":1062}]],"element_list":[{"type":0,"text":"证明$$x \\\\ln \\\\frac { 1 + x } { 1 - x } + \\\\cos x \\\\ge 1 + \\\\frac { x ^ { 2 } } { 2 } \\\\left( - 1 &lt; x &lt; 1 \\\\right) .$$-1&lt;x&lt;1).","pos_list":[[{"x":138,"y":960},{"x":843,"y":961},{"x":843,"y":1063},{"x":137,"y":1062}]],"content_list":[{"type":1,"prob":99,"string":"证明","option":"","pos":[{"x":138,"y":980},{"x":216,"y":980},{"x":216,"y":1048},{"x":138,"y":1048}]},{"type":2,"prob":96,"string":"$$x \\\\ln \\\\frac { 1 + x } { 1 - x } + \\\\cos x \\\\ge 1 + \\\\frac { x ^ { 2 } } { 2 } \\\\left( - 1 &lt; x &lt; 1 \\\\right) .$$","option":"","pos":[{"x":215,"y":967},{"x":841,"y":961},{"x":842,"y":1056},{"x":216,"y":1062}]},{"type":1,"prob":99,"string":"-1&lt;x&lt;1).","option":"","pos":[{"x":671,"y":996},{"x":843,"y":996},{"x":843,"y":1028},{"x":671,"y":1027}]}]}]},{"index":1,"type":12,"num_choices":0,"prob":0,"text":"(16)(本题满分10分)求函数$$f \\\\left( x , y \\\\right) = x e ^ { - \\\\frac { x ^ { 2 } + y ^ { 2 } } { 2 } }$$的极值.","figure_list":[],"table_list":[],"answer_list":[[{"x":0,"y":1396},{"x":1654,"y":1396},{"x":1654,"y":1853},{"x":0,"y":1853}]],"pos_list":[[{"x":53,"y":1396},{"x":639,"y":1396},{"x":639,"y":1522},{"x":53,"y":1522}]],"element_list":[{"type":0,"text":"(16)(本题满分10分)","pos_list":[[{"x":53,"y":1405},{"x":406,"y":1405},{"x":406,"y":1437},{"x":53,"y":1437}]],"content_list":[{"type":1,"prob":99,"string":"(16)(本题满分10分)","option":"","pos":[{"x":53,"y":1405},{"x":406,"y":1405},{"x":406,"y":1437},{"x":53,"y":1437}]}]},{"type":0,"text":"求函数$$f \\\\left( x , y \\\\right) = x e ^ { - \\\\frac { x ^ { 2 } + y ^ { 2 } } { 2 } }$$的极值.","pos_list":[[{"x":137,"y":1465},{"x":628,"y":1462},{"x":629,"y":1518},{"x":138,"y":1520}]],"content_list":[{"type":1,"prob":99,"string":"求函数","option":"","pos":[{"x":137,"y":1475},{"x":246,"y":1474},{"x":246,"y":1512},{"x":138,"y":1512}]},{"type":2,"prob":99,"string":"$$f \\\\left( x , y \\\\right) = x e ^ { - \\\\frac { x ^ { 2 } + y ^ { 2 } } { 2 } }$$","option":"","pos":[{"x":246,"y":1465},{"x":510,"y":1463},{"x":511,"y":1517},{"x":246,"y":1520}]},{"type":1,"prob":86,"string":"的极值.","option":"","pos":[{"x":510,"y":1473},{"x":629,"y":1472},{"x":629,"y":1510},{"x":510,"y":1510}]}]}]},{"index":2,"type":15,"num_choices":0,"prob":0,"text":"(17)(本题满分10分)求幂级数$$\\\\sum _ { n = 0 } ^ { \\\\infty } \\\\frac { 4 n ^ { 2 } + 4 n + 3 } { 2 n + 1 } x ^ { 2 n }$$的收敛域及和函数.","figure_list":[],"table_list":[],"answer_list":[[{"x":0,"y":1853},{"x":1654,"y":1853},{"x":1654,"y":2339},{"x":0,"y":2339}]],"pos_list":[[{"x":53,"y":1853},{"x":879,"y":1853},{"x":879,"y":2008},{"x":53,"y":2008}]],"element_list":[{"type":0,"text":"(17)(本题满分10分)","pos_list":[[{"x":53,"y":1865},{"x":406,"y":1866},{"x":406,"y":1898},{"x":53,"y":1897}]],"content_list":[{"type":1,"prob":99,"string":"(17)(本题满分10分)","option":"","pos":[{"x":53,"y":1865},{"x":406,"y":1866},{"x":406,"y":1898},{"x":53,"y":1897}]}]},{"type":0,"text":"求幂级数$$\\\\sum _ { n = 0 } ^ { \\\\infty } \\\\frac { 4 n ^ { 2 } + 4 n + 3 } { 2 n + 1 } x ^ { 2 n }$$的收敛域及和函数.","pos_list":[[{"x":136,"y":1913},{"x":878,"y":1913},{"x":877,"y":2000},{"x":136,"y":2000}]],"content_list":[{"type":1,"prob":99,"string":"求幂级数","option":"","pos":[{"x":136,"y":1927},{"x":294,"y":1927},{"x":294,"y":1987},{"x":136,"y":1987}]},{"type":2,"prob":97,"string":"$$\\\\sum _ { n = 0 } ^ { \\\\infty } \\\\frac { 4 n ^ { 2 } + 4 n + 3 } { 2 n + 1 } x ^ { 2 n }$$","option":"","pos":[{"x":294,"y":1913},{"x":572,"y":1913},{"x":572,"y":2000},{"x":294,"y":2000}]},{"type":1,"prob":99,"string":"的收敛域及和函数.","option":"","pos":[{"x":572,"y":1927},{"x":878,"y":1927},{"x":878,"y":1987},{"x":572,"y":1987}]}]}]}]}],"prism_version":"1.0.9","prism_wnum":0,"width":1654}', 'RequestId': '8415D35C-0D63-5736-B972-D5F9221AF14B'}}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