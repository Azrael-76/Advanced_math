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{'headers': {'date': 'Sun, 14 Apr 2024 10:11:31 GMT', 'content-type': 'application/json;charset=utf-8', 'content-length': '13316', 'connection': 'keep-alive', 'keep-alive': 'timeout=25', 'vary': 'Accept-Encoding', 'access-control-allow-origin': '*', 'access-control-expose-headers': '*', 'x-acs-request-id': '1251DF83-B931-52E2-B330-0AF2AE1AB7BB', 'x-acs-trace-id': '4699e4c6992f1b24cb71e66aa223aa98', 'etag': '1JpRg9fASHCJby0Tu6v61Zw2'}, 'statusCode': 200, 'body': {'Data': '{"algo_version":"","doc_layout":[{"layout_type":"text","pos":[{"x":53,"y":1337},{"x":53,"y":1381},{"x":420,"y":1381},{"x":420,"y":1337}]},{"layout_type":"text","pos":[{"x":143,"y":721},{"x":143,"y":801},{"x":1199,"y":801},{"x":1199,"y":721}]},{"layout_type":"text","pos":[{"x":55,"y":560},{"x":55,"y":605},{"x":422,"y":605},{"x":422,"y":560}]},{"layout_type":"text","pos":[{"x":142,"y":831},{"x":142,"y":912},{"x":403,"y":912},{"x":403,"y":832}]},{"layout_type":"foot","pos":[{"x":758,"y":2268},{"x":758,"y":2302},{"x":892,"y":2302},{"x":892,"y":2268}]},{"layout_type":"text","pos":[{"x":54,"y":32},{"x":54,"y":74},{"x":419,"y":74},{"x":419,"y":32}]},{"layout_type":"text","pos":[{"x":139,"y":624},{"x":139,"y":696},{"x":797,"y":696},{"x":797,"y":624}]},{"layout_type":"text","pos":[{"x":136,"y":89},{"x":136,"y":133},{"x":977,"y":133},{"x":977,"y":89}]},{"layout_type":"text","pos":[{"x":136,"y":1573},{"x":136,"y":1732},{"x":1479,"y":1732},{"x":1479,"y":1573}]},{"layout_type":"text","pos":[{"x":128,"y":1397},{"x":128,"y":1558},{"x":1593,"y":1558},{"x":1593,"y":1397}]},{"layout_type":"text","pos":[{"x":127,"y":1395},{"x":127,"y":1730},{"x":1588,"y":1729},{"x":1588,"y":1395}]},{"layout_type":"text","pos":[{"x":140,"y":723},{"x":140,"y":916},{"x":1202,"y":916},{"x":1202,"y":723}]},{"layout_type":"text","pos":[{"x":54,"y":31},{"x":54,"y":134},{"x":976,"y":134},{"x":977,"y":31}]}],"doc_sptext":[{"layout_type":"bold","pos":[{"x":817,"y":2272},{"x":817,"y":2299},{"x":835,"y":2299},{"x":835,"y":2272}]}],"doc_subfield":[{"layout_type":"single","pos":[{"x":48,"y":0},{"x":48,"y":1736},{"x":1595,"y":1736},{"x":1595,"y":0}]}],"figure":[{"type":"subject_table","x":225,"y":1581,"w":138,"h":154,"box":{"x":0,"y":0,"w":0,"h":0,"angle":-90},"points":[{"x":225,"y":1581},{"x":363,"y":1581},{"x":363,"y":1735},{"x":225,"y":1735}]},{"type":"subject_table","x":459,"y":1400,"w":1127,"h":155,"box":{"x":0,"y":0,"w":0,"h":0,"angle":-90},"points":[{"x":459,"y":1400},{"x":1586,"y":1400},{"x":1586,"y":1555},{"x":459,"y":1555}]},{"type":"subject_question","x":0,"y":0,"w":0,"h":0,"box":{"x":629,"y":733,"w":372,"h":1157,"angle":-90},"points":[{"x":51,"y":548},{"x":1206,"y":548},{"x":1206,"y":919},{"x":51,"y":919}]},{"type":"subject_question","x":0,"y":0,"w":0,"h":0,"box":{"x":823,"y":1530,"w":438,"h":1529,"angle":-90},"points":[{"x":58,"y":1312},{"x":1587,"y":1312},{"x":1587,"y":1750},{"x":58,"y":1750}]},{"type":"subject_question","x":0,"y":0,"w":0,"h":0,"box":{"x":520,"y":81,"w":131,"h":927,"angle":-90},"points":[{"x":56,"y":16},{"x":983,"y":16},{"x":983,"y":146},{"x":56,"y":146}]},{"type":"subject_ansbox","x":0,"y":0,"w":0,"h":0,"box":{"x":939,"y":1418,"w":39,"h":139,"angle":-90},"points":[{"x":870,"y":1398},{"x":1007,"y":1398},{"x":1007,"y":1436},{"x":870,"y":1436}]}],"height":2339,"orgHeight":2339,"orgWidth":1654,"page_id":0,"page_title":"","part_info":[{"part_title":"","pos_list":[[{"x":54,"y":36},{"x":1587,"y":38},{"x":1586,"y":1729},{"x":54,"y":1736}]],"subject_list":[{"index":0,"type":12,"num_choices":0,"prob":0,"text":"(18)(本题满分10分)$$y = e ^ { - x } \\\\sin x \\\\left( x \\\\ge 0 \\\\right)$$求曲线 与x轴之间图形的面积.","figure_list":[],"table_list":[],"answer_list":[[{"x":0,"y":16},{"x":1654,"y":16},{"x":1654,"y":548},{"x":0,"y":548}]],"pos_list":[[{"x":54,"y":16},{"x":983,"y":16},{"x":983,"y":146},{"x":54,"y":146}]],"element_list":[{"type":0,"text":"(18)(本题满分10分)$$y = e ^ { - x } \\\\sin x \\\\left( x \\\\ge 0 \\\\right)$$","pos_list":[[{"x":54,"y":36},{"x":583,"y":38},{"x":582,"y":139},{"x":54,"y":137}]],"content_list":[{"type":1,"prob":95,"string":"(18)(本题满分10分)","option":"","pos":[{"x":54,"y":36},{"x":420,"y":38},{"x":420,"y":70},{"x":54,"y":68}]},{"type":2,"prob":99,"string":"$$y = e ^ { - x } \\\\sin x \\\\left( x \\\\ge 0 \\\\right)$$","option":"","pos":[{"x":258,"y":88},{"x":582,"y":87},{"x":582,"y":137},{"x":258,"y":138}]}]},{"type":0,"text":"求曲线 与x轴之间图形的面积.","pos_list":[[{"x":140,"y":95},{"x":975,"y":94},{"x":975,"y":128},{"x":140,"y":129}]],"content_list":[{"type":1,"prob":99,"string":"求曲线","option":"","pos":[{"x":140,"y":95},{"x":258,"y":95},{"x":258,"y":129},{"x":140,"y":129}]},{"type":1,"prob":98,"string":"与x轴之间图形的面积.","option":"","pos":[{"x":582,"y":96},{"x":975,"y":94},{"x":975,"y":126},{"x":582,"y":127}]}]}]},{"index":1,"type":15,"num_choices":0,"prob":0,"text":"(19)(本题满分10分)设$$a _ { n } = \\\\int _ { 0 } ^ { 1 } x ^ { n } \\\\sqrt { 1 - x ^ { 2 } d } \\\\left( x = 0 , 1 , 2 , \\\\cdots \\\\right) .$$(I)证明数列(Ⅱ)求$$\\\\lim _ { n \\\\to \\\\infty } \\\\frac { a _ { n } } { a _ { n - 1 } } .$$-$$\\\\left. { a _ { n } } \\\\right\\\\}$$单调递减,且a$$a _ { n } = \\\\frac { n - 1 } { n + 2 } a _ { n - 2 } \\\\left( n = 2 , 3 ,$$…);","figure_list":[],"table_list":[],"answer_list":[[{"x":0,"y":548},{"x":1654,"y":548},{"x":1654,"y":1312},{"x":0,"y":1312}]],"pos_list":[[{"x":51,"y":548},{"x":1206,"y":548},{"x":1206,"y":919},{"x":51,"y":919}]],"element_list":[{"type":0,"text":"(19)(本题满分10分)","pos_list":[[{"x":54,"y":565},{"x":419,"y":566},{"x":419,"y":597},{"x":54,"y":597}]],"content_list":[{"type":1,"prob":96,"string":"(19)(本题满分10分)","option":"","pos":[{"x":54,"y":565},{"x":419,"y":566},{"x":419,"y":597},{"x":54,"y":597}]}]},{"type":0,"text":"设$$a _ { n } = \\\\int _ { 0 } ^ { 1 } x ^ { n } \\\\sqrt { 1 - x ^ { 2 } d } \\\\left( x = 0 , 1 , 2 , \\\\cdots \\\\right) .$$","pos_list":[[{"x":139,"y":619},{"x":797,"y":618},{"x":797,"y":698},{"x":139,"y":699}]],"content_list":[{"type":1,"prob":99,"string":"设","option":"","pos":[{"x":139,"y":636},{"x":190,"y":636},{"x":190,"y":682},{"x":139,"y":682}]},{"type":2,"prob":97,"string":"$$a _ { n } = \\\\int _ { 0 } ^ { 1 } x ^ { n } \\\\sqrt { 1 - x ^ { 2 } d } \\\\left( x = 0 , 1 , 2 , \\\\cdots \\\\right) .$$","option":"","pos":[{"x":185,"y":619},{"x":797,"y":618},{"x":797,"y":698},{"x":185,"y":699}]}]},{"type":0,"text":"(I)证明数列(Ⅱ)求$$\\\\lim _ { n \\\\to \\\\infty } \\\\frac { a _ { n } } { a _ { n - 1 } } .$$","pos_list":[[{"x":141,"y":740},{"x":397,"y":739},{"x":397,"y":913},{"x":141,"y":914}]],"content_list":[{"type":1,"prob":98,"string":"(Ⅰ)证明数列","option":"","pos":[{"x":141,"y":740},{"x":387,"y":739},{"x":387,"y":775},{"x":141,"y":776}]},{"type":1,"prob":99,"string":"(Ⅱ)求","option":"","pos":[{"x":141,"y":848},{"x":263,"y":847},{"x":263,"y":887},{"x":141,"y":887}]},{"type":2,"prob":99,"string":"$$\\\\lim _ { n \\\\to \\\\infty } \\\\frac { a _ { n } } { a _ { n - 1 } } .$$","option":"","pos":[{"x":270,"y":831},{"x":397,"y":831},{"x":397,"y":913},{"x":270,"y":913}]}]},{"type":0,"text":"-$$\\\\left. { a _ { n } } \\\\right\\\\}$$单调递减,且a$$a _ { n } = \\\\frac { n - 1 } { n + 2 } a _ { n - 2 } \\\\left( n = 2 , 3 ,$$…);","pos_list":[[{"x":387,"y":716},{"x":1197,"y":712},{"x":1198,"y":802},{"x":387,"y":806}]],"content_list":[{"type":1,"prob":97,"string":"-","option":"","pos":[{"x":387,"y":739},{"x":406,"y":739},{"x":406,"y":779},{"x":387,"y":779}]},{"type":2,"prob":93,"string":"$$\\\\left. { a _ { n } } \\\\right\\\\}$$","option":"","pos":[{"x":397,"y":738},{"x":451,"y":738},{"x":451,"y":780},{"x":397,"y":780}]},{"type":1,"prob":99,"string":"单调递减,且a","option":"","pos":[{"x":452,"y":739},{"x":700,"y":738},{"x":700,"y":774},{"x":452,"y":775}]},{"type":2,"prob":99,"string":"$$a _ { n } = \\\\frac { n - 1 } { n + 2 } a _ { n - 2 } \\\\left( n = 2 , 3 ,$$","option":"","pos":[{"x":682,"y":717},{"x":1105,"y":713},{"x":1105,"y":800},{"x":683,"y":804}]},{"type":1,"prob":94,"string":"…);","option":"","pos":[{"x":1105,"y":730},{"x":1198,"y":730},{"x":1198,"y":784},{"x":1105,"y":784}]}]}]},{"index":2,"type":15,"num_choices":0,"prob":0,"text":"(20)(本题满分11分)已知向量组$$I : \\\\alpha _ { 1 } =$$$$\\\\beta _ { 3 } =$$ 的取值,并将 $$\\\\alpha _ { 1 } , \\\\alpha _ { 2 } , \\\\alpha _ { 3 }$$.若若向量组 I 与Ⅱ等价,求a $$\\\\beta _ { 3 }$$用 线性表示.","figure_list":[],"table_list":[[{"x":225,"y":1581},{"x":363,"y":1581},{"x":363,"y":1735},{"x":225,"y":1735}],[{"x":459,"y":1400},{"x":1586,"y":1400},{"x":1586,"y":1555},{"x":459,"y":1555}]],"answer_list":[[{"x":0,"y":1312},{"x":1654,"y":1312},{"x":1654,"y":2339},{"x":0,"y":2339}]],"pos_list":[[{"x":54,"y":1312},{"x":1587,"y":1312},{"x":1587,"y":1750},{"x":54,"y":1750}]],"element_list":[{"type":0,"text":"(20)(本题满分11分)","pos_list":[[{"x":54,"y":1342},{"x":418,"y":1342},{"x":418,"y":1374},{"x":54,"y":1374}]],"content_list":[{"type":1,"prob":98,"string":"(20)(本题满分11分)","option":"","pos":[{"x":54,"y":1342},{"x":418,"y":1342},{"x":418,"y":1374},{"x":54,"y":1374}]}]},{"type":0,"text":"已知向量组$$I : \\\\alpha _ { 1 } =$$","pos_list":[[{"x":141,"y":1391},{"x":1587,"y":1400},{"x":1586,"y":1562},{"x":140,"y":1553}]],"content_list":[{"type":1,"prob":99,"string":"已知向量组","option":"","pos":[{"x":140,"y":1455},{"x":341,"y":1456},{"x":340,"y":1491},{"x":140,"y":1490}]},{"type":2,"prob":98,"string":"$$I : \\\\alpha _ { 1 } =$$","option":"","pos":[{"x":341,"y":1450},{"x":471,"y":1451},{"x":471,"y":1498},{"x":340,"y":1497}]},{"type":1,"prob":100,"string":"","option":"","pos":[{"x":459,"y":1400},{"x":1586,"y":1400},{"x":1586,"y":1555},{"x":459,"y":1555}]}]},{"type":0,"text":"$$\\\\beta _ { 3 } =$$ 的取值,并将 $$\\\\alpha _ { 1 } , \\\\alpha _ { 2 } , \\\\alpha _ { 3 }$$","pos_list":[[{"x":134,"y":1635},{"x":1301,"y":1628},{"x":1301,"y":1675},{"x":134,"y":1682}]],"content_list":[{"type":2,"prob":99,"string":"$$\\\\beta _ { 3 } =$$","option":"","pos":[{"x":134,"y":1635},{"x":219,"y":1635},{"x":219,"y":1678},{"x":134,"y":1678}]},{"type":1,"prob":99,"string":"的取值,并将","option":"","pos":[{"x":844,"y":1636},{"x":1059,"y":1635},{"x":1059,"y":1668},{"x":844,"y":1670}]},{"type":2,"prob":99,"string":"$$\\\\alpha _ { 1 } , \\\\alpha _ { 2 } , \\\\alpha _ { 3 }$$","option":"","pos":[{"x":1153,"y":1640},{"x":1300,"y":1638},{"x":1301,"y":1675},{"x":1154,"y":1676}]}]},{"type":0,"text":".若若向量组 I 与Ⅱ等价,求a $$\\\\beta _ { 3 }$$用 线性表示.","pos_list":[[{"x":224,"y":1581},{"x":1466,"y":1574},{"x":1467,"y":1729},{"x":225,"y":1736}]],"content_list":[{"type":1,"prob":100,"string":"","option":"","pos":[{"x":225,"y":1581},{"x":363,"y":1581},{"x":363,"y":1735},{"x":225,"y":1735}]},{"type":1,"prob":95,"string":".若","option":"","pos":[{"x":375,"y":1635},{"x":408,"y":1635},{"x":408,"y":1670},{"x":375,"y":1670}]},{"type":1,"prob":92,"string":"若向量组 Ⅰ 与Ⅱ等价,求","option":"","pos":[{"x":393,"y":1639},{"x":823,"y":1636},{"x":823,"y":1670},{"x":393,"y":1672}]},{"type":1,"prob":99,"string":"a","option":"","pos":[{"x":823,"y":1644},{"x":844,"y":1644},{"x":844,"y":1668},{"x":823,"y":1668}]},{"type":2,"prob":99,"string":"$$\\\\beta _ { 3 }$$","option":"","pos":[{"x":1059,"y":1635},{"x":1103,"y":1635},{"x":1103,"y":1674},{"x":1059,"y":1674}]},{"type":1,"prob":99,"string":"用","option":"","pos":[{"x":1103,"y":1635},{"x":1153,"y":1635},{"x":1153,"y":1668},{"x":1103,"y":1668}]},{"type":1,"prob":99,"string":"线性表示.","option":"","pos":[{"x":1300,"y":1634},{"x":1467,"y":1633},{"x":1467,"y":1666},{"x":1301,"y":1667}]}]}]}]}],"prism_version":"1.0.9","prism_wnum":0,"width":1654}', 'RequestId': '1251DF83-B931-52E2-B330-0AF2AE1AB7BB'}}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