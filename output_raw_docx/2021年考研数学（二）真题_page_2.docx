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10:08:51 GMT', 'content-type': 'application/json;charset=utf-8', 'transfer-encoding': 'chunked', 'connection': 'keep-alive', 'keep-alive': 'timeout=25', 'vary': 'Accept-Encoding', 'access-control-allow-origin': '*', 'access-control-expose-headers': '*', 'x-acs-request-id': '9A6D725B-3840-5F84-9104-BCE6C773B56D', 'x-acs-trace-id': '34237596e2d4d8f26486c3c98fcd13a4', 'etag': '3gzNBsFXsF5lNAIUk9vOK6w4'}, 'statusCode': 200, 'body': {'Data': '{"algo_version":"","doc_layout":[{"layout_type":"text","pos":[{"x":92,"y":193},{"x":92,"y":265},{"x":939,"y":265},{"x":939,"y":193}]},{"layout_type":"text","pos":[{"x":94,"y":1663},{"x":94,"y":1760},{"x":1358,"y":1760},{"x":1358,"y":1663}]},{"layout_type":"text","pos":[{"x":89,"y":486},{"x":89,"y":580},{"x":1451,"y":580},{"x":1451,"y":486}]},{"layout_type":"text","pos":[{"x":93,"y":974},{"x":93,"y":1177},{"x":1453,"y":1177},{"x":1453,"y":974}]},{"layout_type":"text","pos":[{"x":96,"y":1959},{"x":96,"y":2007},{"x":762,"y":2007},{"x":762,"y":1959}]},{"layout_type":"text","pos":[{"x":97,"y":1870},{"x":97,"y":1945},{"x":1030,"y":1945},{"x":1030,"y":1870}]},{"layout_type":"text","pos":[{"x":94,"y":1775},{"x":94,"y":1851},{"x":1447,"y":1851},{"x":1447,"y":1775}]},{"layout_type":"text","pos":[{"x":95,"y":1574},{"x":95,"y":1636},{"x":569,"y":1636},{"x":569,"y":1574}]},{"layout_type":"text","pos":[{"x":154,"y":597},{"x":154,"y":634},{"x":1251,"y":634},{"x":1251,"y":597}]},{"layout_type":"text","pos":[{"x":92,"y":1514},{"x":92,"y":1558},{"x":1239,"y":1558},{"x":1239,"y":1514}]},{"layout_type":"text","pos":[{"x":154,"y":813},{"x":154,"y":850},{"x":688,"y":850},{"x":688,"y":813}]},{"layout_type":"text","pos":[{"x":92,"y":652},{"x":92,"y":745},{"x":1452,"y":745},{"x":1452,"y":652}]},{"layout_type":"text","pos":[{"x":153,"y":290},{"x":153,"y":472},{"x":1158,"y":472},{"x":1158,"y":290}]},{"layout_type":"text","pos":[{"x":154,"y":922},{"x":154,"y":958},{"x":692,"y":958},{"x":692,"y":922}]},{"layout_type":"text","pos":[{"x":95,"y":2014},{"x":95,"y":2220},{"x":1090,"y":2220},{"x":1090,"y":2014}]},{"layout_type":"foot","pos":[{"x":464,"y":2238},{"x":464,"y":2274},{"x":1077,"y":2274},{"x":1077,"y":2238}]},{"layout_type":"text","pos":[{"x":154,"y":868},{"x":154,"y":904},{"x":647,"y":904},{"x":647,"y":868}]},{"layout_type":"text","pos":[{"x":167,"y":1357},{"x":167,"y":1497},{"x":1255,"y":1497},{"x":1255,"y":1357}]},{"layout_type":"text","pos":[{"x":153,"y":754},{"x":153,"y":962},{"x":690,"y":962},{"x":690,"y":754}]},{"layout_type":"text","pos":[{"x":170,"y":1198},{"x":170,"y":1497},{"x":1271,"y":1497},{"x":1271,"y":1197}]}],"doc_sptext":[{"layout_type":"bold","pos":[{"x":101,"y":1519},{"x":101,"y":1554},{"x":1247,"y":1554},{"x":1247,"y":1518}]},{"layout_type":"bold","pos":[{"x":172,"y":1144},{"x":172,"y":1176},{"x":239,"y":1176},{"x":238,"y":1144}]},{"layout_type":"bold","pos":[{"x":477,"y":765},{"x":477,"y":792},{"x":580,"y":792},{"x":580,"y":765}]},{"layout_type":"bold","pos":[{"x":211,"y":872},{"x":211,"y":901},{"x":316,"y":901},{"x":316,"y":872}]},{"layout_type":"bold","pos":[{"x":153,"y":713},{"x":153,"y":742},{"x":185,"y":742},{"x":185,"y":713}]},{"layout_type":"bold","pos":[{"x":317,"y":1038},{"x":317,"y":1062},{"x":334,"y":1062},{"x":334,"y":1038}]},{"layout_type":"bold","pos":[{"x":475,"y":1144},{"x":475,"y":1173},{"x":536,"y":1173},{"x":536,"y":1144}]},{"layout_type":"bold","pos":[{"x":221,"y":766},{"x":221,"y":792},{"x":311,"y":792},{"x":311,"y":766}]},{"layout_type":"bold","pos":[{"x":203,"y":927},{"x":203,"y":955},{"x":332,"y":955},{"x":332,"y":927}]}],"doc_subfield":[{"layout_type":"single","pos":[{"x":87,"y":181},{"x":87,"y":2242},{"x":1459,"y":2242},{"x":1459,"y":181}]}],"figure":[{"type":"subject_bracket","x":325,"y":547,"w":96,"h":30,"box":{"x":0,"y":0,"w":0,"h":0,"angle":-90},"points":[{"x":325,"y":547},{"x":421,"y":547},{"x":421,"y":577},{"x":325,"y":577}]},{"type":"subject_bline","x":0,"y":41,"w":1087,"h":2093,"box":{"x":0,"y":0,"w":0,"h":0,"angle":-90},"points":[{"x":954,"y":2134},{"x":1087,"y":2134},{"x":0,"y":41},{"x":0,"y":41}]},{"type":"subject_bline","x":0,"y":0,"w":1436,"h":1830,"box":{"x":0,"y":0,"w":0,"h":0,"angle":-90},"points":[{"x":1305,"y":1830},{"x":1436,"y":1830},{"x":0,"y":0},{"x":0,"y":0}]},{"type":"subject_bracket","x":386,"y":710,"w":97,"h":30,"box":{"x":0,"y":0,"w":0,"h":0,"angle":-90},"points":[{"x":386,"y":710},{"x":483,"y":710},{"x":483,"y":740},{"x":386,"y":740}]},{"type":"subject_bline","x":0,"y":24,"w":1016,"h":1902,"box":{"x":0,"y":0,"w":0,"h":0,"angle":-90},"points":[{"x":885,"y":1925},{"x":1016,"y":1926},{"x":0,"y":24},{"x":0,"y":24}]},{"type":"subject_bline","x":0,"y":6,"w":556,"h":1618,"box":{"x":0,"y":0,"w":0,"h":0,"angle":-90},"points":[{"x":426,"y":1624},{"x":556,"y":1624},{"x":0,"y":6},{"x":0,"y":6}]},{"type":"subject_bracket","x":722,"y":1142,"w":98,"h":30,"box":{"x":0,"y":0,"w":0,"h":0,"angle":-90},"points":[{"x":722,"y":1142},{"x":819,"y":1142},{"x":820,"y":1172},{"x":723,"y":1172}]},{"type":"subject_bline","x":3,"y":45,"w":750,"h":1955,"box":{"x":0,"y":0,"w":0,"h":0,"angle":-90},"points":[{"x":619,"y":2000},{"x":753,"y":2000},{"x":3,"y":45},{"x":3,"y":45}]},{"type":"subject_bracket","x":832,"y":216,"w":96,"h":29,"box":{"x":0,"y":0,"w":0,"h":0,"angle":-90},"points":[{"x":832,"y":216},{"x":928,"y":216},{"x":928,"y":245},{"x":832,"y":245}]},{"type":"subject_bline","x":0,"y":0,"w":1347,"h":1727,"box":{"x":0,"y":0,"w":0,"h":0,"angle":-90},"points":[{"x":1216,"y":1727},{"x":1347,"y":1727},{"x":0,"y":0},{"x":0,"y":0}]},{"type":"subject_big_bracket","x":810,"y":1199,"w":447,"h":138,"box":{"x":0,"y":0,"w":0,"h":0,"angle":-90},"points":[{"x":810,"y":1199},{"x":1257,"y":1199},{"x":1257,"y":1337},{"x":810,"y":1337}]},{"type":"subject_big_bracket","x":826,"y":1359,"w":428,"h":136,"box":{"x":0,"y":0,"w":0,"h":0,"angle":-90},"points":[{"x":826,"y":1359},{"x":1254,"y":1359},{"x":1254,"y":1495},{"x":826,"y":1495}]},{"type":"subject_big_bracket","x":379,"y":977,"w":264,"h":141,"box":{"x":0,"y":0,"w":0,"h":0,"angle":-90},"points":[{"x":379,"y":977},{"x":643,"y":977},{"x":643,"y":1118},{"x":379,"y":1118}]},{"type":"subject_big_bracket","x":393,"y":2014,"w":291,"h":215,"box":{"x":0,"y":0,"w":0,"h":0,"angle":-90},"points":[{"x":393,"y":2014},{"x":684,"y":2014},{"x":684,"y":2229},{"x":393,"y":2229}]},{"type":"subject_pattern","x":218,"y":1197,"w":347,"h":139,"box":{"x":0,"y":0,"w":0,"h":0,"angle":-90},"points":[{"x":218,"y":1197},{"x":565,"y":1197},{"x":565,"y":1336},{"x":218,"y":1336}]},{"type":"subject_big_bracket","x":201,"y":1357,"w":418,"h":139,"box":{"x":0,"y":0,"w":0,"h":0,"angle":-90},"points":[{"x":201,"y":1357},{"x":619,"y":1357},{"x":619,"y":1496},{"x":201,"y":1496}]},{"type":"subject_big_bracket","x":366,"y":1664,"w":475,"h":94,"box":{"x":0,"y":0,"w":0,"h":0,"angle":-90},"points":[{"x":366,"y":1664},{"x":841,"y":1664},{"x":841,"y":1758},{"x":366,"y":1758}]},{"type":"subject_question","x":0,"y":0,"w":0,"h":0,"box":{"x":776,"y":1235,"w":536,"h":1340,"angle":-90},"points":[{"x":106,"y":967},{"x":1445,"y":967},{"x":1445,"y":1503},{"x":106,"y":1503}]},{"type":"subject_question","x":0,"y":0,"w":0,"h":0,"box":{"x":774,"y":564,"w":145,"h":1362,"angle":-90},"points":[{"x":93,"y":492},{"x":1455,"y":492},{"x":1455,"y":635},{"x":93,"y":635}]},{"type":"subject_question","x":0,"y":0,"w":0,"h":0,"box":{"x":776,"y":807,"w":309,"h":1363,"angle":-90},"points":[{"x":94,"y":652},{"x":1456,"y":652},{"x":1456,"y":960},{"x":94,"y":960}]},{"type":"subject_question","x":0,"y":0,"w":0,"h":0,"box":{"x":332,"y":1606,"w":57,"h":473,"angle":-90},"points":[{"x":96,"y":1577},{"x":567,"y":1577},{"x":567,"y":1633},{"x":96,"y":1633}]},{"type":"subject_question","x":0,"y":0,"w":0,"h":0,"box":{"x":775,"y":336,"w":292,"h":1373,"angle":-90},"points":[{"x":88,"y":191},{"x":1460,"y":191},{"x":1460,"y":482},{"x":88,"y":482}]},{"type":"subject_question","x":0,"y":0,"w":0,"h":0,"box":{"x":763,"y":1919,"w":583,"h":1365,"angle":-90},"points":[{"x":81,"y":1627},{"x":1445,"y":1628},{"x":1445,"y":2210},{"x":81,"y":2209}]},{"type":"subject_ansbox","x":0,"y":0,"w":0,"h":0,"box":{"x":434,"y":723,"w":30,"h":97,"angle":-90},"points":[{"x":385,"y":709},{"x":481,"y":709},{"x":481,"y":738},{"x":385,"y":738}]},{"type":"subject_ansbox","x":0,"y":0,"w":0,"h":0,"box":{"x":685,"y":1979,"w":41,"h":132,"angle":-90},"points":[{"x":620,"y":1958},{"x":751,"y":1958},{"x":751,"y":2000},{"x":620,"y":2000}]},{"type":"subject_ansbox","x":0,"y":0,"w":0,"h":0,"box":{"x":1369,"y":1809,"w":41,"h":132,"angle":-90},"points":[{"x":1304,"y":1789},{"x":1435,"y":1789},{"x":1435,"y":1829},{"x":1303,"y":1829}]},{"type":"subject_ansbox","x":0,"y":0,"w":0,"h":0,"box":{"x":1020,"y":2113,"w":41,"h":135,"angle":-90},"points":[{"x":953,"y":2093},{"x":1087,"y":2093},{"x":1087,"y":2134},{"x":953,"y":2134}]},{"type":"subject_ansbox","x":0,"y":0,"w":0,"h":0,"box":{"x":372,"y":562,"w":29,"h":94,"angle":-90},"points":[{"x":326,"y":547},{"x":419,"y":547},{"x":419,"y":576},{"x":326,"y":576}]},{"type":"subject_ansbox","x":0,"y":0,"w":0,"h":0,"box":{"x":491,"y":1602,"w":47,"h":136,"angle":-90},"points":[{"x":424,"y":1579},{"x":558,"y":1579},{"x":558,"y":1625},{"x":424,"y":1625}]},{"type":"subject_ansbox","x":0,"y":0,"w":0,"h":0,"box":{"x":770,"y":1156,"w":30,"h":96,"angle":-90},"points":[{"x":722,"y":1141},{"x":818,"y":1141},{"x":818,"y":1170},{"x":722,"y":1170}]},{"type":"subject_ansbox","x":0,"y":0,"w":0,"h":0,"box":{"x":1281,"y":1708,"w":41,"h":134,"angle":-90},"points":[{"x":1214,"y":1687},{"x":1348,"y":1687},{"x":1348,"y":1728},{"x":1214,"y":1728}]},{"type":"subject_ansbox","x":0,"y":0,"w":0,"h":0,"box":{"x":881,"y":230,"w":29,"h":93,"angle":-90},"points":[{"x":834,"y":215},{"x":926,"y":215},{"x":926,"y":243},{"x":834,"y":243}]},{"type":"subject_ansbox","x":0,"y":0,"w":0,"h":0,"box":{"x":951,"y":1905,"w":45,"h":136,"angle":-90},"points":[{"x":883,"y":1883},{"x":1018,"y":1883},{"x":1018,"y":1926},{"x":883,"y":1926}]}],"height":2339,"orgHeight":2339,"orgWidth":1654,"page_id":0,"page_title":"","part_info":[{"part_title":"","pos_list":[[{"x":93,"y":188},{"x":1450,"y":187},{"x":1451,"y":1496},{"x":93,"y":1496}]],"subject_list":[{"index":0,"type":0,"num_choices":0,"prob":0,"text":"(7)设函数f(x)在[0,1]上连续,则$$\\\\int _ { 0 } ^ { 1 } f \\\\left( x \\\\right) d x = \\\\left($$( ).(A) lim$$\\\\sum _ { k = 1 } ^ { n } f \\\\left( \\\\frac { 2 k - 1 } { 2 n } \\\\right) \\\\frac { 1 } { 2 n }$$ $$\\\\left( B \\\\right) \\\\lim _ { n \\\\to \\\\infty }$$$$m _ { n } = \\\\left( \\\\frac { 2 k - 1 } { 2 n } \\\\right) \\\\frac { 1 } { n }$$$$\\\\left( C \\\\right) \\\\lim _ { n \\\\to \\\\infty } ^ { 2 n } { f _ { n } 1 } f \\\\left( \\\\frac { k - 1 } { 2 n } \\\\right) \\\\frac { 1 } { n }$$ $$\\\\left( D \\\\right) \\\\lim _ { n \\\\to \\\\infty } { \\\\frac { 2 n } { n } _ { n } 1 } f \\\\left( \\\\frac { k } { 2 n } \\\\right) \\\\frac { 2 } { n }$$","figure_list":[],"table_list":[],"answer_list":[[{"x":834,"y":215},{"x":926,"y":215},{"x":926,"y":243},{"x":834,"y":243}]],"pos_list":[[{"x":88,"y":187},{"x":1460,"y":187},{"x":1460,"y":482},{"x":88,"y":482}]],"element_list":[{"type":0,"text":"(7)设函数f(x)在[0,1]上连续,则$$\\\\int _ { 0 } ^ { 1 } f \\\\left( x \\\\right) d x = \\\\left($$( ).","pos_list":[[{"x":93,"y":188},{"x":938,"y":187},{"x":938,"y":272},{"x":93,"y":273}]],"content_list":[{"type":1,"prob":99,"string":"(7)设函数f(x)在","option":"","pos":[{"x":93,"y":215},{"x":386,"y":215},{"x":386,"y":244},{"x":93,"y":244}]},{"type":1,"prob":99,"string":"[0,1]","option":"","pos":[{"x":386,"y":210},{"x":472,"y":210},{"x":472,"y":248},{"x":387,"y":248}]},{"type":1,"prob":99,"string":"上连续,则","option":"","pos":[{"x":472,"y":215},{"x":626,"y":215},{"x":626,"y":244},{"x":472,"y":244}]},{"type":2,"prob":97,"string":"$$\\\\int _ { 0 } ^ { 1 } f \\\\left( x \\\\right) d x = \\\\left($$","option":"","pos":[{"x":631,"y":189},{"x":837,"y":187},{"x":838,"y":271},{"x":631,"y":272}]},{"type":1,"prob":99,"string":"().","option":"","pos":[{"x":832,"y":215},{"x":938,"y":214},{"x":938,"y":245},{"x":832,"y":246}]}]},{"type":0,"text":"(A) lim$$\\\\sum _ { k = 1 } ^ { n } f \\\\left( \\\\frac { 2 k - 1 } { 2 n } \\\\right) \\\\frac { 1 } { 2 n }$$ $$\\\\left( B \\\\right) \\\\lim _ { n \\\\to \\\\infty }$$$$m _ { n } = \\\\left( \\\\frac { 2 k - 1 } { 2 n } \\\\right) \\\\frac { 1 } { n }$$$$\\\\left( C \\\\right) \\\\lim _ { n \\\\to \\\\infty } ^ { 2 n } { f _ { n } 1 } f \\\\left( \\\\frac { k - 1 } { 2 n } \\\\right) \\\\frac { 1 } { n }$$ $$\\\\left( D \\\\right) \\\\lim _ { n \\\\to \\\\infty } { \\\\frac { 2 n } { n } _ { n } 1 } f \\\\left( \\\\frac { k } { 2 n } \\\\right) \\\\frac { 2 } { n }$$","pos_list":[[{"x":152,"y":284},{"x":1159,"y":281},{"x":1160,"y":473},{"x":153,"y":476}]],"content_list":[{"type":1,"prob":80,"string":"(A) lim","option":"","pos":[{"x":153,"y":299},{"x":263,"y":299},{"x":263,"y":364},{"x":153,"y":364}]},{"type":2,"prob":98,"string":"$$\\\\sum _ { k = 1 } ^ { n } f \\\\left( \\\\frac { 2 k - 1 } { 2 n } \\\\right) \\\\frac { 1 } { 2 n }$$","option":"","pos":[{"x":255,"y":284},{"x":517,"y":285},{"x":516,"y":371},{"x":255,"y":370}]},{"type":2,"prob":98,"string":"$$\\\\left( B \\\\right) \\\\lim _ { n \\\\to \\\\infty }$$","option":"","pos":[{"x":806,"y":298},{"x":915,"y":298},{"x":915,"y":363},{"x":806,"y":363}]},{"type":2,"prob":86,"string":"$$m _ { n } = \\\\left( \\\\frac { 2 k - 1 } { 2 n } \\\\right) \\\\frac { 1 } { n }$$","option":"","pos":[{"x":888,"y":289},{"x":1159,"y":286},{"x":1159,"y":369},{"x":889,"y":372}]},{"type":2,"prob":92,"string":"$$\\\\left( C \\\\right) \\\\lim _ { n \\\\to \\\\infty } ^ { 2 n } { f _ { n } 1 } f \\\\left( \\\\frac { k - 1 } { 2 n } \\\\right) \\\\frac { 1 } { n }$$","option":"","pos":[{"x":153,"y":392},{"x":486,"y":390},{"x":486,"y":473},{"x":153,"y":474}]},{"type":2,"prob":90,"string":"$$\\\\left( D \\\\right) \\\\lim _ { n \\\\to \\\\infty } { \\\\frac { 2 n } { n } _ { n } 1 } f \\\\left( \\\\frac { k } { 2 n } \\\\right) \\\\frac { 2 } { n }$$","option":"","pos":[{"x":804,"y":390},{"x":1100,"y":389},{"x":1100,"y":474},{"x":804,"y":474}]}]}]},{"index":1,"type":0,"num_choices":0,"prob":0,"text":"(8)设二次型$$f \\\\left( x _ { 1 } , x _ { 2 } , x _ { 3 } \\\\right) = \\\\left( x _ { 1 } + x _ { 2 } \\\\right) ^ { 2 } + \\\\left( x _ { 2 } + x _ { 3 } \\\\right) ^ { 2 } - \\\\left( x _ { 3 } - x _ { 1 } \\\\right)$$的正惯性指数与负惯性指数依次为( ).(A)2,0 (B)1,1 (C)2,1 (D)1,2","figure_list":[],"table_list":[],"answer_list":[[{"x":326,"y":547},{"x":419,"y":547},{"x":419,"y":576},{"x":326,"y":576}]],"pos_list":[[{"x":93,"y":481},{"x":1455,"y":481},{"x":1455,"y":635},{"x":93,"y":635}]],"element_list":[{"type":0,"text":"(8)设二次型$$f \\\\left( x _ { 1 } , x _ { 2 } , x _ { 3 } \\\\right) = \\\\left( x _ { 1 } + x _ { 2 } \\\\right) ^ { 2 } + \\\\left( x _ { 2 } + x _ { 3 } \\\\right) ^ { 2 } - \\\\left( x _ { 3 } - x _ { 1 } \\\\right)$$的正惯性指数与负惯性指数依次为( ).","pos_list":[[{"x":94,"y":481},{"x":1447,"y":483},{"x":1447,"y":577},{"x":93,"y":574}]],"content_list":[{"type":1,"prob":99,"string":"(8)设二次型","option":"","pos":[{"x":94,"y":491},{"x":294,"y":491},{"x":294,"y":521},{"x":93,"y":520}]},{"type":2,"prob":99,"string":"$$f \\\\left( x _ { 1 } , x _ { 2 } , x _ { 3 } \\\\right) = \\\\left( x _ { 1 } + x _ { 2 } \\\\right) ^ { 2 } + \\\\left( x _ { 2 } + x _ { 3 } \\\\right) ^ { 2 } - \\\\left( x _ { 3 } - x _ { 1 } \\\\right)$$","option":"","pos":[{"x":294,"y":481},{"x":1103,"y":483},{"x":1102,"y":533},{"x":294,"y":531}]},{"type":1,"prob":99,"string":"的正惯性指数与负惯性","option":"","pos":[{"x":1103,"y":493},{"x":1447,"y":494},{"x":1447,"y":523},{"x":1103,"y":522}]},{"type":1,"prob":99,"string":"指数依次为().","option":"","pos":[{"x":150,"y":547},{"x":431,"y":546},{"x":431,"y":573},{"x":150,"y":575}]}]},{"type":0,"text":"(A)2,0 (B)1,1 (C)2,1 (D)1,2","pos_list":[[{"x":153,"y":599},{"x":1251,"y":594},{"x":1251,"y":632},{"x":153,"y":637}]],"content_list":[{"type":1,"prob":99,"string":"(A)2,0","option":"","pos":[{"x":153,"y":603},{"x":262,"y":602},{"x":263,"y":629},{"x":153,"y":629}]},{"type":1,"prob":99,"string":"(B)1,1","option":"","pos":[{"x":469,"y":598},{"x":570,"y":598},{"x":570,"y":632},{"x":469,"y":633}]},{"type":1,"prob":99,"string":"(C)2,1","option":"","pos":[{"x":806,"y":598},{"x":910,"y":597},{"x":910,"y":633},{"x":807,"y":633}]},{"type":1,"prob":99,"string":"(D)1,2","option":"","pos":[{"x":1145,"y":599},{"x":1251,"y":598},{"x":1251,"y":632},{"x":1145,"y":632}]}]}]},{"index":2,"type":0,"num_choices":0,"prob":0,"text":"(9)设3阶矩阵$$A = \\\\left( a _ { 1 } , a _ { 2 } , a _ { 3 } \\\\right) , B = \\\\left( \\\\beta _ { 1 } , \\\\beta _ { 2 } , \\\\beta _ { 3 } \\\\right) ,$$若向量组$$\\\\alpha _ { 1 } , \\\\alpha _ { 2 } , \\\\alpha _ { 3 }$$可以由向量组$$\\\\beta _ { 1 } , \\\\beta _ { 2 } ,$$$$\\\\beta _ { 3 }$$线性表出,则( ).(A)AX=0的解均为BX=0的解$$\\\\left( B \\\\right) A ^ { T } X = 0$$的解均为$$B ^ { T } X = 0$$(C)BX=0的解均为 的解$$\\\\left( D \\\\right) B ^ { T } X = 0$$的解均为$$A ^ { T } X = 0$$的解AX=0的解","figure_list":[],"table_list":[],"answer_list":[[{"x":385,"y":709},{"x":481,"y":709},{"x":481,"y":738},{"x":385,"y":738}]],"pos_list":[[{"x":94,"y":650},{"x":1456,"y":650},{"x":1456,"y":960},{"x":94,"y":960}]],"element_list":[{"type":0,"text":"(9)设3阶矩阵$$A = \\\\left( a _ { 1 } , a _ { 2 } , a _ { 3 } \\\\right) , B = \\\\left( \\\\beta _ { 1 } , \\\\beta _ { 2 } , \\\\beta _ { 3 } \\\\right) ,$$若向量组$$\\\\alpha _ { 1 } , \\\\alpha _ { 2 } , \\\\alpha _ { 3 }$$可以由向量组$$\\\\beta _ { 1 } , \\\\beta _ { 2 } ,$$$$\\\\beta _ { 3 }$$线性表出,则( ).","pos_list":[[{"x":94,"y":646},{"x":1450,"y":650},{"x":1449,"y":747},{"x":94,"y":744}]],"content_list":[{"type":1,"prob":99,"string":"(9)设3阶矩阵","option":"","pos":[{"x":94,"y":654},{"x":326,"y":654},{"x":326,"y":683},{"x":94,"y":682}]},{"type":2,"prob":98,"string":"$$A = \\\\left( a _ { 1 } , a _ { 2 } , a _ { 3 } \\\\right) , B = \\\\left( \\\\beta _ { 1 } , \\\\beta _ { 2 } , \\\\beta _ { 3 } \\\\right) ,$$","option":"","pos":[{"x":326,"y":651},{"x":835,"y":651},{"x":835,"y":691},{"x":326,"y":691}]},{"type":1,"prob":99,"string":"若向量组","option":"","pos":[{"x":835,"y":656},{"x":981,"y":656},{"x":980,"y":685},{"x":835,"y":684}]},{"type":2,"prob":99,"string":"$$\\\\alpha _ { 1 } , \\\\alpha _ { 2 } , \\\\alpha _ { 3 }$$","option":"","pos":[{"x":980,"y":655},{"x":1130,"y":654},{"x":1130,"y":688},{"x":981,"y":689}]},{"type":1,"prob":99,"string":"可以由向量组","option":"","pos":[{"x":1130,"y":657},{"x":1346,"y":657},{"x":1346,"y":686},{"x":1130,"y":685}]},{"type":2,"prob":99,"string":"$$\\\\beta _ { 1 } , \\\\beta _ { 2 } ,$$","option":"","pos":[{"x":1346,"y":651},{"x":1449,"y":650},{"x":1449,"y":689},{"x":1346,"y":690}]},{"type":2,"prob":99,"string":"$$\\\\beta _ { 3 }$$","option":"","pos":[{"x":151,"y":709},{"x":183,"y":709},{"x":183,"y":744},{"x":151,"y":744}]},{"type":1,"prob":99,"string":"线性表出,则().","option":"","pos":[{"x":183,"y":710},{"x":494,"y":709},{"x":494,"y":737},{"x":183,"y":738}]}]},{"type":0,"text":"(A)AX=0的解均为BX=0的解$$\\\\left( B \\\\right) A ^ { T } X = 0$$的解均为$$B ^ { T } X = 0$$(C)BX=0的解均为 的解$$\\\\left( D \\\\right) B ^ { T } X = 0$$的解均为$$A ^ { T } X = 0$$","pos_list":[[{"x":156,"y":759},{"x":649,"y":759},{"x":649,"y":959},{"x":156,"y":959}]],"content_list":[{"type":1,"prob":99,"string":"(A)AX=0","option":"","pos":[{"x":156,"y":760},{"x":321,"y":759},{"x":321,"y":795},{"x":157,"y":796}]},{"type":1,"prob":99,"string":"的解均为","option":"","pos":[{"x":321,"y":764},{"x":471,"y":763},{"x":471,"y":790},{"x":321,"y":791}]},{"type":1,"prob":99,"string":"BX=0","option":"","pos":[{"x":471,"y":761},{"x":578,"y":760},{"x":578,"y":794},{"x":471,"y":794}]},{"type":1,"prob":99,"string":"的解","option":"","pos":[{"x":578,"y":762},{"x":649,"y":762},{"x":649,"y":790},{"x":578,"y":790}]},{"type":2,"prob":99,"string":"$$\\\\left( B \\\\right) A ^ { T } X = 0$$","option":"","pos":[{"x":157,"y":812},{"x":333,"y":812},{"x":333,"y":849},{"x":157,"y":850}]},{"type":1,"prob":99,"string":"的解均为","option":"","pos":[{"x":333,"y":816},{"x":483,"y":816},{"x":483,"y":845},{"x":333,"y":845}]},{"type":2,"prob":99,"string":"$$B ^ { T } X = 0$$","option":"","pos":[{"x":483,"y":812},{"x":614,"y":812},{"x":614,"y":849},{"x":483,"y":849}]},{"type":1,"prob":99,"string":"(C)BX=0","option":"","pos":[{"x":156,"y":867},{"x":318,"y":867},{"x":318,"y":903},{"x":156,"y":903}]},{"type":1,"prob":99,"string":"的解均为","option":"","pos":[{"x":318,"y":871},{"x":463,"y":871},{"x":463,"y":899},{"x":318,"y":899}]},{"type":1,"prob":99,"string":"的解","option":"","pos":[{"x":571,"y":871},{"x":646,"y":871},{"x":646,"y":898},{"x":571,"y":899}]},{"type":2,"prob":99,"string":"$$\\\\left( D \\\\right) B ^ { T } X = 0$$","option":"","pos":[{"x":156,"y":921},{"x":335,"y":921},{"x":335,"y":959},{"x":156,"y":959}]},{"type":1,"prob":99,"string":"的解均为","option":"","pos":[{"x":335,"y":925},{"x":485,"y":925},{"x":485,"y":953},{"x":335,"y":953}]},{"type":2,"prob":99,"string":"$$A ^ { T } X = 0$$","option":"","pos":[{"x":485,"y":921},{"x":615,"y":921},{"x":615,"y":957},{"x":485,"y":957}]}]},{"type":0,"text":"的解","pos_list":[[{"x":614,"y":816},{"x":687,"y":816},{"x":687,"y":845},{"x":614,"y":845}]],"content_list":[{"type":1,"prob":99,"string":"的解","option":"","pos":[{"x":614,"y":816},{"x":687,"y":816},{"x":687,"y":845},{"x":614,"y":845}]}]},{"type":0,"text":"AX=0","pos_list":[[{"x":463,"y":869},{"x":571,"y":869},{"x":571,"y":902},{"x":463,"y":903}]],"content_list":[{"type":1,"prob":99,"string":"AX=0","option":"","pos":[{"x":463,"y":869},{"x":571,"y":869},{"x":571,"y":902},{"x":463,"y":903}]}]},{"type":0,"text":"的解","pos_list":[[{"x":615,"y":925},{"x":691,"y":925},{"x":691,"y":954},{"x":615,"y":954}]],"content_list":[{"type":1,"prob":99,"string":"的解","option":"","pos":[{"x":615,"y":925},{"x":691,"y":925},{"x":691,"y":954},{"x":615,"y":954}]}]}]},{"index":3,"type":0,"num_choices":0,"prob":0,"text":"(10)已知矩阵A若存在下三角可逆矩阵P和上三角可逆矩阵Q,使得PAQ为对角矩阵, 则P, Q分别可以取( ) .","figure_list":[[{"x":218,"y":1197},{"x":565,"y":1197},{"x":565,"y":1336},{"x":218,"y":1336}]],"table_list":[],"answer_list":[[{"x":722,"y":1141},{"x":818,"y":1141},{"x":818,"y":1170},{"x":722,"y":1170}]],"pos_list":[[{"x":101,"y":967},{"x":1450,"y":967},{"x":1450,"y":1503},{"x":101,"y":1503}]],"element_list":[{"type":0,"text":"(10)已知矩阵A若存在下三角可逆矩阵P和上三角可逆矩阵Q,使得PAQ为对角矩阵, 则P, Q分别可以取( ) .","pos_list":[[{"x":100,"y":979},{"x":1450,"y":972},{"x":1451,"y":1167},{"x":101,"y":1174}]],"content_list":[{"type":1,"prob":99,"string":"(10)已知矩阵A","option":"","pos":[{"x":101,"y":1034},{"x":332,"y":1032},{"x":332,"y":1061},{"x":101,"y":1063}]},{"type":1,"prob":100,"string":"","option":"","pos":[{"x":379,"y":977},{"x":643,"y":977},{"x":643,"y":1118},{"x":379,"y":1118}]},{"type":1,"prob":99,"string":"若存在下三角可逆矩阵P和上三角可逆矩阵Q,使得","option":"","pos":[{"x":658,"y":1035},{"x":1450,"y":1031},{"x":1450,"y":1060},{"x":658,"y":1064}]},{"type":1,"prob":97,"string":"PAQ为对角矩阵, 则P, Q分别可以取() .","option":"","pos":[{"x":167,"y":1142},{"x":826,"y":1141},{"x":826,"y":1170},{"x":167,"y":1170}]}]}]}]},{"part_title":"二、填空题(11∼16小题,每小题5分,共30分.请将答案写在题中的横线上.)","pos_list":[[{"x":93,"y":1518},{"x":1449,"y":1517},{"x":1449,"y":2232},{"x":93,"y":2227}]],"subject_list":[{"index":0,"type":1,"num_choices":0,"prob":0,"text":"$$\\\\left( 1 1 \\\\right) \\\\int _ { - \\\\infty } ^ { + \\\\infty } { 1 }$$$$| x | 3 ^ { - x ^ { 2 } } d x =$$.____","figure_list":[],"table_list":[],"answer_list":[[{"x":424,"y":1579},{"x":558,"y":1579},{"x":558,"y":1625},{"x":424,"y":1625}]],"pos_list":[[{"x":96,"y":1573},{"x":570,"y":1573},{"x":570,"y":1637},{"x":96,"y":1637}]],"element_list":[{"type":0,"text":"$$\\\\left( 1 1 \\\\right) \\\\int _ { - \\\\infty } ^ { + \\\\infty } { 1 }$$$$| x | 3 ^ { - x ^ { 2 } } d x =$$.____","pos_list":[[{"x":99,"y":1573},{"x":570,"y":1573},{"x":570,"y":1637},{"x":99,"y":1637}]],"content_list":[{"type":2,"prob":89,"string":"$$\\\\left( 1 1 \\\\right) \\\\int _ { - \\\\infty } ^ { + \\\\infty } { 1 }$$","option":"","pos":[{"x":99,"y":1573},{"x":227,"y":1573},{"x":227,"y":1637},{"x":99,"y":1637}]},{"type":2,"prob":99,"string":"$$| x | 3 ^ { - x ^ { 2 } } d x =$$","option":"","pos":[{"x":220,"y":1575},{"x":410,"y":1575},{"x":411,"y":1634},{"x":220,"y":1635}]},{"type":1,"prob":98,"string":".","option":"","pos":[{"x":410,"y":1588},{"x":570,"y":1588},{"x":570,"y":1626},{"x":410,"y":1626}]},{"type":1,"prob":100,"string":"____","option":"","pos":[{"x":426,"y":1612},{"x":556,"y":1612},{"x":556,"y":1624},{"x":426,"y":1624}]}]}]},{"index":1,"type":1,"num_choices":0,"prob":0,"text":"(12)设函数 所确定,则$$\\\\frac { d ^ { 2 } y } { d x ^ { 2 } } | _ { 1 = 0 } =$$____.(13)设函数z=z(x,y)由方程(x+1) z+yl nz-arctan2xy= 1确定,则$$| \\\\frac { a z } { a x } |$$(0,2)=.____(14)已知函数f$$f \\\\left( t \\\\right) = \\\\int _ { 1 } ^ { t ^ { 2 } } d x \\\\int _ { \\\\sqrt { x } } ^ { t } \\\\sin \\\\frac { x } { y } d y , 则$$$$f \' \\\\left( \\\\frac { \\\\pi } { 2 } \\\\right) =$$____(15)微分方程y\'\'-y=0的通解为 .____(16)多项式f(x)=中$$x ^ { 3 }$$项的系数为 .____","figure_list":[],"table_list":[],"answer_list":[[{"x":620,"y":1958},{"x":751,"y":1958},{"x":751,"y":2000},{"x":620,"y":2000}],[{"x":1304,"y":1789},{"x":1435,"y":1789},{"x":1435,"y":1829},{"x":1303,"y":1829}],[{"x":953,"y":2093},{"x":1087,"y":2093},{"x":1087,"y":2134},{"x":953,"y":2134}],[{"x":1214,"y":1687},{"x":1348,"y":1687},{"x":1348,"y":1728},{"x":1214,"y":1728}],[{"x":883,"y":1883},{"x":1018,"y":1883},{"x":1018,"y":1926},{"x":883,"y":1926}]],"pos_list":[[{"x":81,"y":1627},{"x":1449,"y":1628},{"x":1449,"y":2214},{"x":81,"y":2214}]],"element_list":[{"type":0,"text":"(12)设函数 所确定,则$$\\\\frac { d ^ { 2 } y } { d x ^ { 2 } } | _ { 1 = 0 } =$$____.","pos_list":[[{"x":100,"y":1664},{"x":1356,"y":1664},{"x":1356,"y":1758},{"x":100,"y":1758}]],"content_list":[{"type":1,"prob":99,"string":"(12)设函数","option":"","pos":[{"x":100,"y":1696},{"x":277,"y":1694},{"x":277,"y":1724},{"x":100,"y":1726}]},{"type":1,"prob":100,"string":"","option":"","pos":[{"x":366,"y":1664},{"x":841,"y":1664},{"x":841,"y":1758},{"x":366,"y":1758}]},{"type":1,"prob":99,"string":"所确定,则","option":"","pos":[{"x":908,"y":1689},{"x":1062,"y":1687},{"x":1062,"y":1730},{"x":909,"y":1731}]},{"type":2,"prob":97,"string":"$$\\\\frac { d ^ { 2 } y } { d x ^ { 2 } } | _ { 1 = 0 } =$$","option":"","pos":[{"x":1053,"y":1669},{"x":1203,"y":1669},{"x":1203,"y":1751},{"x":1053,"y":1751}]},{"type":1,"prob":100,"string":"____","option":"","pos":[{"x":1216,"y":1715},{"x":1347,"y":1715},{"x":1347,"y":1727},{"x":1216,"y":1727}]},{"type":1,"prob":83,"string":".","option":"","pos":[{"x":1329,"y":1697},{"x":1356,"y":1697},{"x":1356,"y":1727},{"x":1329,"y":1727}]}]},{"type":0,"text":"(13)设函数z=z(x,y)由方程(x+1) z+yl nz-arctan2xy= 1确定,则$$| \\\\frac { a z } { a x } |$$(0,2)=.____","pos_list":[[{"x":93,"y":1775},{"x":1449,"y":1771},{"x":1449,"y":1848},{"x":94,"y":1852}]],"content_list":[{"type":1,"prob":99,"string":"(13)设函数","option":"","pos":[{"x":94,"y":1799},{"x":269,"y":1799},{"x":269,"y":1827},{"x":94,"y":1827}]},{"type":1,"prob":99,"string":"z=z(x,y)","option":"","pos":[{"x":269,"y":1794},{"x":441,"y":1793},{"x":441,"y":1832},{"x":269,"y":1833}]},{"type":1,"prob":99,"string":"由方程","option":"","pos":[{"x":441,"y":1798},{"x":549,"y":1798},{"x":550,"y":1826},{"x":441,"y":1826}]},{"type":1,"prob":98,"string":"(x+1) z+yl nz-arctan2xy= 1","option":"","pos":[{"x":549,"y":1793},{"x":1025,"y":1792},{"x":1025,"y":1831},{"x":550,"y":1833}]},{"type":1,"prob":99,"string":"确定,则","option":"","pos":[{"x":1025,"y":1796},{"x":1137,"y":1796},{"x":1137,"y":1824},{"x":1025,"y":1825}]},{"type":2,"prob":86,"string":"$$| \\\\frac { a z } { a x } |$$","option":"","pos":[{"x":1143,"y":1772},{"x":1206,"y":1772},{"x":1206,"y":1848},{"x":1143,"y":1848}]},{"type":1,"prob":93,"string":"(0,2)=","option":"","pos":[{"x":1197,"y":1779},{"x":1287,"y":1779},{"x":1287,"y":1848},{"x":1197,"y":1848}]},{"type":1,"prob":97,"string":".","option":"","pos":[{"x":1287,"y":1795},{"x":1449,"y":1794},{"x":1449,"y":1834},{"x":1287,"y":1835}]},{"type":1,"prob":100,"string":"____","option":"","pos":[{"x":1305,"y":1818},{"x":1436,"y":1818},{"x":1436,"y":1830},{"x":1305,"y":1830}]}]},{"type":0,"text":"(14)已知函数f$$f \\\\left( t \\\\right) = \\\\int _ { 1 } ^ { t ^ { 2 } } d x \\\\int _ { \\\\sqrt { x } } ^ { t } \\\\sin \\\\frac { x } { y } d y , 则$$$$f \' \\\\left( \\\\frac { \\\\pi } { 2 } \\\\right) =$$____","pos_list":[[{"x":94,"y":1862},{"x":1016,"y":1863},{"x":1015,"y":1950},{"x":94,"y":1949}]],"content_list":[{"type":1,"prob":99,"string":"(14)已知函数f","option":"","pos":[{"x":94,"y":1892},{"x":333,"y":1892},{"x":333,"y":1920},{"x":94,"y":1920}]},{"type":2,"prob":95,"string":"$$f \\\\left( t \\\\right) = \\\\int _ { 1 } ^ { t ^ { 2 } } d x \\\\int _ { \\\\sqrt { x } } ^ { t } \\\\sin \\\\frac { x } { y } d y , 则$$","option":"","pos":[{"x":317,"y":1865},{"x":714,"y":1863},{"x":715,"y":1947},{"x":318,"y":1949}]},{"type":2,"prob":99,"string":"$$f \' \\\\left( \\\\frac { \\\\pi } { 2 } \\\\right) =$$","option":"","pos":[{"x":739,"y":1874},{"x":877,"y":1874},{"x":877,"y":1944},{"x":739,"y":1944}]},{"type":1,"prob":100,"string":"____","option":"","pos":[{"x":885,"y":1913},{"x":1016,"y":1914},{"x":1016,"y":1926},{"x":885,"y":1925}]}]},{"type":0,"text":"(15)微分方程y\'\'-y=0的通解为 .____","pos_list":[[{"x":93,"y":1960},{"x":763,"y":1961},{"x":763,"y":2005},{"x":93,"y":2005}]],"content_list":[{"type":1,"prob":95,"string":"(15)微分方程","option":"","pos":[{"x":93,"y":1967},{"x":313,"y":1967},{"x":313,"y":1997},{"x":93,"y":1996}]},{"type":1,"prob":89,"string":"y\'\'-y=0","option":"","pos":[{"x":312,"y":1961},{"x":475,"y":1960},{"x":475,"y":2004},{"x":313,"y":2005}]},{"type":1,"prob":99,"string":"的通解为.","option":"","pos":[{"x":475,"y":1967},{"x":763,"y":1967},{"x":763,"y":1997},{"x":475,"y":1997}]},{"type":1,"prob":100,"string":"____","option":"","pos":[{"x":619,"y":1988},{"x":753,"y":1988},{"x":753,"y":2000},{"x":619,"y":2000}]}]},{"type":0,"text":"(16)多项式f(x)=中$$x ^ { 3 }$$项的系数为 .____","pos_list":[[{"x":101,"y":2011},{"x":1097,"y":2016},{"x":1096,"y":2232},{"x":99,"y":2227}]],"content_list":[{"type":1,"prob":99,"string":"(16)多项式","option":"","pos":[{"x":100,"y":2102},{"x":277,"y":2101},{"x":277,"y":2129},{"x":100,"y":2130}]},{"type":1,"prob":99,"string":"f(x)=","option":"","pos":[{"x":277,"y":2096},{"x":397,"y":2097},{"x":397,"y":2136},{"x":277,"y":2136}]},{"type":1,"prob":100,"string":"","option":"","pos":[{"x":393,"y":2014},{"x":684,"y":2014},{"x":684,"y":2229},{"x":393,"y":2229}]},{"type":1,"prob":99,"string":"中","option":"","pos":[{"x":697,"y":2100},{"x":735,"y":2100},{"x":735,"y":2129},{"x":697,"y":2129}]},{"type":2,"prob":99,"string":"$$x ^ { 3 }$$","option":"","pos":[{"x":735,"y":2098},{"x":771,"y":2098},{"x":771,"y":2130},{"x":735,"y":2130}]},{"type":1,"prob":99,"string":"项的系数为.","option":"","pos":[{"x":771,"y":2101},{"x":1096,"y":2103},{"x":1096,"y":2131},{"x":771,"y":2129}]},{"type":1,"prob":100,"string":"____","option":"","pos":[{"x":954,"y":2122},{"x":1087,"y":2122},{"x":1087,"y":2134},{"x":954,"y":2134}]}]}]}]}],"prism_version":"1.0.9","prism_wnum":0,"width":1654}', 'RequestId': '9A6D725B-3840-5F84-9104-BCE6C773B56D'}}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