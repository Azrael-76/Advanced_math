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10:10:23 GMT', 'content-type': 'application/json;charset=utf-8', 'content-length': '23794', 'connection': 'keep-alive', 'keep-alive': 'timeout=25', 'vary': 'Accept-Encoding', 'access-control-allow-origin': '*', 'access-control-expose-headers': '*', 'x-acs-request-id': '066F45AD-2125-54CA-AF29-0069510DF04E', 'x-acs-trace-id': 'b53d04d5e66969746da791f0b13657c6', 'etag': '27WSmeu6H9PnPRzLn4F46rg3'}, 'statusCode': 200, 'body': {'Data': '{"algo_version":"","doc_layout":[{"layout_type":"text","pos":[{"x":79,"y":1553},{"x":79,"y":1649},{"x":1573,"y":1649},{"x":1573,"y":1552}]},{"layout_type":"text","pos":[{"x":73,"y":1227},{"x":73,"y":1435},{"x":1574,"y":1435},{"x":1574,"y":1227}]},{"layout_type":"text","pos":[{"x":76,"y":443},{"x":76,"y":600},{"x":1569,"y":600},{"x":1569,"y":443}]},{"layout_type":"text","pos":[{"x":76,"y":1444},{"x":76,"y":1541},{"x":1573,"y":1540},{"x":1573,"y":1444}]},{"layout_type":"text","pos":[{"x":78,"y":119},{"x":78,"y":219},{"x":1570,"y":219},{"x":1570,"y":119}]},{"layout_type":"text","pos":[{"x":149,"y":340},{"x":149,"y":382},{"x":1049,"y":382},{"x":1049,"y":340}]},{"layout_type":"text","pos":[{"x":72,"y":944},{"x":72,"y":1113},{"x":1577,"y":1113},{"x":1577,"y":944}]},{"layout_type":"text","pos":[{"x":148,"y":612},{"x":148,"y":662},{"x":1469,"y":661},{"x":1469,"y":612}]},{"layout_type":"text","pos":[{"x":76,"y":882},{"x":76,"y":925},{"x":382,"y":925},{"x":382,"y":882}]},{"layout_type":"text","pos":[{"x":149,"y":285},{"x":149,"y":329},{"x":1023,"y":329},{"x":1023,"y":285}]},{"layout_type":"foot","pos":[{"x":1521,"y":2271},{"x":1521,"y":2301},{"x":1553,"y":2301},{"x":1553,"y":2271}]},{"layout_type":"text","pos":[{"x":75,"y":771},{"x":75,"y":819},{"x":1073,"y":819},{"x":1073,"y":771}]},{"layout_type":"text","pos":[{"x":148,"y":393},{"x":148,"y":437},{"x":1015,"y":437},{"x":1015,"y":393}]},{"layout_type":"text","pos":[{"x":76,"y":1716},{"x":76,"y":1756},{"x":381,"y":1756},{"x":381,"y":1716}]},{"layout_type":"text","pos":[{"x":152,"y":231},{"x":152,"y":274},{"x":981,"y":274},{"x":981,"y":231}]},{"layout_type":"text","pos":[{"x":74,"y":1777},{"x":74,"y":1837},{"x":1208,"y":1837},{"x":1208,"y":1777}]},{"layout_type":"text","pos":[{"x":78,"y":1901},{"x":78,"y":1941},{"x":382,"y":1941},{"x":382,"y":1901}]},{"layout_type":"text","pos":[{"x":80,"y":1957},{"x":80,"y":2052},{"x":777,"y":2052},{"x":777,"y":1957}]},{"layout_type":"text","pos":[{"x":76,"y":1174},{"x":76,"y":1215},{"x":382,"y":1215},{"x":382,"y":1174}]},{"layout_type":"text","pos":[{"x":76,"y":721},{"x":76,"y":761},{"x":382,"y":761},{"x":382,"y":721}]},{"layout_type":"text","pos":[{"x":76,"y":2114},{"x":76,"y":2154},{"x":382,"y":2154},{"x":382,"y":2114}]},{"layout_type":"text","pos":[{"x":78,"y":2170},{"x":78,"y":2246},{"x":1087,"y":2246},{"x":1087,"y":2170}]}],"doc_sptext":[{"layout_type":"bold","pos":[{"x":81,"y":723},{"x":81,"y":759},{"x":380,"y":759},{"x":380,"y":723}]},{"layout_type":"bold","pos":[{"x":80,"y":1177},{"x":80,"y":1212},{"x":381,"y":1212},{"x":381,"y":1177}]},{"layout_type":"bold","pos":[{"x":79,"y":1719},{"x":79,"y":1754},{"x":382,"y":1754},{"x":382,"y":1719}]},{"layout_type":"bold","pos":[{"x":80,"y":1903},{"x":80,"y":1939},{"x":382,"y":1939},{"x":382,"y":1903}]},{"layout_type":"bold","pos":[{"x":81,"y":2118},{"x":81,"y":2152},{"x":382,"y":2152},{"x":382,"y":2118}]},{"layout_type":"bold","pos":[{"x":82,"y":887},{"x":82,"y":922},{"x":382,"y":922},{"x":382,"y":887}]},{"layout_type":"bold","pos":[{"x":1522,"y":2272},{"x":1522,"y":2301},{"x":1552,"y":2301},{"x":1552,"y":2272}]}],"doc_subfield":[{"layout_type":"single","pos":[{"x":69,"y":115},{"x":69,"y":2233},{"x":1577,"y":2233},{"x":1577,"y":115}]}],"figure":[{"type":"subject_bracket","x":1210,"y":563,"w":107,"h":35,"box":{"x":0,"y":0,"w":0,"h":0,"angle":-90},"points":[{"x":1210,"y":563},{"x":1317,"y":563},{"x":1317,"y":598},{"x":1210,"y":598}]},{"type":"subject_bracket","x":186,"y":184,"w":108,"h":36,"box":{"x":0,"y":0,"w":0,"h":0,"angle":-90},"points":[{"x":186,"y":184},{"x":294,"y":184},{"x":294,"y":220},{"x":186,"y":220}]},{"type":"subject_pattern","x":193,"y":1964,"w":37,"h":83,"box":{"x":0,"y":0,"w":0,"h":0,"angle":-90},"points":[{"x":193,"y":1964},{"x":230,"y":1964},{"x":230,"y":2047},{"x":193,"y":2047}]},{"type":"subject_pattern","x":314,"y":948,"w":231,"h":100,"box":{"x":0,"y":0,"w":0,"h":0,"angle":-90},"points":[{"x":314,"y":948},{"x":545,"y":948},{"x":545,"y":1048},{"x":314,"y":1048}]},{"type":"subject_question","x":0,"y":0,"w":0,"h":0,"box":{"x":831,"y":553,"w":225,"h":1500,"angle":-90},"points":[{"x":82,"y":441},{"x":1580,"y":441},{"x":1580,"y":665},{"x":82,"y":665}]},{"type":"subject_question","x":0,"y":0,"w":0,"h":0,"box":{"x":825,"y":276,"w":334,"h":1504,"angle":-90},"points":[{"x":73,"y":110},{"x":1577,"y":110},{"x":1577,"y":444},{"x":73,"y":443}]},{"type":"subject_question","x":0,"y":0,"w":0,"h":0,"box":{"x":429,"y":2011,"w":118,"h":719,"angle":-90},"points":[{"x":70,"y":1953},{"x":787,"y":1953},{"x":787,"y":2070},{"x":70,"y":2070}]},{"type":"subject_question","x":0,"y":0,"w":0,"h":0,"box":{"x":578,"y":2206,"w":80,"h":1011,"angle":-90},"points":[{"x":73,"y":2167},{"x":1084,"y":2167},{"x":1084,"y":2247},{"x":73,"y":2247}]},{"type":"subject_question","x":0,"y":0,"w":0,"h":0,"box":{"x":575,"y":795,"w":79,"h":1013,"angle":-90},"points":[{"x":68,"y":756},{"x":1081,"y":756},{"x":1081,"y":834},{"x":68,"y":833}]},{"type":"subject_question","x":0,"y":0,"w":0,"h":0,"box":{"x":639,"y":1810,"w":54,"h":1142,"angle":-90},"points":[{"x":69,"y":1784},{"x":1209,"y":1784},{"x":1210,"y":1837},{"x":69,"y":1837}]},{"type":"subject_ansbox","x":0,"y":0,"w":0,"h":0,"box":{"x":239,"y":200,"w":34,"h":107,"angle":-90},"points":[{"x":185,"y":184},{"x":291,"y":184},{"x":291,"y":216},{"x":185,"y":216}]},{"type":"subject_ansbox","x":0,"y":0,"w":0,"h":0,"box":{"x":1263,"y":579,"w":36,"h":106,"angle":-90},"points":[{"x":1210,"y":561},{"x":1315,"y":561},{"x":1315,"y":597},{"x":1210,"y":597}]}],"height":2339,"orgHeight":2339,"orgWidth":1654,"page_id":0,"page_title":"","part_info":[{"part_title":"","pos_list":[[{"x":78,"y":121},{"x":1572,"y":121},{"x":1572,"y":657},{"x":78,"y":671}]],"subject_list":[{"index":0,"type":0,"num_choices":0,"prob":0,"text":"(4)设A为n阶实矩阵,$$A ^ { T }$$为A的转置矩阵,则对于线性方程组(I):AX=0和$$\\\\left( H \\\\right) A ^ { T } A X = 0 ,$$必有( )(A)(Ⅱ)的解是(I)的解,(I)的解也是(Ⅱ)的解.(B)(Ⅱ)的解是(I)的解,但(I)的解不是(Ⅱ)的解.(C)(I)的解不是(Ⅱ)的解,(Ⅱ)的解也不是(I)的解.(D)(I)的解是(Ⅱ)的解,但(Ⅱ)的解不是(I)的解.","figure_list":[],"table_list":[],"answer_list":[[{"x":185,"y":184},{"x":291,"y":184},{"x":291,"y":216},{"x":185,"y":216}]],"pos_list":[[{"x":73,"y":110},{"x":1577,"y":110},{"x":1577,"y":444},{"x":73,"y":443}]],"element_list":[{"type":0,"text":"(4)设A为n阶实矩阵,$$A ^ { T }$$为A的转置矩阵,则对于线性方程组(I):AX=0和$$\\\\left( H \\\\right) A ^ { T } A X = 0 ,$$必有( )","pos_list":[[{"x":87,"y":121},{"x":1572,"y":121},{"x":1572,"y":215},{"x":87,"y":214}]],"content_list":[{"type":1,"prob":99,"string":"(4)设A为n阶实矩阵,","option":"","pos":[{"x":87,"y":128},{"x":453,"y":128},{"x":453,"y":159},{"x":87,"y":159}]},{"type":2,"prob":99,"string":"$$A ^ { T }$$","option":"","pos":[{"x":453,"y":126},{"x":494,"y":126},{"x":494,"y":160},{"x":453,"y":160}]},{"type":1,"prob":99,"string":"为A的转置矩阵,则对于线性方程组","option":"","pos":[{"x":494,"y":128},{"x":1058,"y":128},{"x":1058,"y":159},{"x":494,"y":159}]},{"type":1,"prob":96,"string":"(I):AX=0","option":"","pos":[{"x":1058,"y":122},{"x":1252,"y":122},{"x":1252,"y":166},{"x":1058,"y":167}]},{"type":1,"prob":99,"string":"和","option":"","pos":[{"x":1252,"y":128},{"x":1307,"y":128},{"x":1307,"y":159},{"x":1252,"y":159}]},{"type":2,"prob":95,"string":"$$\\\\left( H \\\\right) A ^ { T } A X = 0 ,$$","option":"","pos":[{"x":1307,"y":122},{"x":1534,"y":121},{"x":1534,"y":166},{"x":1307,"y":166}]},{"type":1,"prob":99,"string":"必","option":"","pos":[{"x":1534,"y":128},{"x":1572,"y":128},{"x":1572,"y":160},{"x":1534,"y":160}]},{"type":1,"prob":99,"string":"有()","option":"","pos":[{"x":147,"y":183},{"x":292,"y":184},{"x":292,"y":214},{"x":147,"y":214}]}]},{"type":0,"text":"(A)(Ⅱ)的解是(I)的解,(I)的解也是(Ⅱ)的解.","pos_list":[[{"x":149,"y":237},{"x":977,"y":237},{"x":977,"y":269},{"x":149,"y":269}]],"content_list":[{"type":1,"prob":94,"string":"(A)(Ⅱ)的解是(Ⅰ)的解,(Ⅰ)的解也是(Ⅱ)的解.","option":"","pos":[{"x":149,"y":237},{"x":977,"y":237},{"x":977,"y":269},{"x":149,"y":269}]}]},{"type":0,"text":"(B)(Ⅱ)的解是(I)的解,但(I)的解不是(Ⅱ)的解.","pos_list":[[{"x":149,"y":291},{"x":1010,"y":289},{"x":1010,"y":321},{"x":149,"y":323}]],"content_list":[{"type":1,"prob":95,"string":"(B)(Ⅱ)的解是(Ⅰ)的解,但(Ⅰ)的解不是(Ⅱ)的解.","option":"","pos":[{"x":149,"y":291},{"x":1010,"y":289},{"x":1010,"y":321},{"x":149,"y":323}]}]},{"type":0,"text":"(C)(I)的解不是(Ⅱ)的解,(Ⅱ)的解也不是(I)的解.","pos_list":[[{"x":149,"y":346},{"x":1048,"y":344},{"x":1048,"y":376},{"x":149,"y":378}]],"content_list":[{"type":1,"prob":97,"string":"(C)(Ⅰ)的解不是(Ⅱ)的解,(Ⅱ)的解也不是(Ⅰ)的解.","option":"","pos":[{"x":149,"y":346},{"x":1048,"y":344},{"x":1048,"y":376},{"x":149,"y":378}]}]},{"type":0,"text":"(D)(I)的解是(Ⅱ)的解,但(Ⅱ)的解不是(I)的解.","pos_list":[[{"x":147,"y":398},{"x":1012,"y":397},{"x":1012,"y":429},{"x":147,"y":430}]],"content_list":[{"type":1,"prob":96,"string":"(D)(Ⅰ)的解是(Ⅱ)的解,但(Ⅱ)的解不是(Ⅰ)的解.","option":"","pos":[{"x":147,"y":398},{"x":1012,"y":397},{"x":1012,"y":429},{"x":147,"y":430}]}]}]},{"index":1,"type":0,"num_choices":0,"prob":0,"text":"(5)在电炉上安装了4个温控器,其显示温度的误差是随机的.在使用过程中,只要有两个温控器显示的温度不低于临界温度$$t _ { 0 } ,$$电炉就断电.以E表示事件“电炉断电”,而$$T _ { \\\\left( 1 \\\\right) } \\\\le T _ { \\\\left( 2 \\\\right) } \\\\le T _ { \\\\left( 3 \\\\right) }$$$$\\\\le { T _ { \\\\left( 4 } \\\\right) }$$为4个温控器显示的按递增顺序排列的温度值,则事件E等于( )$$\\\\left( A \\\\right) \\\\left\\\\{ T _ { \\\\left( 1 \\\\right) } \\\\ge { t _ { 0 } } \\\\right\\\\}$$$$\\\\left( B \\\\right) \\\\left\\\\{ T _ { \\\\left( 2 \\\\right) } \\\\ge { t _ { 0 } } \\\\right. \\\\right\\\\} .$$$$\\\\left( C \\\\right) \\\\left\\\\{ T _ { \\\\left( 3 \\\\right) } \\\\ge { t _ { 0 } } \\\\right\\\\}$$$$\\\\left( D \\\\right) \\\\left\\\\{ T _ { \\\\left( 4 \\\\right) } \\\\ge { t _ { 0 } } \\\\right\\\\}$$(D){Ta)≥}.","figure_list":[],"table_list":[],"answer_list":[[{"x":1210,"y":561},{"x":1315,"y":561},{"x":1315,"y":597},{"x":1210,"y":597}]],"pos_list":[[{"x":78,"y":441},{"x":1580,"y":441},{"x":1580,"y":665},{"x":78,"y":665}]],"element_list":[{"type":0,"text":"(5)在电炉上安装了4个温控器,其显示温度的误差是随机的.在使用过程中,只要有两个温控器显示的温度不低于临界温度$$t _ { 0 } ,$$电炉就断电.以E表示事件“电炉断电”,而$$T _ { \\\\left( 1 \\\\right) } \\\\le T _ { \\\\left( 2 \\\\right) } \\\\le T _ { \\\\left( 3 \\\\right) }$$$$\\\\le { T _ { \\\\left( 4 } \\\\right) }$$为4个温控器显示的按递增顺序排列的温度值,则事件E等于( )","pos_list":[[{"x":78,"y":450},{"x":1572,"y":450},{"x":1572,"y":601},{"x":78,"y":601}]],"content_list":[{"type":1,"prob":99,"string":"(5)在电炉上安装了4个温控器,其显示温度的误差是随机的.在使用过程中,只要有两个温控器","option":"","pos":[{"x":78,"y":453},{"x":1572,"y":450},{"x":1572,"y":481},{"x":78,"y":485}]},{"type":1,"prob":99,"string":"显示的温度不低于临界温度","option":"","pos":[{"x":148,"y":507},{"x":581,"y":507},{"x":581,"y":540},{"x":148,"y":540}]},{"type":2,"prob":99,"string":"$$t _ { 0 } ,$$","option":"","pos":[{"x":581,"y":510},{"x":620,"y":510},{"x":620,"y":544},{"x":581,"y":544}]},{"type":1,"prob":99,"string":"电炉就断电.以E表示事件“电炉断电”,而","option":"","pos":[{"x":620,"y":507},{"x":1292,"y":507},{"x":1292,"y":540},{"x":620,"y":540}]},{"type":2,"prob":96,"string":"$$T _ { \\\\left( 1 \\\\right) } \\\\le T _ { \\\\left( 2 \\\\right) } \\\\le T _ { \\\\left( 3 \\\\right) }$$","option":"","pos":[{"x":1292,"y":501},{"x":1566,"y":502},{"x":1566,"y":552},{"x":1291,"y":551}]},{"type":2,"prob":97,"string":"$$\\\\le { T _ { \\\\left( 4 } \\\\right) }$$","option":"","pos":[{"x":150,"y":558},{"x":245,"y":557},{"x":245,"y":600},{"x":150,"y":601}]},{"type":1,"prob":99,"string":"为4个温控器显示的按递增顺序排列的温度值,则事件E等于()","option":"","pos":[{"x":245,"y":562},{"x":1316,"y":561},{"x":1316,"y":592},{"x":245,"y":593}]}]},{"type":0,"text":"$$\\\\left( A \\\\right) \\\\left\\\\{ T _ { \\\\left( 1 \\\\right) } \\\\ge { t _ { 0 } } \\\\right\\\\}$$$$\\\\left( B \\\\right) \\\\left\\\\{ T _ { \\\\left( 2 \\\\right) } \\\\ge { t _ { 0 } } \\\\right. \\\\right\\\\} .$$$$\\\\left( C \\\\right) \\\\left\\\\{ T _ { \\\\left( 3 \\\\right) } \\\\ge { t _ { 0 } } \\\\right\\\\}$$$$\\\\left( D \\\\right) \\\\left\\\\{ T _ { \\\\left( 4 \\\\right) } \\\\ge { t _ { 0 } } \\\\right\\\\}$$(D){Ta)≥}.","pos_list":[[{"x":150,"y":613},{"x":1467,"y":599},{"x":1467,"y":657},{"x":150,"y":671}]],"content_list":[{"type":2,"prob":97,"string":"$$\\\\left( A \\\\right) \\\\left\\\\{ T _ { \\\\left( 1 \\\\right) } \\\\ge { t _ { 0 } } \\\\right\\\\}$$","option":"","pos":[{"x":150,"y":613},{"x":397,"y":611},{"x":397,"y":656},{"x":150,"y":659}]},{"type":2,"prob":95,"string":"$$\\\\left( B \\\\right) \\\\left\\\\{ T _ { \\\\left( 2 \\\\right) } \\\\ge { t _ { 0 } } \\\\right. \\\\right\\\\} .$$","option":"","pos":[{"x":506,"y":612},{"x":754,"y":612},{"x":754,"y":657},{"x":506,"y":658}]},{"type":2,"prob":99,"string":"$$\\\\left( C \\\\right) \\\\left\\\\{ T _ { \\\\left( 3 \\\\right) } \\\\ge { t _ { 0 } } \\\\right\\\\}$$","option":"","pos":[{"x":862,"y":614},{"x":1109,"y":611},{"x":1110,"y":656},{"x":863,"y":659}]},{"type":2,"prob":97,"string":"$$\\\\left( D \\\\right) \\\\left\\\\{ T _ { \\\\left( 4 \\\\right) } \\\\ge { t _ { 0 } } \\\\right\\\\}$$","option":"","pos":[{"x":1215,"y":613},{"x":1467,"y":610},{"x":1467,"y":657},{"x":1215,"y":659}]},{"type":1,"prob":84,"string":"(D){Ta)≥}.","option":"","pos":[{"x":1219,"y":614},{"x":1465,"y":612},{"x":1466,"y":654},{"x":1220,"y":657}]}]}]}]},{"part_title":"三、(本题满分6分)","pos_list":[[{"x":77,"y":724},{"x":1067,"y":725},{"x":1068,"y":817},{"x":77,"y":824}]],"subject_list":[{"index":0,"type":15,"num_choices":0,"prob":0,"text":"求微分方程$$y \' - 2 y \' - e ^ { 2 x } = 0$$满足条件y(0)=1,y\'(0)=1的解.","figure_list":[],"table_list":[],"answer_list":[[{"x":0,"y":756},{"x":1654,"y":756},{"x":1654,"y":1775},{"x":0,"y":1775}]],"pos_list":[[{"x":68,"y":756},{"x":1081,"y":756},{"x":1081,"y":834},{"x":68,"y":833}]],"element_list":[{"type":0,"text":"求微分方程$$y \' - 2 y \' - e ^ { 2 x } = 0$$满足条件y(0)=1,y\'(0)=1的解.","pos_list":[[{"x":77,"y":774},{"x":1067,"y":767},{"x":1068,"y":817},{"x":77,"y":824}]],"content_list":[{"type":1,"prob":99,"string":"求微分方程","option":"","pos":[{"x":77,"y":782},{"x":260,"y":781},{"x":260,"y":813},{"x":77,"y":814}]},{"type":2,"prob":99,"string":"$$y \' - 2 y \' - e ^ { 2 x } = 0$$","option":"","pos":[{"x":260,"y":773},{"x":532,"y":773},{"x":532,"y":817},{"x":260,"y":817}]},{"type":1,"prob":99,"string":"满足条件","option":"","pos":[{"x":532,"y":779},{"x":687,"y":778},{"x":687,"y":810},{"x":533,"y":811}]},{"type":1,"prob":99,"string":"y(0)=1,y\'(0)=1","option":"","pos":[{"x":687,"y":776},{"x":981,"y":773},{"x":982,"y":817},{"x":687,"y":819}]},{"type":1,"prob":92,"string":"的解.","option":"","pos":[{"x":981,"y":776},{"x":1067,"y":776},{"x":1067,"y":808},{"x":981,"y":808}]}]}]}]},{"part_title":"六、(本题满分7分)","pos_list":[[{"x":76,"y":1719},{"x":1204,"y":1721},{"x":1204,"y":1836},{"x":75,"y":1836}]],"subject_list":[{"index":0,"type":15,"num_choices":0,"prob":0,"text":"求函数$$y = \\\\left( x - 1 \\\\right) e ^ { \\\\frac { \\\\pi } { 2 } + a x \\\\tan t }$$*白的单调区间和极值,并求该函数图形的渐近线.","figure_list":[],"table_list":[],"answer_list":[[{"x":0,"y":1775},{"x":1654,"y":1775},{"x":1654,"y":1953},{"x":0,"y":1953}]],"pos_list":[[{"x":69,"y":1775},{"x":1209,"y":1775},{"x":1210,"y":1837},{"x":69,"y":1837}]],"element_list":[{"type":0,"text":"求函数$$y = \\\\left( x - 1 \\\\right) e ^ { \\\\frac { \\\\pi } { 2 } + a x \\\\tan t }$$*白的单调区间和极值,并求该函数图形的渐近线.","pos_list":[[{"x":77,"y":1775},{"x":1204,"y":1775},{"x":1204,"y":1836},{"x":77,"y":1836}]],"content_list":[{"type":1,"prob":99,"string":"求函数","option":"","pos":[{"x":77,"y":1790},{"x":191,"y":1789},{"x":191,"y":1828},{"x":77,"y":1829}]},{"type":2,"prob":91,"string":"$$y = \\\\left( x - 1 \\\\right) e ^ { \\\\frac { \\\\pi } { 2 } + a x \\\\tan t }$$","option":"","pos":[{"x":191,"y":1779},{"x":483,"y":1775},{"x":483,"y":1832},{"x":191,"y":1836}]},{"type":1,"prob":85,"string":"*白","option":"","pos":[{"x":483,"y":1785},{"x":517,"y":1785},{"x":517,"y":1828},{"x":483,"y":1828}]},{"type":1,"prob":99,"string":"的单调区间和极值,并求该函数图形的渐近线.","option":"","pos":[{"x":503,"y":1795},{"x":1204,"y":1795},{"x":1204,"y":1826},{"x":503,"y":1826}]}]}]}]},{"part_title":"七、(本题满分6分)","pos_list":[[{"x":77,"y":1903},{"x":1084,"y":1905},{"x":1084,"y":2261},{"x":77,"y":2260}]],"subject_list":[{"index":0,"type":12,"num_choices":0,"prob":0,"text":"设 $$I _ { n } = \\\\int _ { 0 } ^ { \\\\frac { \\\\pi } { 4 } } { \\\\sin ^ { n } } x \\\\cos x d x , n = 0 , 1 , 2 ,$$…,求$$\\\\sum _ { n = 0 } ^ { \\\\infty } { l _ { n } } .$$n=0","figure_list":[[{"x":193,"y":1964},{"x":230,"y":1964},{"x":230,"y":2047},{"x":193,"y":2047}]],"table_list":[],"answer_list":[[{"x":0,"y":1953},{"x":1654,"y":1953},{"x":1654,"y":2159},{"x":0,"y":2159}]],"pos_list":[[{"x":70,"y":1953},{"x":787,"y":1953},{"x":787,"y":2070},{"x":70,"y":2070}]],"element_list":[{"type":0,"text":"设 $$I _ { n } = \\\\int _ { 0 } ^ { \\\\frac { \\\\pi } { 4 } } { \\\\sin ^ { n } } x \\\\cos x d x , n = 0 , 1 , 2 ,$$…,求$$\\\\sum _ { n = 0 } ^ { \\\\infty } { l _ { n } } .$$n=0","pos_list":[[{"x":78,"y":1961},{"x":774,"y":1965},{"x":773,"y":2053},{"x":78,"y":2049}]],"content_list":[{"type":1,"prob":99,"string":"设","option":"","pos":[{"x":78,"y":1982},{"x":119,"y":1982},{"x":119,"y":2031},{"x":78,"y":2031}]},{"type":1,"prob":100,"string":"","option":"","pos":[{"x":193,"y":1964},{"x":230,"y":1964},{"x":230,"y":2047},{"x":193,"y":2047}]},{"type":2,"prob":98,"string":"$$I _ { n } = \\\\int _ { 0 } ^ { \\\\frac { \\\\pi } { 4 } } { \\\\sin ^ { n } } x \\\\cos x d x , n = 0 , 1 , 2 ,$$","option":"","pos":[{"x":119,"y":1961},{"x":592,"y":1964},{"x":592,"y":2052},{"x":119,"y":2050}]},{"type":1,"prob":99,"string":"…,求","option":"","pos":[{"x":592,"y":1986},{"x":696,"y":1986},{"x":696,"y":2032},{"x":592,"y":2032}]},{"type":2,"prob":90,"string":"$$\\\\sum _ { n = 0 } ^ { \\\\infty } { l _ { n } } .$$","option":"","pos":[{"x":691,"y":1972},{"x":773,"y":1972},{"x":773,"y":2044},{"x":691,"y":2044}]},{"type":1,"prob":99,"string":"n=0","option":"","pos":[{"x":693,"y":2036},{"x":738,"y":2035},{"x":738,"y":2050},{"x":693,"y":2051}]}]}]},{"index":1,"type":15,"num_choices":0,"prob":0,"text":"设函数f(x)在[0,π]上连续,且$$\\\\int _ { 0 } ^ { \\\\pi } f \\\\left( x \\\\right) d x = 0 , \\\\int _ { 0 } ^ { \\\\pi } f \\\\left( x \\\\right) \\\\cos x d x = 0 .$$","figure_list":[],"table_list":[],"answer_list":[[{"x":0,"y":2159},{"x":1654,"y":2159},{"x":1654,"y":2339},{"x":0,"y":2339}]],"pos_list":[[{"x":73,"y":2159},{"x":1084,"y":2159},{"x":1084,"y":2260},{"x":73,"y":2260}]],"element_list":[{"type":0,"text":"设函数f(x)在[0,π]上连续,且$$\\\\int _ { 0 } ^ { \\\\pi } f \\\\left( x \\\\right) d x = 0 , \\\\int _ { 0 } ^ { \\\\pi } f \\\\left( x \\\\right) \\\\cos x d x = 0 .$$","pos_list":[[{"x":78,"y":2158},{"x":1084,"y":2159},{"x":1084,"y":2261},{"x":78,"y":2260}]],"content_list":[{"type":1,"prob":99,"string":"设函数f(x)在","option":"","pos":[{"x":78,"y":2189},{"x":310,"y":2189},{"x":310,"y":2225},{"x":78,"y":2224}]},{"type":1,"prob":99,"string":"[0,π]","option":"","pos":[{"x":310,"y":2186},{"x":405,"y":2186},{"x":405,"y":2227},{"x":310,"y":2226}]},{"type":1,"prob":99,"string":"上连续,且","option":"","pos":[{"x":405,"y":2189},{"x":588,"y":2189},{"x":588,"y":2225},{"x":405,"y":2225}]},{"type":2,"prob":98,"string":"$$\\\\int _ { 0 } ^ { \\\\pi } f \\\\left( x \\\\right) d x = 0 , \\\\int _ { 0 } ^ { \\\\pi } f \\\\left( x \\\\right) \\\\cos x d x = 0 .$$","option":"","pos":[{"x":579,"y":2159},{"x":1084,"y":2159},{"x":1084,"y":2260},{"x":579,"y":2260}]}]}]}]}],"prism_version":"1.0.9","prism_wnum":0,"width":1654}', 'RequestId': '066F45AD-2125-54CA-AF29-0069510DF04E'}}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