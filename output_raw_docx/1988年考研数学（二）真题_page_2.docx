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10:07:19 GMT', 'content-type': 'application/json;charset=utf-8', 'content-length': '20476', 'connection': 'keep-alive', 'keep-alive': 'timeout=25', 'vary': 'Accept-Encoding', 'access-control-allow-origin': '*', 'access-control-expose-headers': '*', 'x-acs-request-id': '9787C9BD-340B-578B-BD8B-77D60205C800', 'x-acs-trace-id': 'bc2dd8fc87d1462dfd0bd6f1a08944cd', 'etag': '1B+VnpZLyIUhJprR7zlRjxA8'}, 'statusCode': 200, 'body': {'Data': '{"algo_version":"","doc_layout":[{"layout_type":"text","pos":[{"x":72,"y":1391},{"x":72,"y":1490},{"x":1573,"y":1489},{"x":1573,"y":1391}]},{"layout_type":"text","pos":[{"x":72,"y":1176},{"x":72,"y":1273},{"x":1573,"y":1273},{"x":1573,"y":1176}]},{"layout_type":"text","pos":[{"x":80,"y":177},{"x":80,"y":222},{"x":1342,"y":222},{"x":1342,"y":176}]},{"layout_type":"text","pos":[{"x":79,"y":1956},{"x":79,"y":2035},{"x":840,"y":2035},{"x":840,"y":1956}]},{"layout_type":"text","pos":[{"x":78,"y":123},{"x":78,"y":164},{"x":755,"y":164},{"x":755,"y":123}]},{"layout_type":"text","pos":[{"x":77,"y":323},{"x":77,"y":403},{"x":937,"y":403},{"x":937,"y":323}]},{"layout_type":"text","pos":[{"x":81,"y":236},{"x":81,"y":307},{"x":689,"y":307},{"x":689,"y":236}]},{"layout_type":"text","pos":[{"x":76,"y":1340},{"x":76,"y":1377},{"x":399,"y":1377},{"x":399,"y":1340}]},{"layout_type":"table","pos":[{"x":66,"y":622},{"x":66,"y":1064},{"x":1534,"y":1064},{"x":1534,"y":622}]},{"layout_type":"text","pos":[{"x":79,"y":1801},{"x":79,"y":1846},{"x":973,"y":1846},{"x":973,"y":1801}]},{"layout_type":"text","pos":[{"x":78,"y":473},{"x":78,"y":514},{"x":401,"y":514},{"x":401,"y":473}]},{"layout_type":"text","pos":[{"x":77,"y":530},{"x":77,"y":610},{"x":754,"y":610},{"x":754,"y":530}]},{"layout_type":"foot","pos":[{"x":92,"y":2272},{"x":92,"y":2300},{"x":117,"y":2300},{"x":117,"y":2272}]},{"layout_type":"text","pos":[{"x":80,"y":1861},{"x":80,"y":1936},{"x":726,"y":1936},{"x":726,"y":1861}]},{"layout_type":"text","pos":[{"x":77,"y":1614},{"x":77,"y":1677},{"x":537,"y":1677},{"x":537,"y":1614}]},{"layout_type":"text","pos":[{"x":76,"y":1554},{"x":76,"y":1593},{"x":383,"y":1593},{"x":383,"y":1554}]},{"layout_type":"text","pos":[{"x":76,"y":1125},{"x":76,"y":1166},{"x":382,"y":1166},{"x":382,"y":1125}]},{"layout_type":"text","pos":[{"x":75,"y":1749},{"x":75,"y":1789},{"x":384,"y":1789},{"x":384,"y":1749}]}],"doc_sptext":[{"layout_type":"bold","pos":[{"x":78,"y":1128},{"x":78,"y":1163},{"x":381,"y":1163},{"x":381,"y":1128}]},{"layout_type":"bold","pos":[{"x":82,"y":476},{"x":82,"y":512},{"x":398,"y":512},{"x":398,"y":476}]},{"layout_type":"bold","pos":[{"x":81,"y":1752},{"x":81,"y":1787},{"x":380,"y":1787},{"x":380,"y":1752}]},{"layout_type":"bold","pos":[{"x":83,"y":127},{"x":83,"y":162},{"x":755,"y":162},{"x":755,"y":126}]},{"layout_type":"bold","pos":[{"x":80,"y":1342},{"x":80,"y":1377},{"x":398,"y":1377},{"x":398,"y":1342}]},{"layout_type":"bold","pos":[{"x":80,"y":1556},{"x":80,"y":1591},{"x":382,"y":1591},{"x":382,"y":1556}]},{"layout_type":"bold","pos":[{"x":96,"y":2274},{"x":96,"y":2299},{"x":114,"y":2299},{"x":114,"y":2274}]}],"doc_subfield":[{"layout_type":"single","pos":[{"x":71,"y":102},{"x":71,"y":2030},{"x":1574,"y":2030},{"x":1574,"y":102}]}],"figure":[{"type":"subject_table","x":81,"y":628,"w":1441,"h":428,"box":{"x":0,"y":0,"w":0,"h":0,"angle":-90},"points":[{"x":81,"y":628},{"x":1522,"y":628},{"x":1522,"y":1056},{"x":82,"y":1056}]},{"type":"subject_pattern","x":239,"y":1957,"w":87,"h":77,"box":{"x":0,"y":0,"w":0,"h":0,"angle":-90},"points":[{"x":239,"y":1957},{"x":326,"y":1957},{"x":326,"y":2034},{"x":239,"y":2034}]},{"type":"subject_big_bracket","x":536,"y":1962,"w":302,"h":81,"box":{"x":0,"y":0,"w":0,"h":0,"angle":-90},"points":[{"x":536,"y":1962},{"x":838,"y":1962},{"x":838,"y":2043},{"x":536,"y":2043}]},{"type":"subject_question","x":0,"y":0,"w":0,"h":0,"box":{"x":307,"y":1647,"w":72,"h":472,"angle":-90},"points":[{"x":71,"y":1611},{"x":543,"y":1611},{"x":543,"y":1683},{"x":71,"y":1683}]},{"type":"subject_question","x":0,"y":0,"w":0,"h":0,"box":{"x":711,"y":262,"w":216,"h":1284,"angle":-90},"points":[{"x":70,"y":155},{"x":1353,"y":155},{"x":1353,"y":370},{"x":70,"y":370}]},{"type":"subject_question","x":0,"y":0,"w":0,"h":0,"box":{"x":801,"y":795,"w":504,"h":1458,"angle":-89},"points":[{"x":72,"y":543},{"x":1530,"y":543},{"x":1530,"y":1047},{"x":72,"y":1047}]},{"type":"subject_question","x":0,"y":0,"w":0,"h":0,"box":{"x":822,"y":1441,"w":99,"h":1507,"angle":-90},"points":[{"x":69,"y":1392},{"x":1574,"y":1392},{"x":1574,"y":1489},{"x":69,"y":1489}]},{"type":"subject_question","x":0,"y":0,"w":0,"h":0,"box":{"x":819,"y":1224,"w":100,"h":1514,"angle":-90},"points":[{"x":62,"y":1175},{"x":1576,"y":1175},{"x":1576,"y":1274},{"x":62,"y":1274}]},{"type":"subject_question","x":0,"y":0,"w":0,"h":0,"box":{"x":516,"y":1920,"w":241,"h":904,"angle":-90},"points":[{"x":65,"y":1799},{"x":967,"y":1799},{"x":967,"y":2039},{"x":65,"y":2039}]}],"height":2339,"orgHeight":2339,"orgWidth":1654,"page_id":0,"page_title":"","part_info":[{"part_title":"三、(本题共3小题,每小题5分,满分15分)","pos_list":[[{"x":78,"y":129},{"x":1338,"y":128},{"x":1338,"y":411},{"x":77,"y":406}]],"subject_list":[{"index":0,"type":15,"num_choices":0,"prob":0,"text":"(1)已知f(x)= f$$f \\\\left( x \\\\right) = e ^ { x ^ { 2 } } , f \\\\left[ \\\\varphi \\\\left( x \\\\right) \\\\right] = 1 - x$$且φ(x)≥0,求φ(x)并写出它的定义域(2)已知$$y = 1 + x e ^ { x y } ,$$求y=0 x=0(3)求微分方程$$y \' + \\\\frac { 1 } { x } y = \\\\frac { 1 } { x \\\\left( x ^ { 2 } + 1 \\\\right) }$$的通解(一般解).","figure_list":[],"table_list":[],"answer_list":[[{"x":0,"y":155},{"x":1654,"y":155},{"x":1654,"y":529},{"x":0,"y":529}]],"pos_list":[[{"x":70,"y":155},{"x":1353,"y":155},{"x":1353,"y":410},{"x":70,"y":410}]],"element_list":[{"type":0,"text":"(1)已知f(x)= f$$f \\\\left( x \\\\right) = e ^ { x ^ { 2 } } , f \\\\left[ \\\\varphi \\\\left( x \\\\right) \\\\right] = 1 - x$$且φ(x)≥0,求φ(x)并写出它的定义域","pos_list":[[{"x":78,"y":174},{"x":1338,"y":173},{"x":1338,"y":224},{"x":78,"y":224}]],"content_list":[{"type":1,"prob":99,"string":"(1)已知f(x)=","option":"","pos":[{"x":78,"y":182},{"x":333,"y":182},{"x":333,"y":214},{"x":78,"y":214}]},{"type":1,"prob":99,"string":"f","option":"","pos":[{"x":415,"y":180},{"x":443,"y":180},{"x":443,"y":217},{"x":415,"y":217}]},{"type":2,"prob":99,"string":"$$f \\\\left( x \\\\right) = e ^ { x ^ { 2 } } , f \\\\left[ \\\\varphi \\\\left( x \\\\right) \\\\right] = 1 - x$$","option":"","pos":[{"x":220,"y":175},{"x":694,"y":173},{"x":694,"y":222},{"x":220,"y":224}]},{"type":1,"prob":99,"string":"且","option":"","pos":[{"x":694,"y":182},{"x":745,"y":182},{"x":745,"y":213},{"x":694,"y":213}]},{"type":1,"prob":99,"string":"φ(x)≥0,","option":"","pos":[{"x":745,"y":179},{"x":915,"y":178},{"x":915,"y":219},{"x":745,"y":220}]},{"type":1,"prob":99,"string":"求","option":"","pos":[{"x":915,"y":182},{"x":964,"y":182},{"x":964,"y":213},{"x":915,"y":213}]},{"type":1,"prob":98,"string":"φ(x)","option":"","pos":[{"x":964,"y":179},{"x":1038,"y":179},{"x":1038,"y":220},{"x":964,"y":220}]},{"type":1,"prob":99,"string":"并写出它的定义域","option":"","pos":[{"x":1038,"y":182},{"x":1338,"y":182},{"x":1338,"y":213},{"x":1038,"y":213}]}]},{"type":0,"text":"(2)已知$$y = 1 + x e ^ { x y } ,$$求y=0 x=0","pos_list":[[{"x":79,"y":243},{"x":677,"y":244},{"x":677,"y":310},{"x":79,"y":309}]],"content_list":[{"type":1,"prob":99,"string":"(2)已知","option":"","pos":[{"x":79,"y":247},{"x":222,"y":247},{"x":221,"y":287},{"x":79,"y":286}]},{"type":2,"prob":99,"string":"$$y = 1 + x e ^ { x y } ,$$","option":"","pos":[{"x":222,"y":244},{"x":429,"y":244},{"x":429,"y":290},{"x":222,"y":290}]},{"type":1,"prob":99,"string":"求y","option":"","pos":[{"x":429,"y":248},{"x":495,"y":248},{"x":495,"y":287},{"x":429,"y":287}]},{"type":1,"prob":98,"string":"=0","option":"","pos":[{"x":545,"y":292},{"x":567,"y":292},{"x":567,"y":308},{"x":545,"y":308}]},{"type":1,"prob":99,"string":"x=0","option":"","pos":[{"x":637,"y":290},{"x":677,"y":290},{"x":677,"y":309},{"x":637,"y":310}]}]},{"type":0,"text":"(3)求微分方程$$y \' + \\\\frac { 1 } { x } y = \\\\frac { 1 } { x \\\\left( x ^ { 2 } + 1 \\\\right) }$$的通解(一般解).","pos_list":[[{"x":78,"y":317},{"x":936,"y":322},{"x":935,"y":411},{"x":77,"y":406}]],"content_list":[{"type":1,"prob":99,"string":"(3)求微分方程","option":"","pos":[{"x":77,"y":330},{"x":329,"y":332},{"x":329,"y":392},{"x":77,"y":391}]},{"type":2,"prob":99,"string":"$$y \' + \\\\frac { 1 } { x } y = \\\\frac { 1 } { x \\\\left( x ^ { 2 } + 1 \\\\right) }$$","option":"","pos":[{"x":329,"y":318},{"x":665,"y":320},{"x":664,"y":410},{"x":329,"y":407}]},{"type":1,"prob":99,"string":"的通解(一般解).","option":"","pos":[{"x":672,"y":344},{"x":936,"y":345},{"x":935,"y":376},{"x":672,"y":375}]}]}]}]},{"part_title":"四、(本题满分12分)","pos_list":[[{"x":75,"y":477},{"x":1522,"y":477},{"x":1522,"y":1056},{"x":75,"y":1056}]],"subject_list":[{"index":0,"type":1,"num_choices":0,"prob":0,"text":"作函数$$y = \\\\frac { 6 } { x ^ { 2 } - 2 x + 4 }$$的图形,并填写下表.","figure_list":[],"table_list":[[{"x":81,"y":628},{"x":1522,"y":628},{"x":1522,"y":1056},{"x":82,"y":1056}]],"answer_list":[],"pos_list":[[{"x":72,"y":529},{"x":1530,"y":529},{"x":1530,"y":1047},{"x":72,"y":1047}]],"element_list":[{"type":0,"text":"作函数$$y = \\\\frac { 6 } { x ^ { 2 } - 2 x + 4 }$$的图形,并填写下表.","pos_list":[[{"x":75,"y":528},{"x":754,"y":531},{"x":753,"y":616},{"x":75,"y":613}]],"content_list":[{"type":1,"prob":99,"string":"作函数","option":"","pos":[{"x":75,"y":541},{"x":190,"y":541},{"x":190,"y":600},{"x":75,"y":600}]},{"type":2,"prob":99,"string":"$$y = \\\\frac { 6 } { x ^ { 2 } - 2 x + 4 }$$","option":"","pos":[{"x":190,"y":529},{"x":438,"y":530},{"x":438,"y":614},{"x":189,"y":613}]},{"type":1,"prob":97,"string":"的图形,并填写下表.","option":"","pos":[{"x":438,"y":542},{"x":754,"y":544},{"x":753,"y":603},{"x":438,"y":602}]}]}]}]},{"part_title":"五、(本题满分8分)","pos_list":[[{"x":76,"y":1129},{"x":1571,"y":1130},{"x":1572,"y":1265},{"x":76,"y":1267}]],"subject_list":[{"index":0,"type":15,"num_choices":0,"prob":0,"text":"将长为a的一段铁丝截成两段,一段围成正方形,另一段围成圆形,问这两段铁丝各长为多少时,正方形与圆形的面积之和为最小?","figure_list":[],"table_list":[],"answer_list":[[{"x":0,"y":1175},{"x":1654,"y":1175},{"x":1654,"y":1387},{"x":0,"y":1387}]],"pos_list":[[{"x":62,"y":1175},{"x":1576,"y":1175},{"x":1576,"y":1274},{"x":62,"y":1274}]],"element_list":[{"type":0,"text":"将长为a的一段铁丝截成两段,一段围成正方形,另一段围成圆形,问这两段铁丝各长为多少时,正方形与圆形的面积之和为最小?","pos_list":[[{"x":76,"y":1183},{"x":1571,"y":1181},{"x":1572,"y":1265},{"x":76,"y":1267}]],"content_list":[{"type":1,"prob":99,"string":"将长为","option":"","pos":[{"x":76,"y":1183},{"x":191,"y":1183},{"x":191,"y":1214},{"x":76,"y":1214}]},{"type":1,"prob":99,"string":"a","option":"","pos":[{"x":191,"y":1192},{"x":210,"y":1192},{"x":210,"y":1212},{"x":191,"y":1212}]},{"type":1,"prob":99,"string":"的一段铁丝截成两段,一段围成正方形,另一段围成圆形,问这两段铁丝各长为多少时,正","option":"","pos":[{"x":210,"y":1183},{"x":1571,"y":1181},{"x":1572,"y":1212},{"x":210,"y":1214}]},{"type":1,"prob":99,"string":"方形与圆形的面积之和为最小?","option":"","pos":[{"x":77,"y":1236},{"x":555,"y":1235},{"x":555,"y":1266},{"x":77,"y":1267}]}]}]}]},{"part_title":"六、(本题满分10分)","pos_list":[[{"x":76,"y":1343},{"x":1570,"y":1343},{"x":1570,"y":1488},{"x":76,"y":1490}]],"subject_list":[{"index":0,"type":15,"num_choices":0,"prob":0,"text":"设函数y=y(x)满足微分方程$$y \' - 3 y \' + 2 y = 2 e ^ { x } ,$$且其图形在点(0,1)处的切线与曲线$$y = x ^ { 2 } - x + 1$$在该点处的切线重合,求函数y=y(x).","figure_list":[],"table_list":[],"answer_list":[[{"x":0,"y":1387},{"x":1654,"y":1387},{"x":1654,"y":1609},{"x":0,"y":1609}]],"pos_list":[[{"x":69,"y":1387},{"x":1574,"y":1387},{"x":1574,"y":1489},{"x":69,"y":1489}]],"element_list":[{"type":0,"text":"设函数y=y(x)满足微分方程$$y \' - 3 y \' + 2 y = 2 e ^ { x } ,$$且其图形在点(0,1)处的切线与曲线$$y = x ^ { 2 } - x + 1$$在该点处的切线重合,求函数y=y(x).","pos_list":[[{"x":77,"y":1389},{"x":1570,"y":1387},{"x":1570,"y":1488},{"x":77,"y":1490}]],"content_list":[{"type":1,"prob":99,"string":"设函数","option":"","pos":[{"x":77,"y":1398},{"x":183,"y":1398},{"x":183,"y":1428},{"x":77,"y":1429}]},{"type":1,"prob":99,"string":"y=y(x)","option":"","pos":[{"x":183,"y":1394},{"x":322,"y":1393},{"x":323,"y":1436},{"x":183,"y":1437}]},{"type":1,"prob":99,"string":"满足微分方程","option":"","pos":[{"x":323,"y":1397},{"x":541,"y":1397},{"x":541,"y":1428},{"x":323,"y":1428}]},{"type":2,"prob":98,"string":"$$y \' - 3 y \' + 2 y = 2 e ^ { x } ,$$","option":"","pos":[{"x":541,"y":1394},{"x":827,"y":1392},{"x":828,"y":1434},{"x":541,"y":1436}]},{"type":1,"prob":99,"string":"且其图形在点(0,1)处的切线与曲线","option":"","pos":[{"x":827,"y":1397},{"x":1363,"y":1396},{"x":1363,"y":1427},{"x":827,"y":1428}]},{"type":2,"prob":99,"string":"$$y = x ^ { 2 } - x + 1$$","option":"","pos":[{"x":1363,"y":1389},{"x":1570,"y":1387},{"x":1570,"y":1434},{"x":1363,"y":1436}]},{"type":1,"prob":99,"string":"在该点处的切线重合,求函数","option":"","pos":[{"x":77,"y":1450},{"x":528,"y":1450},{"x":528,"y":1482},{"x":77,"y":1482}]},{"type":1,"prob":99,"string":"y=y(x).","option":"","pos":[{"x":528,"y":1447},{"x":686,"y":1446},{"x":687,"y":1489},{"x":528,"y":1489}]}]}]}]},{"part_title":"七、(本题满分7分)","pos_list":[[{"x":77,"y":1555},{"x":971,"y":1558},{"x":971,"y":2043},{"x":77,"y":2043}]],"subject_list":[{"index":0,"type":15,"num_choices":0,"prob":0,"text":"设x≥-1,求$$\\\\int _ { - 1 } ^ { x } \\\\left( 1 - | t | \\\\right) d t .$$","figure_list":[],"table_list":[],"answer_list":[[{"x":0,"y":1609},{"x":1654,"y":1609},{"x":1654,"y":1799},{"x":0,"y":1799}]],"pos_list":[[{"x":71,"y":1609},{"x":543,"y":1609},{"x":543,"y":1683},{"x":71,"y":1683}]],"element_list":[{"type":0,"text":"设x≥-1,求$$\\\\int _ { - 1 } ^ { x } \\\\left( 1 - | t | \\\\right) d t .$$","pos_list":[[{"x":78,"y":1608},{"x":536,"y":1610},{"x":536,"y":1683},{"x":77,"y":1681}]],"content_list":[{"type":1,"prob":99,"string":"设","option":"","pos":[{"x":78,"y":1617},{"x":118,"y":1617},{"x":118,"y":1671},{"x":78,"y":1671}]},{"type":1,"prob":99,"string":"x≥-1,","option":"","pos":[{"x":118,"y":1622},{"x":250,"y":1622},{"x":250,"y":1665},{"x":118,"y":1666}]},{"type":1,"prob":99,"string":"求","option":"","pos":[{"x":250,"y":1619},{"x":291,"y":1619},{"x":291,"y":1672},{"x":250,"y":1672}]},{"type":2,"prob":97,"string":"$$\\\\int _ { - 1 } ^ { x } \\\\left( 1 - | t | \\\\right) d t .$$","option":"","pos":[{"x":291,"y":1609},{"x":536,"y":1610},{"x":536,"y":1683},{"x":291,"y":1682}]}]}]},{"index":1,"type":12,"num_choices":0,"prob":0,"text":"设f(x)在(-∞,+∞)上有连续导数,且m≤f(x)≤M.(1)求$$\\\\lim _ { a \\\\to \\\\infty } \\\\frac { 1 } { 4 a ^ { 2 } } \\\\left[ _ { - a } ^ { a } \\\\left[ f \\\\left( t + a \\\\right) - f \\\\left( t - a \\\\right) \\\\right] d t ;$$(2)证明: ","figure_list":[[{"x":239,"y":1957},{"x":326,"y":1957},{"x":326,"y":2034},{"x":239,"y":2034}]],"table_list":[],"answer_list":[[{"x":0,"y":1799},{"x":1654,"y":1799},{"x":1654,"y":2339},{"x":0,"y":2339}]],"pos_list":[[{"x":65,"y":1799},{"x":971,"y":1799},{"x":971,"y":2044},{"x":65,"y":2044}]],"element_list":[{"type":0,"text":"设f(x)在(-∞,+∞)上有连续导数,且m≤f(x)≤M.","pos_list":[[{"x":78,"y":1798},{"x":971,"y":1799},{"x":971,"y":1847},{"x":78,"y":1845}]],"content_list":[{"type":1,"prob":99,"string":"设f(x)在","option":"","pos":[{"x":78,"y":1806},{"x":237,"y":1806},{"x":237,"y":1838},{"x":78,"y":1838}]},{"type":1,"prob":99,"string":"(-∞,+∞)","option":"","pos":[{"x":237,"y":1804},{"x":442,"y":1804},{"x":442,"y":1844},{"x":237,"y":1844}]},{"type":1,"prob":99,"string":"上有连续导数,且","option":"","pos":[{"x":442,"y":1806},{"x":729,"y":1807},{"x":729,"y":1839},{"x":442,"y":1839}]},{"type":1,"prob":99,"string":"m≤f(x)≤M.","option":"","pos":[{"x":728,"y":1800},{"x":971,"y":1799},{"x":971,"y":1845},{"x":729,"y":1846}]}]},{"type":0,"text":"(1)求$$\\\\lim _ { a \\\\to \\\\infty } \\\\frac { 1 } { 4 a ^ { 2 } } \\\\left[ _ { - a } ^ { a } \\\\left[ f \\\\left( t + a \\\\right) - f \\\\left( t - a \\\\right) \\\\right] d t ;$$","pos_list":[[{"x":78,"y":1858},{"x":719,"y":1858},{"x":719,"y":1940},{"x":78,"y":1939}]],"content_list":[{"type":1,"prob":99,"string":"(1)求","option":"","pos":[{"x":78,"y":1876},{"x":180,"y":1876},{"x":180,"y":1924},{"x":78,"y":1924}]},{"type":2,"prob":94,"string":"$$\\\\lim _ { a \\\\to \\\\infty } \\\\frac { 1 } { 4 a ^ { 2 } } \\\\left[ _ { - a } ^ { a } \\\\left[ f \\\\left( t + a \\\\right) - f \\\\left( t - a \\\\right) \\\\right] d t ;$$","option":"","pos":[{"x":180,"y":1858},{"x":719,"y":1858},{"x":719,"y":1940},{"x":180,"y":1940}]}]},{"type":0,"text":"(2)证明: ","pos_list":[[{"x":77,"y":1957},{"x":838,"y":1957},{"x":838,"y":2043},{"x":77,"y":2043}]],"content_list":[{"type":1,"prob":99,"string":"(2)证明:","option":"","pos":[{"x":77,"y":1967},{"x":247,"y":1966},{"x":247,"y":2026},{"x":78,"y":2027}]},{"type":1,"prob":100,"string":"","option":"","pos":[{"x":239,"y":1957},{"x":326,"y":1957},{"x":326,"y":2034},{"x":239,"y":2034}]},{"type":1,"prob":100,"string":"","option":"","pos":[{"x":536,"y":1962},{"x":838,"y":1962},{"x":838,"y":2043},{"x":536,"y":2043}]}]}]}]}],"prism_version":"1.0.9","prism_wnum":0,"width":1654}', 'RequestId': '9787C9BD-340B-578B-BD8B-77D60205C800'}}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