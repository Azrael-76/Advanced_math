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10:10:06 GMT', 'content-type': 'application/json;charset=utf-8', 'content-length': '19773', 'connection': 'keep-alive', 'keep-alive': 'timeout=25', 'vary': 'Accept-Encoding', 'access-control-allow-origin': '*', 'access-control-expose-headers': '*', 'x-acs-request-id': 'CF03B26C-9F8F-5C7F-B77D-CD2C8CBDF46A', 'x-acs-trace-id': '0e86879eab519800e4ae0358dd74ea7b', 'etag': '18NqR0Oomf2yUJt8HRJ2zSg8'}, 'statusCode': 200, 'body': {'Data': '{"algo_version":"","doc_layout":[{"layout_type":"text","pos":[{"x":164,"y":1167},{"x":164,"y":1232},{"x":865,"y":1232},{"x":865,"y":1167}]},{"layout_type":"text","pos":[{"x":157,"y":518},{"x":157,"y":706},{"x":1290,"y":706},{"x":1290,"y":517}]},{"layout_type":"text","pos":[{"x":157,"y":1504},{"x":157,"y":1578},{"x":1290,"y":1578},{"x":1290,"y":1504}]},{"layout_type":"text","pos":[{"x":159,"y":188},{"x":159,"y":243},{"x":629,"y":244},{"x":629,"y":188}]},{"layout_type":"text","pos":[{"x":121,"y":479},{"x":121,"y":510},{"x":367,"y":510},{"x":367,"y":479}]},{"layout_type":"text","pos":[{"x":120,"y":954},{"x":120,"y":985},{"x":367,"y":985},{"x":367,"y":954}]},{"layout_type":"text","pos":[{"x":165,"y":1084},{"x":165,"y":1148},{"x":709,"y":1148},{"x":709,"y":1084}]},{"layout_type":"text","pos":[{"x":121,"y":1459},{"x":121,"y":1490},{"x":367,"y":1490},{"x":367,"y":1459}]},{"layout_type":"text","pos":[{"x":165,"y":996},{"x":165,"y":1075},{"x":1217,"y":1075},{"x":1217,"y":996}]},{"layout_type":"text","pos":[{"x":119,"y":143},{"x":119,"y":172},{"x":365,"y":172},{"x":365,"y":143}]},{"layout_type":"text","pos":[{"x":163,"y":1588},{"x":163,"y":1621},{"x":731,"y":1621},{"x":731,"y":1588}]},{"layout_type":"text","pos":[{"x":162,"y":691},{"x":162,"y":722},{"x":314,"y":722},{"x":314,"y":691}]}],"doc_sptext":[{"layout_type":"bold","pos":[{"x":125,"y":956},{"x":125,"y":984},{"x":366,"y":984},{"x":366,"y":956}]},{"layout_type":"bold","pos":[{"x":124,"y":1462},{"x":124,"y":1489},{"x":366,"y":1489},{"x":366,"y":1462}]},{"layout_type":"bold","pos":[{"x":121,"y":145},{"x":121,"y":171},{"x":365,"y":171},{"x":365,"y":145}]},{"layout_type":"bold","pos":[{"x":123,"y":481},{"x":123,"y":509},{"x":367,"y":509},{"x":367,"y":481}]}],"doc_subfield":[{"layout_type":"single","pos":[{"x":116,"y":17},{"x":116,"y":1621},{"x":1294,"y":1621},{"x":1294,"y":17}]}],"figure":[{"type":"subject_table","x":225,"y":187,"w":91,"h":53,"box":{"x":0,"y":0,"w":0,"h":0,"angle":-90},"points":[{"x":225,"y":187},{"x":316,"y":187},{"x":316,"y":240},{"x":225,"y":240}]},{"type":"subject_pattern","x":563,"y":1163,"w":42,"h":67,"box":{"x":0,"y":0,"w":0,"h":0,"angle":-90},"points":[{"x":563,"y":1163},{"x":605,"y":1163},{"x":605,"y":1230},{"x":563,"y":1230}]},{"type":"subject_question","x":0,"y":0,"w":0,"h":0,"box":{"x":715,"y":601,"w":230,"h":1170,"angle":-90},"points":[{"x":131,"y":487},{"x":1299,"y":487},{"x":1299,"y":715},{"x":131,"y":715}]},{"type":"subject_question","x":0,"y":0,"w":0,"h":0,"box":{"x":672,"y":1100,"w":275,"h":1100,"angle":-90},"points":[{"x":122,"y":963},{"x":1221,"y":963},{"x":1221,"y":1236},{"x":122,"y":1236}]},{"type":"subject_question","x":0,"y":0,"w":0,"h":0,"box":{"x":704,"y":1541,"w":151,"h":1177,"angle":-90},"points":[{"x":115,"y":1465},{"x":1293,"y":1465},{"x":1293,"y":1616},{"x":115,"y":1616}]},{"type":"subject_question","x":0,"y":0,"w":0,"h":0,"box":{"x":381,"y":203,"w":80,"h":494,"angle":-90},"points":[{"x":135,"y":163},{"x":628,"y":164},{"x":628,"y":242},{"x":135,"y":242}]},{"type":"subject_ansbox","x":0,"y":0,"w":0,"h":0,"box":{"x":272,"y":216,"w":44,"h":94,"angle":-90},"points":[{"x":225,"y":194},{"x":318,"y":194},{"x":318,"y":237},{"x":225,"y":237}]}],"height":2006,"orgHeight":2006,"orgWidth":1353,"page_id":0,"page_title":"","part_info":[{"part_title":"六、(本题满分5分)","pos_list":[[{"x":121,"y":144},{"x":629,"y":145},{"x":629,"y":240},{"x":121,"y":241}]],"subject_list":[{"index":0,"type":15,"num_choices":0,"prob":0,"text":"六、(本题满分5分)计算$$\\\\min \\\\left\\\\{ x , y \\\\right\\\\} e ^ { - \\\\left( x ^ { 2 } + y ^ { 2 } \\\\right) } d x d y .$$min(x, y} e²+y) dr dy.","figure_list":[],"table_list":[[{"x":225,"y":187},{"x":316,"y":187},{"x":316,"y":240},{"x":225,"y":240}]],"answer_list":[[{"x":0,"y":144},{"x":1353,"y":144},{"x":1353,"y":481},{"x":0,"y":481}]],"pos_list":[[{"x":121,"y":144},{"x":629,"y":144},{"x":629,"y":242},{"x":121,"y":242}]],"element_list":[{"type":0,"text":"六、(本题满分5分)","pos_list":[[{"x":121,"y":144},{"x":364,"y":145},{"x":364,"y":169},{"x":121,"y":169}]],"content_list":[{"type":1,"prob":97,"string":"六、(本题满分5分)","option":"","pos":[{"x":121,"y":144},{"x":364,"y":145},{"x":364,"y":169},{"x":121,"y":169}]}]},{"type":0,"text":"计算$$\\\\min \\\\left\\\\{ x , y \\\\right\\\\} e ^ { - \\\\left( x ^ { 2 } + y ^ { 2 } \\\\right) } d x d y .$$min(x, y} e²+y) dr dy.","pos_list":[[{"x":164,"y":187},{"x":629,"y":187},{"x":629,"y":240},{"x":164,"y":241}]],"content_list":[{"type":1,"prob":99,"string":"计算","option":"","pos":[{"x":164,"y":200},{"x":225,"y":200},{"x":225,"y":234},{"x":164,"y":234}]},{"type":1,"prob":100,"string":"","option":"","pos":[{"x":225,"y":187},{"x":316,"y":187},{"x":316,"y":240},{"x":225,"y":240}]},{"type":2,"prob":98,"string":"$$\\\\min \\\\left\\\\{ x , y \\\\right\\\\} e ^ { - \\\\left( x ^ { 2 } + y ^ { 2 } \\\\right) } d x d y .$$","option":"","pos":[{"x":315,"y":194},{"x":628,"y":191},{"x":628,"y":234},{"x":316,"y":237}]},{"type":1,"prob":84,"string":"min(x, y} e²+y) dr dy.","option":"","pos":[{"x":315,"y":197},{"x":629,"y":196},{"x":629,"y":231},{"x":315,"y":231}]}]}]}]},{"part_title":"七、(本题满分6分)","pos_list":[[{"x":120,"y":482},{"x":1289,"y":481},{"x":1290,"y":1239},{"x":120,"y":1236}]],"subject_list":[{"index":0,"type":15,"num_choices":0,"prob":0,"text":"七、(本题满分6分)设某产品的需求函数为Q=Q(P),收益函数为R=PQ,其中P为产品价格,Q为需求量(产品的产量),Q(P)是单调减函数.如果当价格为$$P _ { 0 } ,$$,对应产量为$$Q _ { 0 }$$时,边际收益$$\\\\frac { d R } { d Q } | a - a _ { 0 } = a &gt; 0 ,$$&gt;0,收益对价格的边际效应$$i \\\\frac { d R } { d P } | _ { p - P _ { 0 } } = c &lt; 0$$,需求对价格的弹性为$$E _ { P } = b &gt; 1 ,$$求$$P _ { 0 }$$和$$Q _ { 0 } .$$","figure_list":[],"table_list":[],"answer_list":[[{"x":0,"y":481},{"x":1353,"y":481},{"x":1353,"y":957},{"x":0,"y":957}]],"pos_list":[[{"x":121,"y":481},{"x":1299,"y":481},{"x":1299,"y":723},{"x":121,"y":723}]],"element_list":[{"type":0,"text":"七、(本题满分6分)","pos_list":[[{"x":121,"y":482},{"x":367,"y":481},{"x":367,"y":505},{"x":121,"y":506}]],"content_list":[{"type":1,"prob":97,"string":"七、(本题满分6分)","option":"","pos":[{"x":121,"y":482},{"x":367,"y":481},{"x":367,"y":505},{"x":121,"y":506}]}]},{"type":0,"text":"设某产品的需求函数为Q=Q(P),收益函数为R=PQ,其中P为产品价格,Q为需求量(产品的产量),Q(P)是单调减函数.如果当价格为$$P _ { 0 } ,$$,对应产量为$$Q _ { 0 }$$时,边际收益$$\\\\frac { d R } { d Q } | a - a _ { 0 } = a &gt; 0 ,$$&gt;0,收益对价格的边际效应$$i \\\\frac { d R } { d P } | _ { p - P _ { 0 } } = c &lt; 0$$,需求对价格的弹性为$$E _ { P } = b &gt; 1 ,$$","pos_list":[[{"x":161,"y":522},{"x":1289,"y":520},{"x":1290,"y":679},{"x":162,"y":682}]],"content_list":[{"type":1,"prob":99,"string":"设某产品的需求函数为","option":"","pos":[{"x":165,"y":526},{"x":466,"y":525},{"x":466,"y":549},{"x":165,"y":550}]},{"type":1,"prob":99,"string":"Q=Q(P),","option":"","pos":[{"x":466,"y":522},{"x":608,"y":522},{"x":608,"y":553},{"x":466,"y":554}]},{"type":1,"prob":99,"string":"收益函数为","option":"","pos":[{"x":608,"y":525},{"x":765,"y":524},{"x":765,"y":548},{"x":608,"y":549}]},{"type":1,"prob":99,"string":"R=PQ,","option":"","pos":[{"x":765,"y":522},{"x":880,"y":521},{"x":880,"y":551},{"x":765,"y":551}]},{"type":1,"prob":99,"string":"其中P为产品价格,Q为需求量","option":"","pos":[{"x":880,"y":524},{"x":1289,"y":522},{"x":1289,"y":546},{"x":880,"y":548}]},{"type":1,"prob":98,"string":"(产品的产量),Q(P)是单调减函数.如果当价格为","option":"","pos":[{"x":164,"y":568},{"x":850,"y":569},{"x":850,"y":593},{"x":164,"y":592}]},{"type":2,"prob":99,"string":"$$P _ { 0 } ,$$","option":"","pos":[{"x":850,"y":565},{"x":899,"y":565},{"x":899,"y":596},{"x":850,"y":596}]},{"type":1,"prob":99,"string":",对应产量为","option":"","pos":[{"x":899,"y":569},{"x":1071,"y":569},{"x":1071,"y":593},{"x":899,"y":593}]},{"type":2,"prob":98,"string":"$$Q _ { 0 }$$","option":"","pos":[{"x":1071,"y":569},{"x":1106,"y":569},{"x":1106,"y":595},{"x":1071,"y":595}]},{"type":1,"prob":99,"string":"时,边际收益","option":"","pos":[{"x":1106,"y":569},{"x":1289,"y":569},{"x":1289,"y":593},{"x":1106,"y":593}]},{"type":2,"prob":95,"string":"$$\\\\frac { d R } { d Q } | a - a _ { 0 } = a &gt; 0 ,$$","option":"","pos":[{"x":162,"y":611},{"x":394,"y":612},{"x":394,"y":681},{"x":162,"y":681}]},{"type":1,"prob":99,"string":"&gt;0,收益对价格的边际效应","option":"","pos":[{"x":340,"y":630},{"x":662,"y":630},{"x":662,"y":654},{"x":340,"y":655}]},{"type":2,"prob":93,"string":"$$i \\\\frac { d R } { d P } | _ { p - P _ { 0 } } = c &lt; 0$$","option":"","pos":[{"x":672,"y":611},{"x":885,"y":612},{"x":885,"y":680},{"x":672,"y":680}]},{"type":1,"prob":99,"string":",需求对价格的弹性为","option":"","pos":[{"x":886,"y":626},{"x":1145,"y":626},{"x":1145,"y":663},{"x":886,"y":663}]},{"type":2,"prob":98,"string":"$$E _ { P } = b &gt; 1 ,$$","option":"","pos":[{"x":1144,"y":626},{"x":1288,"y":626},{"x":1288,"y":659},{"x":1145,"y":660}]}]},{"type":0,"text":"求$$P _ { 0 }$$和$$Q _ { 0 } .$$","pos_list":[[{"x":161,"y":692},{"x":316,"y":692},{"x":316,"y":723},{"x":161,"y":723}]],"content_list":[{"type":1,"prob":99,"string":"求","option":"","pos":[{"x":161,"y":694},{"x":200,"y":694},{"x":200,"y":718},{"x":161,"y":718}]},{"type":2,"prob":99,"string":"$$P _ { 0 }$$","option":"","pos":[{"x":200,"y":693},{"x":230,"y":693},{"x":230,"y":720},{"x":200,"y":720}]},{"type":1,"prob":99,"string":"和","option":"","pos":[{"x":230,"y":694},{"x":275,"y":694},{"x":275,"y":718},{"x":230,"y":718}]},{"type":2,"prob":98,"string":"$$Q _ { 0 } .$$","option":"","pos":[{"x":275,"y":692},{"x":316,"y":692},{"x":316,"y":723},{"x":275,"y":723}]}]}]},{"index":1,"type":15,"num_choices":0,"prob":0,"text":"八 、(本题满分6分)设f(x),g(x)在区间[-a,a](a&gt;0)上连续,g(x)为偶函数,且f(x)满足条件f(x) +f(-x) =A(A\\\\right.为常数).(1)证明:$$\\\\int _ { - a } ^ { a } f \\\\left( x \\\\right) g \\\\left( x \\\\right) d x = A \\\\int _ { 0 } ^ { a } g \\\\left( x \\\\right) d x ;$$(2)利用(1)的结论计算定积分$$\\\\int _ { - \\\\frac { x } { 2 } } ^ { \\\\frac { x } { 2 } } | \\\\sin x | a t \\\\cos e ^ { x } d x .$$","figure_list":[[{"x":563,"y":1163},{"x":605,"y":1163},{"x":605,"y":1230},{"x":563,"y":1230}]],"table_list":[],"answer_list":[[{"x":0,"y":957},{"x":1353,"y":957},{"x":1353,"y":1461},{"x":0,"y":1461}]],"pos_list":[[{"x":120,"y":957},{"x":1221,"y":957},{"x":1221,"y":1239},{"x":120,"y":1239}]],"element_list":[{"type":0,"text":"八 、(本题满分6分)","pos_list":[[{"x":120,"y":957},{"x":366,"y":957},{"x":366,"y":981},{"x":120,"y":981}]],"content_list":[{"type":1,"prob":99,"string":"八、(本题满分6分)","option":"","pos":[{"x":120,"y":957},{"x":366,"y":957},{"x":366,"y":981},{"x":120,"y":981}]}]},{"type":0,"text":"设f(x),g(x)在区间[-a,a](a&gt;0)上连续,g(x)为偶函数,且f(x)满足条件f(x) +f(-x) =A(A\\\\right.为常数).","pos_list":[[{"x":168,"y":994},{"x":1210,"y":994},{"x":1210,"y":1077},{"x":168,"y":1076}]],"content_list":[{"type":1,"prob":99,"string":"设","option":"","pos":[{"x":168,"y":999},{"x":200,"y":999},{"x":200,"y":1025},{"x":168,"y":1025}]},{"type":1,"prob":99,"string":"f(x),g(x)","option":"","pos":[{"x":200,"y":996},{"x":354,"y":996},{"x":354,"y":1031},{"x":200,"y":1031}]},{"type":1,"prob":99,"string":"在区间","option":"","pos":[{"x":354,"y":1000},{"x":450,"y":1000},{"x":450,"y":1025},{"x":354,"y":1025}]},{"type":1,"prob":99,"string":"[-a,a](a&gt;0)","option":"","pos":[{"x":450,"y":994},{"x":665,"y":994},{"x":665,"y":1030},{"x":450,"y":1030}]},{"type":1,"prob":99,"string":"上连续,g(x)为偶函数,且f(x)满足条件","option":"","pos":[{"x":665,"y":1000},{"x":1210,"y":1001},{"x":1210,"y":1026},{"x":665,"y":1025}]},{"type":1,"prob":97,"string":"f(x) +f(-x) =A(A\\\\right.","option":"","pos":[{"x":508,"y":1040},{"x":814,"y":1039},{"x":814,"y":1075},{"x":508,"y":1077}]},{"type":1,"prob":99,"string":"为常数).","option":"","pos":[{"x":814,"y":1045},{"x":935,"y":1045},{"x":935,"y":1070},{"x":814,"y":1070}]}]},{"type":0,"text":"(1)证明:$$\\\\int _ { - a } ^ { a } f \\\\left( x \\\\right) g \\\\left( x \\\\right) d x = A \\\\int _ { 0 } ^ { a } g \\\\left( x \\\\right) d x ;$$","pos_list":[[{"x":165,"y":1075},{"x":710,"y":1077},{"x":710,"y":1155},{"x":164,"y":1152}]],"content_list":[{"type":1,"prob":99,"string":"(1)证明:","option":"","pos":[{"x":165,"y":1100},{"x":287,"y":1100},{"x":287,"y":1130},{"x":165,"y":1131}]},{"type":2,"prob":99,"string":"$$\\\\int _ { - a } ^ { a } f \\\\left( x \\\\right) g \\\\left( x \\\\right) d x = A \\\\int _ { 0 } ^ { a } g \\\\left( x \\\\right) d x ;$$","option":"","pos":[{"x":284,"y":1075},{"x":710,"y":1077},{"x":710,"y":1155},{"x":284,"y":1153}]}]},{"type":0,"text":"(2)利用(1)的结论计算定积分$$\\\\int _ { - \\\\frac { x } { 2 } } ^ { \\\\frac { x } { 2 } } | \\\\sin x | a t \\\\cos e ^ { x } d x .$$","pos_list":[[{"x":165,"y":1158},{"x":866,"y":1161},{"x":866,"y":1239},{"x":164,"y":1236}]],"content_list":[{"type":1,"prob":99,"string":"(2)利用(1)的结论计算定积分","option":"","pos":[{"x":164,"y":1184},{"x":563,"y":1184},{"x":563,"y":1211},{"x":164,"y":1211}]},{"type":1,"prob":100,"string":"","option":"","pos":[{"x":563,"y":1163},{"x":605,"y":1163},{"x":605,"y":1230},{"x":563,"y":1230}]},{"type":2,"prob":93,"string":"$$\\\\int _ { - \\\\frac { x } { 2 } } ^ { \\\\frac { x } { 2 } } | \\\\sin x | a t \\\\cos e ^ { x } d x .$$","option":"","pos":[{"x":562,"y":1160},{"x":866,"y":1161},{"x":866,"y":1239},{"x":562,"y":1238}]}]}]}]},{"part_title":"九、(本题满分9分)","pos_list":[[{"x":122,"y":1461},{"x":1289,"y":1461},{"x":1289,"y":1620},{"x":122,"y":1622}]],"subject_list":[{"index":0,"type":15,"num_choices":0,"prob":0,"text":"九、(本题满分9分)已知向量组$$\\\\left( I \\\\right) \\\\alpha _ { 1 } , a _ { 2 } , a _ { 3 } ; \\\\left( 1 \\\\right) a _ { 1 } , a _ { 2 } , a _ { 3 } , a _ { 4 } ; \\\\left( - a \\\\right) a _ { 1 } , a _ { 2 } , a _ { 3 } , a _ { 5 } ,$$,如果各向量组的秩分别为r(I)=r(H)=3,r(H)=4.证明:向量组$$a _ { 1 } , a _ { 2 } , a _ { 3 } , a _ { 5 } - a _ { 4 }$$的秩等于4.","figure_list":[],"table_list":[],"answer_list":[[{"x":0,"y":1461},{"x":1353,"y":1461},{"x":1353,"y":2006},{"x":0,"y":2006}]],"pos_list":[[{"x":115,"y":1461},{"x":1293,"y":1461},{"x":1293,"y":1621},{"x":115,"y":1621}]],"element_list":[{"type":0,"text":"九、(本题满分9分)","pos_list":[[{"x":122,"y":1461},{"x":364,"y":1461},{"x":364,"y":1486},{"x":122,"y":1485}]],"content_list":[{"type":1,"prob":99,"string":"九、(本题满分9分)","option":"","pos":[{"x":122,"y":1461},{"x":364,"y":1461},{"x":364,"y":1486},{"x":122,"y":1485}]}]},{"type":0,"text":"已知向量组$$\\\\left( I \\\\right) \\\\alpha _ { 1 } , a _ { 2 } , a _ { 3 } ; \\\\left( 1 \\\\right) a _ { 1 } , a _ { 2 } , a _ { 3 } , a _ { 4 } ; \\\\left( - a \\\\right) a _ { 1 } , a _ { 2 } , a _ { 3 } , a _ { 5 } ,$$,如果各向量组的秩分别为r(I)=r(H)=3,r(H)=4.","pos_list":[[{"x":165,"y":1505},{"x":1289,"y":1499},{"x":1289,"y":1573},{"x":166,"y":1578}]],"content_list":[{"type":1,"prob":99,"string":"已知向量组","option":"","pos":[{"x":165,"y":1509},{"x":313,"y":1508},{"x":313,"y":1531},{"x":166,"y":1532}]},{"type":2,"prob":93,"string":"$$\\\\left( I \\\\right) \\\\alpha _ { 1 } , a _ { 2 } , a _ { 3 } ; \\\\left( 1 \\\\right) a _ { 1 } , a _ { 2 } , a _ { 3 } , a _ { 4 } ; \\\\left( - a \\\\right) a _ { 1 } , a _ { 2 } , a _ { 3 } , a _ { 5 } ,$$","option":"","pos":[{"x":313,"y":1505},{"x":1010,"y":1501},{"x":1010,"y":1533},{"x":313,"y":1538}]},{"type":1,"prob":99,"string":",如果各向量组的秩分","option":"","pos":[{"x":1010,"y":1505},{"x":1289,"y":1504},{"x":1289,"y":1527},{"x":1010,"y":1528}]},{"type":1,"prob":99,"string":"别为","option":"","pos":[{"x":168,"y":1549},{"x":227,"y":1549},{"x":227,"y":1573},{"x":168,"y":1573}]},{"type":1,"prob":94,"string":"r(I)=r(H)=3,r(H)=4.","option":"","pos":[{"x":227,"y":1545},{"x":602,"y":1545},{"x":602,"y":1576},{"x":227,"y":1577}]}]},{"type":0,"text":"证明:向量组$$a _ { 1 } , a _ { 2 } , a _ { 3 } , a _ { 5 } - a _ { 4 }$$的秩等于4.","pos_list":[[{"x":164,"y":1593},{"x":727,"y":1591},{"x":727,"y":1620},{"x":164,"y":1622}]],"content_list":[{"type":1,"prob":99,"string":"证明:向量组","option":"","pos":[{"x":164,"y":1593},{"x":331,"y":1593},{"x":331,"y":1616},{"x":164,"y":1617}]},{"type":2,"prob":98,"string":"$$a _ { 1 } , a _ { 2 } , a _ { 3 } , a _ { 5 } - a _ { 4 }$$","option":"","pos":[{"x":330,"y":1592},{"x":573,"y":1592},{"x":574,"y":1621},{"x":331,"y":1621}]},{"type":1,"prob":99,"string":"的秩等于4.","option":"","pos":[{"x":573,"y":1592},{"x":727,"y":1592},{"x":727,"y":1615},{"x":573,"y":1616}]}]}]}]}],"prism_version":"1.0.9","prism_wnum":0,"width":1353}', 'RequestId': 'CF03B26C-9F8F-5C7F-B77D-CD2C8CBDF46A'}}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