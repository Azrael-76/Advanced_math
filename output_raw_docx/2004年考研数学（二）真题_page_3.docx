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10:07:51 GMT', 'content-type': 'application/json;charset=utf-8', 'content-length': '3067', 'connection': 'keep-alive', 'keep-alive': 'timeout=25', 'vary': 'Accept-Encoding', 'access-control-allow-origin': '*', 'access-control-expose-headers': '*', 'x-acs-request-id': 'E5A688B3-A2B9-5DCC-8CE4-D0897391DD53', 'x-acs-trace-id': '4bc8f20d8deb8ec786a4135ac8094084', 'etag': '3YpeHA5tcz3jBwQCXIy8kvQ7'}, 'statusCode': 200, 'body': {'Data': '{"algo_version":"","doc_layout":[{"layout_type":"text","pos":[{"x":81,"y":1385},{"x":81,"y":1424},{"x":415,"y":1424},{"x":415,"y":1385}]},{"layout_type":"text","pos":[{"x":80,"y":314},{"x":80,"y":359},{"x":436,"y":359},{"x":436,"y":315}]},{"layout_type":"text","pos":[{"x":608,"y":1100},{"x":608,"y":1325},{"x":1139,"y":1325},{"x":1139,"y":1100}]},{"layout_type":"text","pos":[{"x":166,"y":519},{"x":166,"y":832},{"x":1572,"y":832},{"x":1572,"y":519}]},{"layout_type":"text","pos":[{"x":163,"y":904},{"x":163,"y":968},{"x":1163,"y":967},{"x":1163,"y":904}]},{"layout_type":"text","pos":[{"x":165,"y":126},{"x":165,"y":208},{"x":457,"y":208},{"x":457,"y":126}]},{"layout_type":"text","pos":[{"x":165,"y":378},{"x":165,"y":442},{"x":934,"y":442},{"x":934,"y":378}]},{"layout_type":"text","pos":[{"x":79,"y":993},{"x":79,"y":1033},{"x":418,"y":1033},{"x":418,"y":993}]},{"layout_type":"text","pos":[{"x":79,"y":468},{"x":79,"y":510},{"x":435,"y":510},{"x":435,"y":468}]},{"layout_type":"text","pos":[{"x":154,"y":1432},{"x":154,"y":1579},{"x":1561,"y":1579},{"x":1561,"y":1432}]},{"layout_type":"text","pos":[{"x":160,"y":1330},{"x":160,"y":1371},{"x":956,"y":1371},{"x":956,"y":1330}]},{"layout_type":"text","pos":[{"x":166,"y":224},{"x":166,"y":298},{"x":547,"y":298},{"x":547,"y":224}]},{"layout_type":"text","pos":[{"x":80,"y":843},{"x":80,"y":884},{"x":434,"y":884},{"x":434,"y":843}]},{"layout_type":"text","pos":[{"x":163,"y":1045},{"x":163,"y":1086},{"x":486,"y":1086},{"x":486,"y":1045}]},{"layout_type":"text","pos":[{"x":161,"y":125},{"x":161,"y":294},{"x":550,"y":294},{"x":550,"y":125}]},{"layout_type":"text","pos":[{"x":80,"y":312},{"x":80,"y":434},{"x":933,"y":434},{"x":933,"y":312}]}],"doc_sptext":[{"layout_type":"bold","pos":[{"x":1250,"y":1493},{"x":1250,"y":1522},{"x":1271,"y":1522},{"x":1270,"y":1493}]}],"doc_subfield":[{"layout_type":"single","pos":[{"x":69,"y":9},{"x":70,"y":1585},{"x":1579,"y":1585},{"x":1579,"y":9}]}],"figure":[{"type":"subject_big_bracket","x":171,"y":1439,"w":428,"h":142,"box":{"x":0,"y":0,"w":0,"h":0,"angle":-90},"points":[{"x":171,"y":1439},{"x":599,"y":1439},{"x":599,"y":1581},{"x":171,"y":1581}]},{"type":"subject_big_bracket","x":608,"y":1112,"w":535,"h":209,"box":{"x":0,"y":0,"w":0,"h":0,"angle":-90},"points":[{"x":608,"y":1112},{"x":1143,"y":1112},{"x":1143,"y":1321},{"x":608,"y":1321}]}],"height":2339,"orgHeight":2339,"orgWidth":1654,"page_id":0,"page_title":"","part_info":[],"prism_version":"1.0.9","prism_wnum":0,"width":1654}', 'RequestId': 'E5A688B3-A2B9-5DCC-8CE4-D0897391DD53'}}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