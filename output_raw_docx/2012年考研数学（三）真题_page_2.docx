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10:11:03 GMT', 'content-type': 'application/json;charset=utf-8', 'content-length': '29476', 'connection': 'keep-alive', 'keep-alive': 'timeout=25', 'vary': 'Accept-Encoding', 'access-control-allow-origin': '*', 'access-control-expose-headers': '*', 'x-acs-request-id': 'EBD62407-E442-5ACB-B034-2CEA1D207582', 'x-acs-trace-id': '45866fe2cee7c9818e49a2acbe947a44', 'etag': '2OJQQIjEj6rmpLD4NRD/ZCg8'}, 'statusCode': 200, 'body': {'Data': '{"algo_version":"","doc_layout":[{"layout_type":"text","pos":[{"x":54,"y":49},{"x":54,"y":184},{"x":1597,"y":184},{"x":1597,"y":48}]},{"layout_type":"text","pos":[{"x":58,"y":481},{"x":58,"y":576},{"x":1215,"y":576},{"x":1215,"y":481}]},{"layout_type":"text","pos":[{"x":55,"y":592},{"x":55,"y":702},{"x":1364,"y":702},{"x":1364,"y":592}]},{"layout_type":"text","pos":[{"x":54,"y":1581},{"x":54,"y":1625},{"x":421,"y":1625},{"x":421,"y":1581}]},{"layout_type":"text","pos":[{"x":52,"y":307},{"x":51,"y":353},{"x":1228,"y":353},{"x":1228,"y":307}]},{"layout_type":"text","pos":[{"x":121,"y":2082},{"x":121,"y":2214},{"x":1603,"y":2214},{"x":1603,"y":2082}]},{"layout_type":"text","pos":[{"x":140,"y":1636},{"x":140,"y":1740},{"x":1455,"y":1740},{"x":1455,"y":1636}]},{"layout_type":"text","pos":[{"x":55,"y":927},{"x":55,"y":1028},{"x":1537,"y":1028},{"x":1537,"y":927}]},{"layout_type":"text","pos":[{"x":62,"y":811},{"x":62,"y":912},{"x":1605,"y":912},{"x":1605,"y":811}]},{"layout_type":"text","pos":[{"x":52,"y":718},{"x":52,"y":787},{"x":1473,"y":787},{"x":1473,"y":718}]},{"layout_type":"text","pos":[{"x":56,"y":1082},{"x":56,"y":1129},{"x":1335,"y":1129},{"x":1335,"y":1082}]},{"layout_type":"text","pos":[{"x":54,"y":2028},{"x":54,"y":2069},{"x":421,"y":2069},{"x":421,"y":2028}]},{"layout_type":"foot","pos":[{"x":758,"y":2266},{"x":758,"y":2299},{"x":893,"y":2299},{"x":893,"y":2266}]},{"layout_type":"text","pos":[{"x":117,"y":200},{"x":117,"y":242},{"x":1397,"y":242},{"x":1397,"y":200}]},{"layout_type":"text","pos":[{"x":55,"y":1140},{"x":54,"y":1183},{"x":421,"y":1183},{"x":421,"y":1140}]},{"layout_type":"text","pos":[{"x":56,"y":381},{"x":56,"y":463},{"x":420,"y":463},{"x":420,"y":381}]},{"layout_type":"text","pos":[{"x":136,"y":1196},{"x":136,"y":1290},{"x":509,"y":1290},{"x":509,"y":1196}]}],"doc_sptext":[{"layout_type":"complex","pos":[{"x":58,"y":1088},{"x":58,"y":1125},{"x":1335,"y":1125},{"x":1335,"y":1088}]},{"layout_type":"complex","pos":[{"x":54,"y":312},{"x":54,"y":350},{"x":1225,"y":350},{"x":1225,"y":312}]},{"layout_type":"bold","pos":[{"x":1518,"y":821},{"x":1518,"y":852},{"x":1555,"y":852},{"x":1555,"y":821}]},{"layout_type":"bold","pos":[{"x":1059,"y":822},{"x":1059,"y":851},{"x":1079,"y":851},{"x":1079,"y":822}]}],"doc_subfield":[{"layout_type":"single","pos":[{"x":48,"y":49},{"x":48,"y":2227},{"x":1615,"y":2227},{"x":1615,"y":49}]}],"figure":[{"type":"subject_bline","x":0,"y":0,"w":1463,"h":774,"box":{"x":0,"y":0,"w":0,"h":0,"angle":-90},"points":[{"x":1354,"y":774},{"x":1463,"y":774},{"x":0,"y":0},{"x":0,"y":0}]},{"type":"subject_bracket","x":199,"y":150,"w":109,"h":36,"box":{"x":0,"y":0,"w":0,"h":0,"angle":-90},"points":[{"x":199,"y":150},{"x":308,"y":150},{"x":308,"y":186},{"x":199,"y":186}]},{"type":"subject_bline","x":0,"y":0,"w":536,"h":421,"box":{"x":0,"y":0,"w":0,"h":0,"angle":-90},"points":[{"x":428,"y":420},{"x":536,"y":421},{"x":0,"y":0},{"x":0,"y":0}]},{"type":"subject_bline","x":0,"y":2,"w":1204,"h":542,"box":{"x":0,"y":0,"w":0,"h":0,"angle":-90},"points":[{"x":1093,"y":544},{"x":1204,"y":543},{"x":0,"y":2},{"x":0,"y":2}]},{"type":"subject_bline","x":0,"y":2,"w":1357,"h":654,"box":{"x":0,"y":0,"w":0,"h":0,"angle":-90},"points":[{"x":1248,"y":656},{"x":1357,"y":655},{"x":0,"y":2},{"x":0,"y":2}]},{"type":"subject_bline","x":0,"y":2,"w":1519,"h":987,"box":{"x":0,"y":0,"w":0,"h":0,"angle":-90},"points":[{"x":1410,"y":989},{"x":1519,"y":989},{"x":0,"y":2},{"x":0,"y":2}]},{"type":"subject_bline","x":0,"y":0,"w":415,"h":909,"box":{"x":0,"y":0,"w":0,"h":0,"angle":-90},"points":[{"x":303,"y":909},{"x":415,"y":909},{"x":0,"y":0},{"x":0,"y":0}]},{"type":"subject_pattern","x":147,"y":1187,"w":359,"h":100,"box":{"x":0,"y":0,"w":0,"h":0,"angle":-90},"points":[{"x":147,"y":1187},{"x":506,"y":1187},{"x":506,"y":1287},{"x":147,"y":1287}]},{"type":"subject_question","x":0,"y":0,"w":0,"h":0,"box":{"x":826,"y":152,"w":199,"h":1549,"angle":-90},"points":[{"x":51,"y":52},{"x":1599,"y":52},{"x":1599,"y":251},{"x":51,"y":251}]},{"type":"subject_question","x":0,"y":0,"w":0,"h":0,"box":{"x":823,"y":2149,"w":285,"h":1560,"angle":-90},"points":[{"x":44,"y":2006},{"x":1603,"y":2006},{"x":1603,"y":2291},{"x":44,"y":2290}]},{"type":"subject_question","x":0,"y":0,"w":0,"h":0,"box":{"x":833,"y":862,"w":106,"h":1549,"angle":-90},"points":[{"x":58,"y":810},{"x":1606,"y":810},{"x":1607,"y":915},{"x":58,"y":915}]},{"type":"subject_question","x":0,"y":0,"w":0,"h":0,"box":{"x":299,"y":406,"w":49,"h":488,"angle":-90},"points":[{"x":55,"y":381},{"x":543,"y":381},{"x":543,"y":430},{"x":55,"y":430}]},{"type":"subject_question","x":0,"y":0,"w":0,"h":0,"box":{"x":761,"y":1662,"w":160,"h":1413,"angle":-90},"points":[{"x":54,"y":1581},{"x":1468,"y":1581},{"x":1468,"y":1741},{"x":54,"y":1741}]},{"type":"subject_question","x":0,"y":0,"w":0,"h":0,"box":{"x":722,"y":639,"w":93,"h":1317,"angle":-90},"points":[{"x":64,"y":592},{"x":1379,"y":592},{"x":1379,"y":685},{"x":64,"y":685}]},{"type":"subject_question","x":0,"y":0,"w":0,"h":0,"box":{"x":795,"y":971,"w":88,"h":1472,"angle":-90},"points":[{"x":60,"y":928},{"x":1530,"y":928},{"x":1530,"y":1014},{"x":60,"y":1014}]},{"type":"subject_question","x":0,"y":0,"w":0,"h":0,"box":{"x":635,"y":529,"w":93,"h":1152,"angle":-90},"points":[{"x":60,"y":483},{"x":1211,"y":483},{"x":1211,"y":574},{"x":60,"y":574}]},{"type":"subject_question","x":0,"y":0,"w":0,"h":0,"box":{"x":773,"y":752,"w":61,"h":1416,"angle":-90},"points":[{"x":65,"y":722},{"x":1481,"y":722},{"x":1481,"y":782},{"x":65,"y":782}]},{"type":"subject_question","x":0,"y":0,"w":0,"h":0,"box":{"x":295,"y":1235,"w":110,"h":442,"angle":-90},"points":[{"x":75,"y":1180},{"x":517,"y":1180},{"x":517,"y":1290},{"x":75,"y":1290}]},{"type":"subject_ansbox","x":0,"y":0,"w":0,"h":0,"box":{"x":252,"y":167,"w":37,"h":109,"angle":-90},"points":[{"x":198,"y":148},{"x":305,"y":148},{"x":305,"y":185},{"x":198,"y":185}]},{"type":"subject_ansbox","x":0,"y":0,"w":0,"h":0,"box":{"x":1300,"y":638,"w":37,"h":110,"angle":-90},"points":[{"x":1245,"y":620},{"x":1356,"y":620},{"x":1356,"y":656},{"x":1245,"y":656}]},{"type":"subject_ansbox","x":0,"y":0,"w":0,"h":0,"box":{"x":1463,"y":970,"w":43,"h":112,"angle":-90},"points":[{"x":1407,"y":948},{"x":1518,"y":948},{"x":1518,"y":991},{"x":1407,"y":991}]},{"type":"subject_ansbox","x":0,"y":0,"w":0,"h":0,"box":{"x":478,"y":399,"w":41,"h":114,"angle":-90},"points":[{"x":422,"y":379},{"x":534,"y":379},{"x":534,"y":419},{"x":422,"y":419}]},{"type":"subject_ansbox","x":0,"y":0,"w":0,"h":0,"box":{"x":1146,"y":527,"w":37,"h":112,"angle":-90},"points":[{"x":1090,"y":508},{"x":1202,"y":508},{"x":1202,"y":544},{"x":1090,"y":544}]},{"type":"subject_ansbox","x":0,"y":0,"w":0,"h":0,"box":{"x":1408,"y":753,"w":44,"h":112,"angle":-90},"points":[{"x":1352,"y":732},{"x":1463,"y":732},{"x":1463,"y":774},{"x":1352,"y":774}]},{"type":"subject_ansbox","x":0,"y":0,"w":0,"h":0,"box":{"x":361,"y":892,"w":38,"h":115,"angle":-90},"points":[{"x":303,"y":872},{"x":418,"y":872},{"x":418,"y":910},{"x":303,"y":910}]}],"height":2339,"orgHeight":2339,"orgWidth":1654,"page_id":0,"page_title":"","part_info":[{"part_title":"","pos_list":[[{"x":64,"y":36},{"x":1597,"y":35},{"x":1597,"y":239},{"x":65,"y":247}]],"subject_list":[{"index":0,"type":0,"num_choices":0,"prob":0,"text":"(8)设$$X _ { 1 } , X _ { 2 } , X _ { 3 } , X _ { 4 }$$为来自总体$$N \\\\left( 1 , \\\\sigma ^ { 2 } \\\\right) \\\\left( \\\\sigma &gt; 0 \\\\right)$$的简单随机样本,则统计量$$\\\\frac { X _ { 1 } - X _ { 2 } } { X _ { 3 } + X _ { 4 } - 2 | }$$的分布为( )(A)N(0,1). (B)t(1). $$\\\\left( C \\\\right) X ^ { 2 } \\\\left( 1 \\\\right) .$$ (D)F(1,1).","figure_list":[],"table_list":[],"answer_list":[[{"x":198,"y":148},{"x":305,"y":148},{"x":305,"y":185},{"x":198,"y":185}]],"pos_list":[[{"x":51,"y":35},{"x":1599,"y":35},{"x":1599,"y":251},{"x":51,"y":251}]],"element_list":[{"type":0,"text":"(8)设$$X _ { 1 } , X _ { 2 } , X _ { 3 } , X _ { 4 }$$为来自总体$$N \\\\left( 1 , \\\\sigma ^ { 2 } \\\\right) \\\\left( \\\\sigma &gt; 0 \\\\right)$$的简单随机样本,则统计量$$\\\\frac { X _ { 1 } - X _ { 2 } } { X _ { 3 } + X _ { 4 } - 2 | }$$的分布为( )","pos_list":[[{"x":64,"y":36},{"x":1597,"y":35},{"x":1597,"y":180},{"x":65,"y":181}]],"content_list":[{"type":1,"prob":99,"string":"(8)设","option":"","pos":[{"x":65,"y":66},{"x":161,"y":66},{"x":161,"y":102},{"x":65,"y":102}]},{"type":2,"prob":99,"string":"$$X _ { 1 } , X _ { 2 } , X _ { 3 } , X _ { 4 }$$","option":"","pos":[{"x":160,"y":63},{"x":367,"y":62},{"x":368,"y":108},{"x":161,"y":108}]},{"type":1,"prob":99,"string":"为来自总体","option":"","pos":[{"x":367,"y":66},{"x":559,"y":66},{"x":559,"y":102},{"x":367,"y":102}]},{"type":2,"prob":98,"string":"$$N \\\\left( 1 , \\\\sigma ^ { 2 } \\\\right) \\\\left( \\\\sigma &gt; 0 \\\\right)$$","option":"","pos":[{"x":559,"y":57},{"x":839,"y":57},{"x":839,"y":110},{"x":559,"y":110}]},{"type":1,"prob":99,"string":"的简单随机样本,则统计量","option":"","pos":[{"x":839,"y":66},{"x":1275,"y":65},{"x":1275,"y":101},{"x":839,"y":102}]},{"type":2,"prob":97,"string":"$$\\\\frac { X _ { 1 } - X _ { 2 } } { X _ { 3 } + X _ { 4 } - 2 | }$$","option":"","pos":[{"x":1302,"y":35},{"x":1506,"y":35},{"x":1506,"y":138},{"x":1302,"y":138}]},{"type":1,"prob":99,"string":"的分","option":"","pos":[{"x":1530,"y":69},{"x":1597,"y":69},{"x":1597,"y":104},{"x":1530,"y":104}]},{"type":1,"prob":99,"string":"布为()","option":"","pos":[{"x":123,"y":148},{"x":306,"y":149},{"x":306,"y":181},{"x":123,"y":180}]}]},{"type":0,"text":"(A)N(0,1). (B)t(1). $$\\\\left( C \\\\right) X ^ { 2 } \\\\left( 1 \\\\right) .$$ (D)F(1,1).","pos_list":[[{"x":122,"y":203},{"x":1395,"y":195},{"x":1395,"y":239},{"x":122,"y":247}]],"content_list":[{"type":1,"prob":99,"string":"(A)N(0,1).","option":"","pos":[{"x":122,"y":205},{"x":319,"y":204},{"x":319,"y":238},{"x":122,"y":238}]},{"type":1,"prob":99,"string":"(B)t(1).","option":"","pos":[{"x":509,"y":205},{"x":655,"y":203},{"x":655,"y":238},{"x":509,"y":239}]},{"type":2,"prob":97,"string":"$$\\\\left( C \\\\right) X ^ { 2 } \\\\left( 1 \\\\right) .$$","option":"","pos":[{"x":846,"y":199},{"x":1007,"y":197},{"x":1008,"y":241},{"x":847,"y":243}]},{"type":1,"prob":99,"string":"(D)F(1,1).","option":"","pos":[{"x":1198,"y":204},{"x":1395,"y":202},{"x":1395,"y":237},{"x":1198,"y":239}]}]}]}]},{"part_title":"二、填空题(本题共6小题,每小题4分,共24分,把答案填在题中横线上.)","pos_list":[[{"x":53,"y":314},{"x":1593,"y":314},{"x":1593,"y":1016},{"x":53,"y":1016}]],"subject_list":[{"index":0,"type":1,"num_choices":0,"prob":0,"text":"$$\\\\left( 9 \\\\right) \\\\ln \\\\left( \\\\tan x \\\\right) ^ { \\\\frac { 1 } { \\\\cos x } - \\\\sin x }$$____","figure_list":[],"table_list":[],"answer_list":[[{"x":422,"y":379},{"x":534,"y":379},{"x":534,"y":419},{"x":422,"y":419}]],"pos_list":[[{"x":55,"y":372},{"x":543,"y":372},{"x":543,"y":442},{"x":55,"y":442}]],"element_list":[{"type":0,"text":"$$\\\\left( 9 \\\\right) \\\\ln \\\\left( \\\\tan x \\\\right) ^ { \\\\frac { 1 } { \\\\cos x } - \\\\sin x }$$","pos_list":[[{"x":62,"y":375},{"x":409,"y":372},{"x":410,"y":439},{"x":62,"y":442}]],"content_list":[{"type":2,"prob":90,"string":"$$\\\\left( 9 \\\\right) \\\\ln \\\\left( \\\\tan x \\\\right) ^ { \\\\frac { 1 } { \\\\cos x } - \\\\sin x }$$","option":"","pos":[{"x":62,"y":375},{"x":409,"y":372},{"x":410,"y":439},{"x":62,"y":442}]}]},{"type":0,"text":"____","pos_list":[[{"x":428,"y":408},{"x":536,"y":409},{"x":536,"y":421},{"x":428,"y":420}]],"content_list":[{"type":1,"prob":100,"string":"____","option":"","pos":[{"x":428,"y":408},{"x":536,"y":409},{"x":536,"y":421},{"x":428,"y":420}]}]}]},{"index":1,"type":1,"num_choices":0,"prob":0,"text":"(10)设函数f$$f \\\\left( x \\\\right) = \\\\left\\\\{ \\\\begin{array}{l} \\\\ln \\\\sqrt x , x \\\\ge 1 , \\\\\\\\ 2 x - 1 , x &lt; 1 , \\\\end{array} \\\\right. y = f \\\\left( f \\\\left( x \\\\right) \\\\right) ,$$ $$\\\\frac { d y } { d x } | _ { x } =$$ ____x=e","figure_list":[],"table_list":[],"answer_list":[[{"x":1090,"y":508},{"x":1202,"y":508},{"x":1202,"y":544},{"x":1090,"y":544}]],"pos_list":[[{"x":54,"y":468},{"x":1211,"y":468},{"x":1211,"y":581},{"x":54,"y":581}]],"element_list":[{"type":0,"text":"(10)设函数f$$f \\\\left( x \\\\right) = \\\\left\\\\{ \\\\begin{array}{l} \\\\ln \\\\sqrt x , x \\\\ge 1 , \\\\\\\\ 2 x - 1 , x &lt; 1 , \\\\end{array} \\\\right. y = f \\\\left( f \\\\left( x \\\\right) \\\\right) ,$$ $$\\\\frac { d y } { d x } | _ { x } =$$ ____x=e","pos_list":[[{"x":54,"y":469},{"x":1203,"y":466},{"x":1204,"y":580},{"x":54,"y":583}]],"content_list":[{"type":1,"prob":99,"string":"(10)设函数f","option":"","pos":[{"x":54,"y":508},{"x":278,"y":508},{"x":278,"y":539},{"x":54,"y":540}]},{"type":2,"prob":96,"string":"$$f \\\\left( x \\\\right) = \\\\left\\\\{ \\\\begin{array}{l} \\\\ln \\\\sqrt x , x \\\\ge 1 , \\\\\\\\ 2 x - 1 , x &lt; 1 , \\\\end{array} \\\\right. y = f \\\\left( f \\\\left( x \\\\right) \\\\right) ,$$","option":"","pos":[{"x":257,"y":468},{"x":881,"y":469},{"x":881,"y":581},{"x":257,"y":580}]},{"type":2,"prob":90,"string":"$$\\\\frac { d y } { d x } | _ { x } =$$","option":"","pos":[{"x":939,"y":484},{"x":1027,"y":484},{"x":1027,"y":570},{"x":939,"y":570}]},{"type":1,"prob":100,"string":"____","option":"","pos":[{"x":1093,"y":532},{"x":1204,"y":531},{"x":1204,"y":543},{"x":1093,"y":544}]},{"type":1,"prob":99,"string":"x=e","option":"","pos":[{"x":1011,"y":547},{"x":1044,"y":547},{"x":1044,"y":565},{"x":1011,"y":565}]}]}]},{"index":2,"type":1,"num_choices":0,"prob":0,"text":"(11)设连续函数z=f(x,y)满足$$\\\\lim _ { x \\\\to 0 } \\\\frac { f \\\\left( x , y \\\\right) - 2 x + y - 2 } { \\\\sqrt { x ^ { 2 } + \\\\left( y - 1 \\\\right) ^ { 2 } } } = 0 ,$$$$d z | _ { \\\\left( 0 , 1 \\\\right) } =$$____","figure_list":[],"table_list":[],"answer_list":[[{"x":1245,"y":620},{"x":1356,"y":620},{"x":1356,"y":656},{"x":1245,"y":656}]],"pos_list":[[{"x":54,"y":587},{"x":1379,"y":587},{"x":1379,"y":700},{"x":54,"y":700}]],"element_list":[{"type":0,"text":"(11)设连续函数z=f(x,y)满足$$\\\\lim _ { x \\\\to 0 } \\\\frac { f \\\\left( x , y \\\\right) - 2 x + y - 2 } { \\\\sqrt { x ^ { 2 } + \\\\left( y - 1 \\\\right) ^ { 2 } } } = 0 ,$$$$d z | _ { \\\\left( 0 , 1 \\\\right) } =$$____","pos_list":[[{"x":54,"y":588},{"x":1356,"y":587},{"x":1357,"y":699},{"x":54,"y":701}]],"content_list":[{"type":1,"prob":99,"string":"(11)设连续函数","option":"","pos":[{"x":54,"y":621},{"x":331,"y":620},{"x":331,"y":652},{"x":54,"y":652}]},{"type":1,"prob":99,"string":"z=f(x,y)","option":"","pos":[{"x":331,"y":615},{"x":493,"y":616},{"x":493,"y":659},{"x":331,"y":659}]},{"type":1,"prob":99,"string":"满足","option":"","pos":[{"x":493,"y":620},{"x":584,"y":620},{"x":584,"y":651},{"x":493,"y":651}]},{"type":2,"prob":99,"string":"$$\\\\lim _ { x \\\\to 0 } \\\\frac { f \\\\left( x , y \\\\right) - 2 x + y - 2 } { \\\\sqrt { x ^ { 2 } + \\\\left( y - 1 \\\\right) ^ { 2 } } } = 0 ,$$","option":"","pos":[{"x":578,"y":588},{"x":1034,"y":587},{"x":1034,"y":699},{"x":578,"y":700}]},{"type":2,"prob":97,"string":"$$d z | _ { \\\\left( 0 , 1 \\\\right) } =$$","option":"","pos":[{"x":1088,"y":616},{"x":1237,"y":617},{"x":1237,"y":663},{"x":1088,"y":662}]},{"type":1,"prob":100,"string":"____","option":"","pos":[{"x":1248,"y":644},{"x":1357,"y":643},{"x":1357,"y":655},{"x":1248,"y":656}]}]}]},{"index":3,"type":1,"num_choices":0,"prob":0,"text":"(12)由曲线$$y = \\\\frac { 4 } { x }$$和直线y=x及y=4x在第一象限中围成的平面图形的面积为 .____","figure_list":[],"table_list":[],"answer_list":[[{"x":1352,"y":732},{"x":1463,"y":732},{"x":1463,"y":774},{"x":1352,"y":774}]],"pos_list":[[{"x":53,"y":710},{"x":1481,"y":710},{"x":1481,"y":798},{"x":53,"y":798}]],"element_list":[{"type":0,"text":"(12)由曲线$$y = \\\\frac { 4 } { x }$$和直线y=x及y=4x在第一象限中围成的平面图形的面积为 .____","pos_list":[[{"x":53,"y":710},{"x":1469,"y":709},{"x":1469,"y":797},{"x":53,"y":798}]],"content_list":[{"type":1,"prob":99,"string":"(12)由曲线","option":"","pos":[{"x":53,"y":726},{"x":259,"y":724},{"x":260,"y":786},{"x":53,"y":788}]},{"type":2,"prob":99,"string":"$$y = \\\\frac { 4 } { x }$$","option":"","pos":[{"x":260,"y":710},{"x":356,"y":710},{"x":356,"y":798},{"x":260,"y":798}]},{"type":1,"prob":99,"string":"和直线","option":"","pos":[{"x":366,"y":738},{"x":488,"y":738},{"x":488,"y":772},{"x":367,"y":772}]},{"type":1,"prob":99,"string":"y=x","option":"","pos":[{"x":488,"y":737},{"x":568,"y":737},{"x":568,"y":778},{"x":488,"y":778}]},{"type":1,"prob":99,"string":"及","option":"","pos":[{"x":568,"y":738},{"x":615,"y":738},{"x":615,"y":772},{"x":568,"y":772}]},{"type":1,"prob":99,"string":"y=4x","option":"","pos":[{"x":615,"y":737},{"x":718,"y":737},{"x":718,"y":776},{"x":615,"y":776}]},{"type":1,"prob":99,"string":"在第一象限中围成的平面图形的面积为.","option":"","pos":[{"x":718,"y":738},{"x":1469,"y":738},{"x":1469,"y":771},{"x":718,"y":772}]},{"type":1,"prob":100,"string":"____","option":"","pos":[{"x":1354,"y":762},{"x":1463,"y":762},{"x":1463,"y":774},{"x":1354,"y":774}]}]}]},{"index":4,"type":1,"num_choices":0,"prob":0,"text":"(13)设A为3阶矩阵,$$| A | = 3 , A ^ { * }$$为A的伴随矩阵,若交换A的第1行与第2行得矩阵B,则BA*|=.____","figure_list":[],"table_list":[],"answer_list":[[{"x":303,"y":872},{"x":418,"y":872},{"x":418,"y":910},{"x":303,"y":910}]],"pos_list":[[{"x":54,"y":810},{"x":1606,"y":810},{"x":1607,"y":915},{"x":54,"y":915}]],"element_list":[{"type":0,"text":"(13)设A为3阶矩阵,$$| A | = 3 , A ^ { * }$$为A的伴随矩阵,若交换A的第1行与第2行得矩阵B,则BA*|=.____","pos_list":[[{"x":54,"y":814},{"x":1593,"y":814},{"x":1593,"y":910},{"x":54,"y":910}]],"content_list":[{"type":1,"prob":99,"string":"(13)设A为","option":"","pos":[{"x":54,"y":819},{"x":265,"y":819},{"x":265,"y":850},{"x":54,"y":850}]},{"type":1,"prob":99,"string":"3","option":"","pos":[{"x":265,"y":814},{"x":287,"y":814},{"x":287,"y":849},{"x":265,"y":849}]},{"type":1,"prob":99,"string":"阶矩阵,","option":"","pos":[{"x":287,"y":819},{"x":435,"y":819},{"x":435,"y":851},{"x":287,"y":850}]},{"type":2,"prob":93,"string":"$$| A | = 3 , A ^ { * }$$","option":"","pos":[{"x":435,"y":814},{"x":639,"y":814},{"x":639,"y":857},{"x":435,"y":857}]},{"type":1,"prob":99,"string":"为A的伴随矩阵,若交换A的第1行与第2行得矩阵B,则","option":"","pos":[{"x":639,"y":819},{"x":1593,"y":819},{"x":1593,"y":851},{"x":639,"y":851}]},{"type":1,"prob":91,"string":"BA*|=","option":"","pos":[{"x":168,"y":870},{"x":296,"y":870},{"x":296,"y":910},{"x":168,"y":910}]},{"type":1,"prob":98,"string":".","option":"","pos":[{"x":296,"y":876},{"x":424,"y":876},{"x":424,"y":908},{"x":296,"y":907}]},{"type":1,"prob":100,"string":"____","option":"","pos":[{"x":303,"y":897},{"x":415,"y":897},{"x":415,"y":909},{"x":303,"y":909}]}]}]},{"index":5,"type":1,"num_choices":0,"prob":0,"text":"(14)设A,B,C是随机事件,A与C互不相容,P(A$$P \\\\left( A B \\\\right) = \\\\frac { 1 } { 2 } , P \\\\left( C \\\\right) = \\\\frac { 1 } { 3 } ,$$则$$P \\\\left( A B | \\\\overline { C } \\\\right) =$$____","figure_list":[],"table_list":[],"answer_list":[[{"x":1407,"y":948},{"x":1518,"y":948},{"x":1518,"y":991},{"x":1407,"y":991}]],"pos_list":[[{"x":54,"y":926},{"x":1530,"y":926},{"x":1530,"y":1016},{"x":54,"y":1016}]],"element_list":[{"type":0,"text":"(14)设A,B,C是随机事件,A与C互不相容,P(A$$P \\\\left( A B \\\\right) = \\\\frac { 1 } { 2 } , P \\\\left( C \\\\right) = \\\\frac { 1 } { 3 } ,$$则$$P \\\\left( A B | \\\\overline { C } \\\\right) =$$____","pos_list":[[{"x":54,"y":926},{"x":1519,"y":926},{"x":1519,"y":1016},{"x":54,"y":1016}]],"content_list":[{"type":1,"prob":99,"string":"(14)设A,B,C是随机事件,A与C互不相容,P(A","option":"","pos":[{"x":54,"y":953},{"x":845,"y":955},{"x":844,"y":986},{"x":54,"y":984}]},{"type":2,"prob":99,"string":"$$P \\\\left( A B \\\\right) = \\\\frac { 1 } { 2 } , P \\\\left( C \\\\right) = \\\\frac { 1 } { 3 } ,$$","option":"","pos":[{"x":775,"y":926},{"x":1161,"y":926},{"x":1161,"y":1015},{"x":775,"y":1016}]},{"type":1,"prob":99,"string":"则","option":"","pos":[{"x":1161,"y":934},{"x":1208,"y":934},{"x":1208,"y":1007},{"x":1161,"y":1007}]},{"type":2,"prob":94,"string":"$$P \\\\left( A B | \\\\overline { C } \\\\right) =$$","option":"","pos":[{"x":1208,"y":942},{"x":1397,"y":941},{"x":1397,"y":996},{"x":1208,"y":996}]},{"type":1,"prob":100,"string":"____","option":"","pos":[{"x":1410,"y":977},{"x":1519,"y":977},{"x":1519,"y":989},{"x":1410,"y":989}]}]}]}]},{"part_title":"三、解答题(本题共9小题,共94分,解答应写出文字说明、证明过程或演算步骤.)","pos_list":[[{"x":53,"y":1090},{"x":1597,"y":1091},{"x":1598,"y":2224},{"x":54,"y":2229}]],"subject_list":[{"index":0,"type":15,"num_choices":0,"prob":0,"text":"","figure_list":[[{"x":147,"y":1187},{"x":506,"y":1187},{"x":506,"y":1287},{"x":147,"y":1287}]],"table_list":[],"answer_list":[[{"x":0,"y":1180},{"x":1654,"y":1180},{"x":1654,"y":1581},{"x":0,"y":1581}]],"pos_list":[[{"x":75,"y":1180},{"x":517,"y":1180},{"x":517,"y":1290},{"x":75,"y":1290}]],"element_list":[]},{"index":1,"type":15,"num_choices":0,"prob":0,"text":"(16)(本题满分10分)计算二重积分$$- \\\\int { e ^ { x } } x y d x d y ,$$其中D是以曲线$$y = \\\\sqrt x , y = \\\\frac { 1 } { \\\\sqrt x }$$及y轴为边界的无界区域.","figure_list":[],"table_list":[],"answer_list":[[{"x":0,"y":1581},{"x":1654,"y":1581},{"x":1654,"y":2006},{"x":0,"y":2006}]],"pos_list":[[{"x":54,"y":1581},{"x":1468,"y":1581},{"x":1468,"y":1741},{"x":54,"y":1741}]],"element_list":[{"type":0,"text":"(16)(本题满分10分)","pos_list":[[{"x":54,"y":1586},{"x":419,"y":1586},{"x":419,"y":1618},{"x":54,"y":1618}]],"content_list":[{"type":1,"prob":99,"string":"(16)(本题满分10分)","option":"","pos":[{"x":54,"y":1586},{"x":419,"y":1586},{"x":419,"y":1618},{"x":54,"y":1618}]}]},{"type":0,"text":"计算二重积分$$- \\\\int { e ^ { x } } x y d x d y ,$$其中D是以曲线$$y = \\\\sqrt x , y = \\\\frac { 1 } { \\\\sqrt x }$$及y轴为边界的无界区域.","pos_list":[[{"x":139,"y":1642},{"x":1453,"y":1633},{"x":1453,"y":1733},{"x":140,"y":1742}]],"content_list":[{"type":1,"prob":99,"string":"计算二重积分","option":"","pos":[{"x":139,"y":1657},{"x":360,"y":1655},{"x":361,"y":1730},{"x":140,"y":1732}]},{"type":2,"prob":94,"string":"$$- \\\\int { e ^ { x } } x y d x d y ,$$","option":"","pos":[{"x":361,"y":1648},{"x":540,"y":1649},{"x":539,"y":1724},{"x":361,"y":1723}]},{"type":1,"prob":99,"string":"其中D是以曲线","option":"","pos":[{"x":540,"y":1652},{"x":813,"y":1649},{"x":814,"y":1724},{"x":541,"y":1727}]},{"type":2,"prob":99,"string":"$$y = \\\\sqrt x , y = \\\\frac { 1 } { \\\\sqrt x }$$","option":"","pos":[{"x":813,"y":1638},{"x":1033,"y":1636},{"x":1034,"y":1735},{"x":814,"y":1737}]},{"type":1,"prob":99,"string":"及y轴为边界的无界区域.","option":"","pos":[{"x":1051,"y":1666},{"x":1453,"y":1663},{"x":1453,"y":1698},{"x":1052,"y":1700}]}]}]},{"index":2,"type":15,"num_choices":0,"prob":0,"text":"(17)(本题满分10分)某企业为生产甲、乙两种型号的产品投入的固定成本为10000(万元).设该企业生产甲、乙两种产品的产量分别为x(件)和y(件),且这两种产品的边际成本分别为$$2 0 + \\\\frac { x } { 2 }$$(万元/件)与","figure_list":[],"table_list":[],"answer_list":[[{"x":0,"y":2006},{"x":1654,"y":2006},{"x":1654,"y":2339},{"x":0,"y":2339}]],"pos_list":[[{"x":44,"y":2006},{"x":1603,"y":2006},{"x":1603,"y":2291},{"x":44,"y":2290}]],"element_list":[{"type":0,"text":"(17)(本题满分10分)","pos_list":[[{"x":54,"y":2033},{"x":420,"y":2033},{"x":420,"y":2065},{"x":54,"y":2065}]],"content_list":[{"type":1,"prob":98,"string":"(17)(本题满分10分)","option":"","pos":[{"x":54,"y":2033},{"x":420,"y":2033},{"x":420,"y":2065},{"x":54,"y":2065}]}]},{"type":0,"text":"某企业为生产甲、乙两种型号的产品投入的固定成本为10000(万元).设该企业生产甲、乙两种产品的产量分别为x(件)和y(件),且这两种产品的边际成本分别为$$2 0 + \\\\frac { x } { 2 }$$(万元/件)与","pos_list":[[{"x":140,"y":2089},{"x":1597,"y":2083},{"x":1598,"y":2224},{"x":141,"y":2229}]],"content_list":[{"type":1,"prob":99,"string":"某企业为生产甲、乙两种型号的产品投入的固定成本为10000(万元).设该企业生产甲、乙两","option":"","pos":[{"x":140,"y":2089},{"x":1596,"y":2085},{"x":1596,"y":2117},{"x":140,"y":2121}]},{"type":1,"prob":99,"string":"种产品的产量分别为x(件)和y(件),且这两种产品的边际成本分别为","option":"","pos":[{"x":140,"y":2168},{"x":1258,"y":2164},{"x":1258,"y":2204},{"x":140,"y":2209}]},{"type":2,"prob":99,"string":"$$2 0 + \\\\frac { x } { 2 }$$","option":"","pos":[{"x":1258,"y":2148},{"x":1378,"y":2148},{"x":1378,"y":2224},{"x":1258,"y":2224}]},{"type":1,"prob":99,"string":"(万元/件)与","option":"","pos":[{"x":1378,"y":2163},{"x":1597,"y":2162},{"x":1597,"y":2203},{"x":1378,"y":2204}]}]}]}]}],"prism_version":"1.0.9","prism_wnum":0,"width":1654}', 'RequestId': 'EBD62407-E442-5ACB-B034-2CEA1D207582'}}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