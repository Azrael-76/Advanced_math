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10:04:38 GMT', 'content-type': 'application/json;charset=utf-8', 'transfer-encoding': 'chunked', 'connection': 'keep-alive', 'keep-alive': 'timeout=25', 'vary': 'Accept-Encoding', 'access-control-allow-origin': '*', 'access-control-expose-headers': '*', 'x-acs-request-id': '277E19D6-4770-5660-8B94-CF249C30D11A', 'x-acs-trace-id': 'ab79056e21b355dacc576d24d465d5ee', 'etag': '3s7v5Tj1me7B04YLHyZgPww3'}, 'statusCode': 200, 'body': {'Data': '{"algo_version":"","doc_layout":[{"layout_type":"text","pos":[{"x":113,"y":1868},{"x":113,"y":1990},{"x":1481,"y":1990},{"x":1481,"y":1868}]},{"layout_type":"text","pos":[{"x":118,"y":172},{"x":118,"y":248},{"x":996,"y":248},{"x":996,"y":172}]},{"layout_type":"text","pos":[{"x":109,"y":2009},{"x":109,"y":2089},{"x":982,"y":2089},{"x":982,"y":2009}]},{"layout_type":"text","pos":[{"x":109,"y":1597},{"x":109,"y":1637},{"x":1248,"y":1637},{"x":1248,"y":1597}]},{"layout_type":"text","pos":[{"x":155,"y":1262},{"x":155,"y":1340},{"x":1273,"y":1340},{"x":1273,"y":1262}]},{"layout_type":"text","pos":[{"x":164,"y":969},{"x":164,"y":1063},{"x":1242,"y":1063},{"x":1242,"y":968}]},{"layout_type":"text","pos":[{"x":112,"y":1749},{"x":112,"y":1852},{"x":891,"y":1852},{"x":891,"y":1749}]},{"layout_type":"text","pos":[{"x":119,"y":1368},{"x":119,"y":1539},{"x":1476,"y":1539},{"x":1476,"y":1368}]},{"layout_type":"text","pos":[{"x":108,"y":1651},{"x":108,"y":1729},{"x":713,"y":1729},{"x":713,"y":1651}]},{"layout_type":"text","pos":[{"x":162,"y":608},{"x":162,"y":644},{"x":601,"y":644},{"x":601,"y":608}]},{"layout_type":"text","pos":[{"x":163,"y":557},{"x":163,"y":591},{"x":602,"y":591},{"x":602,"y":557}]},{"layout_type":"text","pos":[{"x":115,"y":452},{"x":115,"y":490},{"x":812,"y":490},{"x":812,"y":452}]},{"layout_type":"text","pos":[{"x":114,"y":1083},{"x":114,"y":1243},{"x":1254,"y":1242},{"x":1254,"y":1083}]},{"layout_type":"text","pos":[{"x":163,"y":658},{"x":162,"y":696},{"x":685,"y":696},{"x":685,"y":658}]},{"layout_type":"text","pos":[{"x":117,"y":710},{"x":117,"y":954},{"x":1482,"y":953},{"x":1482,"y":710}]},{"layout_type":"text","pos":[{"x":163,"y":503},{"x":163,"y":541},{"x":608,"y":541},{"x":608,"y":503}]},{"layout_type":"text","pos":[{"x":162,"y":272},{"x":162,"y":441},{"x":1328,"y":441},{"x":1328,"y":272}]},{"layout_type":"text","pos":[{"x":161,"y":1546},{"x":161,"y":1583},{"x":1355,"y":1583},{"x":1355,"y":1546}]}],"doc_sptext":[{"layout_type":"bold","pos":[{"x":112,"y":1601},{"x":112,"y":1635},{"x":1240,"y":1635},{"x":1240,"y":1601}]},{"layout_type":"bold","pos":[{"x":218,"y":1033},{"x":218,"y":1053},{"x":243,"y":1053},{"x":243,"y":1033}]},{"layout_type":"bold","pos":[{"x":373,"y":562},{"x":373,"y":586},{"x":409,"y":586},{"x":408,"y":562}]},{"layout_type":"bold","pos":[{"x":342,"y":979},{"x":342,"y":1004},{"x":425,"y":1004},{"x":425,"y":979}]},{"layout_type":"bold","pos":[{"x":624,"y":459},{"x":624,"y":485},{"x":659,"y":485},{"x":659,"y":459}]},{"layout_type":"bold","pos":[{"x":343,"y":1031},{"x":343,"y":1055},{"x":422,"y":1055},{"x":422,"y":1031}]},{"layout_type":"bold","pos":[{"x":496,"y":510},{"x":496,"y":539},{"x":604,"y":539},{"x":604,"y":510}]},{"layout_type":"bold","pos":[{"x":495,"y":613},{"x":495,"y":639},{"x":536,"y":639},{"x":536,"y":613}]},{"layout_type":"bold","pos":[{"x":374,"y":614},{"x":374,"y":638},{"x":410,"y":638},{"x":410,"y":614}]},{"layout_type":"bold","pos":[{"x":220,"y":981},{"x":220,"y":1002},{"x":251,"y":1002},{"x":250,"y":981}]}],"doc_subfield":[{"layout_type":"single","pos":[{"x":107,"y":162},{"x":107,"y":2090},{"x":1487,"y":2090},{"x":1487,"y":162}]}],"figure":[{"type":"subject_bracket","x":1304,"y":1484,"w":96,"h":30,"box":{"x":0,"y":0,"w":0,"h":0,"angle":-90},"points":[{"x":1304,"y":1484},{"x":1400,"y":1484},{"x":1400,"y":1514},{"x":1304,"y":1514}]},{"type":"subject_bline","x":0,"y":8,"w":879,"h":1812,"box":{"x":0,"y":0,"w":0,"h":0,"angle":-90},"points":[{"x":749,"y":1819},{"x":879,"y":1820},{"x":0,"y":8},{"x":0,"y":8}]},{"type":"subject_bracket","x":1137,"y":1195,"w":98,"h":30,"box":{"x":0,"y":0,"w":0,"h":0,"angle":-90},"points":[{"x":1137,"y":1195},{"x":1235,"y":1195},{"x":1235,"y":1225},{"x":1138,"y":1225}]},{"type":"subject_bracket","x":636,"y":866,"w":99,"h":31,"box":{"x":0,"y":0,"w":0,"h":0,"angle":-90},"points":[{"x":636,"y":866},{"x":735,"y":866},{"x":735,"y":897},{"x":636,"y":897}]},{"type":"subject_bline","x":0,"y":3,"w":532,"h":1971,"box":{"x":0,"y":0,"w":0,"h":0,"angle":-90},"points":[{"x":397,"y":1974},{"x":532,"y":1974},{"x":0,"y":3},{"x":0,"y":3}]},{"type":"subject_bracket","x":703,"y":456,"w":98,"h":31,"box":{"x":0,"y":0,"w":0,"h":0,"angle":-90},"points":[{"x":703,"y":456},{"x":801,"y":456},{"x":801,"y":487},{"x":703,"y":487}]},{"type":"subject_bline","x":0,"y":14,"w":969,"h":2053,"box":{"x":0,"y":0,"w":0,"h":0,"angle":-90},"points":[{"x":832,"y":2067},{"x":969,"y":2067},{"x":0,"y":14},{"x":0,"y":14}]},{"type":"subject_bracket","x":888,"y":196,"w":98,"h":30,"box":{"x":0,"y":0,"w":0,"h":0,"angle":-90},"points":[{"x":888,"y":196},{"x":986,"y":196},{"x":986,"y":226},{"x":889,"y":226}]},{"type":"subject_bline","x":0,"y":0,"w":698,"h":1709,"box":{"x":0,"y":0,"w":0,"h":0,"angle":-90},"points":[{"x":564,"y":1709},{"x":698,"y":1709},{"x":0,"y":0},{"x":0,"y":0}]},{"type":"subject_pattern","x":352,"y":820,"w":60,"h":129,"box":{"x":0,"y":0,"w":0,"h":0,"angle":-90},"points":[{"x":352,"y":820},{"x":412,"y":820},{"x":412,"y":949},{"x":352,"y":949}]},{"type":"subject_pattern","x":147,"y":1758,"w":749,"h":92,"box":{"x":0,"y":0,"w":0,"h":0,"angle":-90},"points":[{"x":147,"y":1758},{"x":896,"y":1758},{"x":896,"y":1850},{"x":147,"y":1850}]},{"type":"subject_pattern","x":910,"y":719,"w":372,"h":69,"box":{"x":0,"y":0,"w":0,"h":0,"angle":-90},"points":[{"x":910,"y":719},{"x":1282,"y":719},{"x":1282,"y":788},{"x":910,"y":788}]},{"type":"subject_table","x":364,"y":719,"w":388,"h":73,"box":{"x":0,"y":0,"w":0,"h":0,"angle":-90},"points":[{"x":364,"y":719},{"x":752,"y":719},{"x":752,"y":792},{"x":364,"y":792}]},{"type":"subject_pattern","x":178,"y":1642,"w":353,"h":91,"box":{"x":0,"y":0,"w":0,"h":0,"angle":-90},"points":[{"x":178,"y":1642},{"x":531,"y":1642},{"x":531,"y":1733},{"x":178,"y":1733}]},{"type":"subject_pattern","x":632,"y":2012,"w":91,"h":73,"box":{"x":0,"y":0,"w":0,"h":0,"angle":-90},"points":[{"x":632,"y":2012},{"x":723,"y":2012},{"x":723,"y":2085},{"x":632,"y":2085}]},{"type":"subject_pattern","x":1117,"y":361,"w":48,"h":84,"box":{"x":0,"y":0,"w":0,"h":0,"angle":-90},"points":[{"x":1117,"y":361},{"x":1165,"y":361},{"x":1165,"y":445},{"x":1117,"y":445}]},{"type":"subject_question","x":0,"y":0,"w":0,"h":0,"box":{"x":799,"y":884,"w":345,"h":1366,"angle":-90},"points":[{"x":117,"y":712},{"x":1481,"y":712},{"x":1481,"y":1056},{"x":117,"y":1056}]},{"type":"subject_question","x":0,"y":0,"w":0,"h":0,"box":{"x":459,"y":574,"w":245,"h":693,"angle":-90},"points":[{"x":113,"y":451},{"x":805,"y":451},{"x":805,"y":697},{"x":113,"y":697}]},{"type":"subject_question","x":0,"y":0,"w":0,"h":0,"box":{"x":796,"y":1472,"w":219,"h":1388,"angle":-90},"points":[{"x":103,"y":1363},{"x":1490,"y":1363},{"x":1490,"y":1581},{"x":103,"y":1581}]},{"type":"subject_question","x":0,"y":0,"w":0,"h":0,"box":{"x":725,"y":311,"w":258,"h":1216,"angle":-90},"points":[{"x":118,"y":183},{"x":1333,"y":183},{"x":1333,"y":439},{"x":118,"y":439}]},{"type":"subject_question","x":0,"y":0,"w":0,"h":0,"box":{"x":698,"y":1212,"w":273,"h":1174,"angle":-90},"points":[{"x":112,"y":1076},{"x":1284,"y":1076},{"x":1284,"y":1347},{"x":112,"y":1347}]},{"type":"subject_question","x":0,"y":0,"w":0,"h":0,"box":{"x":799,"y":1929,"w":122,"h":1374,"angle":-90},"points":[{"x":113,"y":1868},{"x":1487,"y":1868},{"x":1487,"y":1989},{"x":113,"y":1989}]},{"type":"subject_question","x":0,"y":0,"w":0,"h":0,"box":{"x":410,"y":1690,"w":69,"h":605,"angle":-90},"points":[{"x":108,"y":1655},{"x":711,"y":1655},{"x":711,"y":1724},{"x":108,"y":1724}]},{"type":"subject_question","x":0,"y":0,"w":0,"h":0,"box":{"x":496,"y":1807,"w":110,"h":771,"angle":-90},"points":[{"x":110,"y":1752},{"x":881,"y":1752},{"x":881,"y":1861},{"x":110,"y":1861}]},{"type":"subject_question","x":0,"y":0,"w":0,"h":0,"box":{"x":545,"y":2045,"w":89,"h":867,"angle":-90},"points":[{"x":112,"y":2001},{"x":978,"y":2001},{"x":978,"y":2088},{"x":112,"y":2088}]},{"type":"subject_ansbox","x":0,"y":0,"w":0,"h":0,"box":{"x":753,"y":471,"w":30,"h":99,"angle":-90},"points":[{"x":703,"y":457},{"x":801,"y":457},{"x":801,"y":485},{"x":703,"y":486}]},{"type":"subject_ansbox","x":0,"y":0,"w":0,"h":0,"box":{"x":1186,"y":1208,"w":32,"h":97,"angle":-90},"points":[{"x":1138,"y":1193},{"x":1233,"y":1193},{"x":1233,"y":1224},{"x":1138,"y":1224}]},{"type":"subject_ansbox","x":0,"y":0,"w":0,"h":0,"box":{"x":685,"y":881,"w":31,"h":96,"angle":-90},"points":[{"x":638,"y":865},{"x":733,"y":865},{"x":733,"y":895},{"x":638,"y":895}]},{"type":"subject_ansbox","x":0,"y":0,"w":0,"h":0,"box":{"x":936,"y":210,"w":30,"h":97,"angle":-90},"points":[{"x":887,"y":195},{"x":984,"y":195},{"x":984,"y":224},{"x":887,"y":224}]},{"type":"subject_ansbox","x":0,"y":0,"w":0,"h":0,"box":{"x":812,"y":1798,"w":46,"h":139,"angle":-90},"points":[{"x":742,"y":1776},{"x":880,"y":1776},{"x":880,"y":1820},{"x":742,"y":1820}]},{"type":"subject_ansbox","x":0,"y":0,"w":0,"h":0,"box":{"x":465,"y":1957,"w":39,"h":138,"angle":-90},"points":[{"x":397,"y":1937},{"x":533,"y":1937},{"x":533,"y":1976},{"x":397,"y":1976}]},{"type":"subject_ansbox","x":0,"y":0,"w":0,"h":0,"box":{"x":1351,"y":1497,"w":31,"h":97,"angle":-90},"points":[{"x":1303,"y":1482},{"x":1398,"y":1482},{"x":1398,"y":1511},{"x":1303,"y":1511}]},{"type":"subject_ansbox","x":0,"y":0,"w":0,"h":0,"box":{"x":900,"y":2049,"w":38,"h":133,"angle":-90},"points":[{"x":833,"y":2031},{"x":966,"y":2031},{"x":966,"y":2068},{"x":833,"y":2068}]},{"type":"subject_ansbox","x":0,"y":0,"w":0,"h":0,"box":{"x":631,"y":1696,"w":35,"h":140,"angle":-90},"points":[{"x":562,"y":1679},{"x":701,"y":1679},{"x":701,"y":1713},{"x":562,"y":1713}]},{"type":"subject_ansbox","x":0,"y":0,"w":0,"h":0,"box":{"x":204,"y":1957,"w":55,"h":65,"angle":-90},"points":[{"x":172,"y":1930},{"x":235,"y":1930},{"x":235,"y":1984},{"x":172,"y":1984}]}],"height":2339,"orgHeight":2339,"orgWidth":1654,"page_id":0,"page_title":"","part_info":[{"part_title":"","pos_list":[[{"x":113,"y":183},{"x":1471,"y":183},{"x":1470,"y":1584},{"x":114,"y":1582}]],"subject_list":[{"index":0,"type":0,"num_choices":0,"prob":0,"text":"4)设R为幂级数∑$$a _ { n } x$$”的收敛半径,是实数,则( ).n==1(A)当$$\\\\sum _ { i _ { 2 n } } { r _ { 2 n } ^ { 2 n } }$$发散时,|r|≥R (B)当$$\\\\sum _ { i = 2 } ^ { 1 } { a _ { 2 n } ^ { 2 m } }$$收敛时,|r|≤Rn=1 n=1(C)当|r|≥R时, $$a _ { 2 n } r ^ { 2 n }$$发散 (D)当|r|≤R时,$$a _ { 2 n } r ^ { 2 n }$$收敛","figure_list":[[{"x":1117,"y":361},{"x":1165,"y":361},{"x":1165,"y":445},{"x":1117,"y":445}]],"table_list":[],"answer_list":[[{"x":887,"y":195},{"x":984,"y":195},{"x":984,"y":224},{"x":887,"y":224}]],"pos_list":[[{"x":115,"y":183},{"x":1333,"y":183},{"x":1333,"y":445},{"x":115,"y":445}]],"element_list":[{"type":0,"text":"4)设R为幂级数∑$$a _ { n } x$$”的收敛半径,是实数,则( ).n==1","pos_list":[[{"x":115,"y":183},{"x":990,"y":183},{"x":990,"y":254},{"x":115,"y":254}]],"content_list":[{"type":1,"prob":99,"string":"4)设R为幂级数∑","option":"","pos":[{"x":116,"y":183},{"x":432,"y":188},{"x":432,"y":228},{"x":115,"y":223}]},{"type":2,"prob":98,"string":"$$a _ { n } x$$","option":"","pos":[{"x":434,"y":198},{"x":479,"y":198},{"x":479,"y":225},{"x":434,"y":225}]},{"type":1,"prob":98,"string":"”的收敛半径,","option":"","pos":[{"x":478,"y":190},{"x":701,"y":190},{"x":701,"y":226},{"x":478,"y":226}]},{"type":1,"prob":95,"string":"是实数,则().","option":"","pos":[{"x":714,"y":190},{"x":990,"y":190},{"x":990,"y":226},{"x":714,"y":226}]},{"type":1,"prob":99,"string":"n=","option":"","pos":[{"x":382,"y":234},{"x":405,"y":234},{"x":405,"y":254},{"x":382,"y":254}]},{"type":1,"prob":99,"string":"=1","option":"","pos":[{"x":406,"y":235},{"x":422,"y":235},{"x":422,"y":250},{"x":406,"y":250}]}]},{"type":0,"text":"(A)当$$\\\\sum _ { i _ { 2 n } } { r _ { 2 n } ^ { 2 n } }$$发散时,|r|≥R (B)当$$\\\\sum _ { i = 2 } ^ { 1 } { a _ { 2 n } ^ { 2 m } }$$收敛时,|r|≤Rn=1 n=1(C)当|r|≥R时, $$a _ { 2 n } r ^ { 2 n }$$发散 (D)当|r|≤R时,$$a _ { 2 n } r ^ { 2 n }$$收敛","pos_list":[[{"x":159,"y":276},{"x":1331,"y":277},{"x":1330,"y":445},{"x":159,"y":444}]],"content_list":[{"type":1,"prob":99,"string":"(A)当","option":"","pos":[{"x":160,"y":284},{"x":264,"y":284},{"x":264,"y":324},{"x":160,"y":324}]},{"type":2,"prob":87,"string":"$$\\\\sum _ { i _ { 2 n } } { r _ { 2 n } ^ { 2 n } }$$","option":"","pos":[{"x":264,"y":277},{"x":398,"y":276},{"x":398,"y":329},{"x":265,"y":330}]},{"type":1,"prob":99,"string":"发散时,","option":"","pos":[{"x":397,"y":283},{"x":533,"y":281},{"x":534,"y":321},{"x":398,"y":322}]},{"type":1,"prob":99,"string":"|r|≥R","option":"","pos":[{"x":534,"y":285},{"x":658,"y":285},{"x":658,"y":325},{"x":534,"y":325}]},{"type":1,"prob":99,"string":"(B)当","option":"","pos":[{"x":826,"y":286},{"x":925,"y":286},{"x":925,"y":328},{"x":826,"y":328}]},{"type":2,"prob":81,"string":"$$\\\\sum _ { i = 2 } ^ { 1 } { a _ { 2 n } ^ { 2 m } }$$","option":"","pos":[{"x":925,"y":279},{"x":1056,"y":279},{"x":1056,"y":333},{"x":925,"y":333}]},{"type":1,"prob":99,"string":"收敛时,","option":"","pos":[{"x":1056,"y":286},{"x":1198,"y":286},{"x":1198,"y":328},{"x":1056,"y":328}]},{"type":1,"prob":99,"string":"|r|≤R","option":"","pos":[{"x":1198,"y":286},{"x":1319,"y":285},{"x":1320,"y":328},{"x":1198,"y":328}]},{"type":1,"prob":99,"string":"n=1","option":"","pos":[{"x":272,"y":332},{"x":311,"y":332},{"x":311,"y":345},{"x":271,"y":345}]},{"type":1,"prob":99,"string":"n=1","option":"","pos":[{"x":930,"y":334},{"x":970,"y":334},{"x":970,"y":348},{"x":930,"y":348}]},{"type":1,"prob":99,"string":"(C)当","option":"","pos":[{"x":159,"y":374},{"x":268,"y":374},{"x":268,"y":427},{"x":159,"y":427}]},{"type":1,"prob":99,"string":"|r|≥R","option":"","pos":[{"x":268,"y":380},{"x":387,"y":380},{"x":387,"y":420},{"x":268,"y":419}]},{"type":1,"prob":99,"string":"时,","option":"","pos":[{"x":387,"y":374},{"x":455,"y":374},{"x":455,"y":427},{"x":387,"y":427}]},{"type":2,"prob":98,"string":"$$a _ { 2 n } r ^ { 2 n }$$","option":"","pos":[{"x":503,"y":373},{"x":583,"y":373},{"x":583,"y":431},{"x":503,"y":431}]},{"type":1,"prob":99,"string":"发散","option":"","pos":[{"x":583,"y":374},{"x":662,"y":374},{"x":662,"y":427},{"x":583,"y":427}]},{"type":1,"prob":99,"string":"(D)当","option":"","pos":[{"x":831,"y":378},{"x":927,"y":378},{"x":927,"y":424},{"x":831,"y":424}]},{"type":1,"prob":99,"string":"|r|≤R","option":"","pos":[{"x":927,"y":379},{"x":1054,"y":379},{"x":1054,"y":424},{"x":927,"y":424}]},{"type":1,"prob":99,"string":"时,","option":"","pos":[{"x":1054,"y":378},{"x":1122,"y":378},{"x":1122,"y":424},{"x":1054,"y":424}]},{"type":1,"prob":100,"string":"","option":"","pos":[{"x":1117,"y":361},{"x":1165,"y":361},{"x":1165,"y":445},{"x":1117,"y":445}]},{"type":2,"prob":99,"string":"$$a _ { 2 n } r ^ { 2 n }$$","option":"","pos":[{"x":1162,"y":372},{"x":1249,"y":372},{"x":1249,"y":430},{"x":1162,"y":430}]},{"type":1,"prob":99,"string":"收敛","option":"","pos":[{"x":1248,"y":378},{"x":1331,"y":378},{"x":1331,"y":424},{"x":1248,"y":424}]}]}]},{"index":1,"type":0,"num_choices":0,"prob":0,"text":"5)若矩阵A经过初等列变换化成B,则( ).(A)存在矩阵P,使得PA=B(B)存在矩阵P,使得BP=A(C)存在矩阵P,使得PB=A(D)方程组AX=0与BX=0同解","figure_list":[],"table_list":[],"answer_list":[[{"x":703,"y":457},{"x":801,"y":457},{"x":801,"y":485},{"x":703,"y":486}]],"pos_list":[[{"x":113,"y":451},{"x":812,"y":451},{"x":812,"y":697},{"x":113,"y":697}]],"element_list":[{"type":0,"text":"5)若矩阵A经过初等列变换化成B,则( ).","pos_list":[[{"x":114,"y":455},{"x":812,"y":459},{"x":811,"y":486},{"x":114,"y":483}]],"content_list":[{"type":1,"prob":99,"string":"5)若矩阵A经过初等列变换化成B,则().","option":"","pos":[{"x":114,"y":455},{"x":812,"y":459},{"x":811,"y":486},{"x":114,"y":483}]}]},{"type":0,"text":"(A)存在矩阵P,使得PA=B","pos_list":[[{"x":160,"y":508},{"x":608,"y":508},{"x":608,"y":535},{"x":160,"y":535}]],"content_list":[{"type":1,"prob":99,"string":"(A)存在矩阵P,使得PA=B","option":"","pos":[{"x":160,"y":508},{"x":608,"y":508},{"x":608,"y":535},{"x":160,"y":535}]}]},{"type":0,"text":"(B)存在矩阵P,使得BP=A","pos_list":[[{"x":161,"y":559},{"x":602,"y":559},{"x":602,"y":587},{"x":161,"y":587}]],"content_list":[{"type":1,"prob":99,"string":"(B)存在矩阵P,使得BP=A","option":"","pos":[{"x":161,"y":559},{"x":602,"y":559},{"x":602,"y":587},{"x":161,"y":587}]}]},{"type":0,"text":"(C)存在矩阵P,使得PB=A","pos_list":[[{"x":161,"y":611},{"x":603,"y":611},{"x":603,"y":638},{"x":161,"y":639}]],"content_list":[{"type":1,"prob":99,"string":"(C)存在矩阵P,使得PB=A","option":"","pos":[{"x":161,"y":611},{"x":603,"y":611},{"x":603,"y":638},{"x":161,"y":639}]}]},{"type":0,"text":"(D)方程组AX=0与BX=0同解","pos_list":[[{"x":160,"y":660},{"x":684,"y":659},{"x":684,"y":693},{"x":160,"y":694}]],"content_list":[{"type":1,"prob":94,"string":"(D)方程组","option":"","pos":[{"x":160,"y":662},{"x":335,"y":662},{"x":335,"y":690},{"x":160,"y":690}]},{"type":1,"prob":99,"string":"AX=0","option":"","pos":[{"x":335,"y":660},{"x":449,"y":660},{"x":449,"y":692},{"x":336,"y":692}]},{"type":1,"prob":99,"string":"与","option":"","pos":[{"x":449,"y":662},{"x":499,"y":662},{"x":499,"y":690},{"x":449,"y":690}]},{"type":1,"prob":99,"string":"BX=0","option":"","pos":[{"x":499,"y":660},{"x":606,"y":659},{"x":606,"y":693},{"x":499,"y":693}]},{"type":1,"prob":99,"string":"同解","option":"","pos":[{"x":606,"y":663},{"x":684,"y":663},{"x":684,"y":690},{"x":606,"y":690}]}]}]},{"index":2,"type":0,"num_choices":0,"prob":0,"text":"6)已知直线与直线相交于一点,记向量  =1,2,3,3,则( ).$$\\\\left( A \\\\right) \\\\alpha _ { 1 }$$可由$$a _ { 2 } , a _ { 3 }$$线性表示 $$\\\\left( B \\\\right) \\\\alpha _ { 2 }$$可由$$\\\\alpha _ { 1 } , \\\\alpha _ { 3 }$$线性表示$$\\\\left( C \\\\right) \\\\alpha _ { 3 }$$可由$$\\\\alpha _ { 1 } , \\\\alpha _ { 2 }$$线性表示 $$\\\\left( D \\\\right) \\\\alpha _ { 1 } , \\\\alpha _ { 2 } , \\\\alpha _ { 3 }$$线性无关","figure_list":[[{"x":352,"y":820},{"x":412,"y":820},{"x":412,"y":949},{"x":352,"y":949}],[{"x":910,"y":719},{"x":1282,"y":719},{"x":1282,"y":788},{"x":910,"y":788}]],"table_list":[[{"x":364,"y":719},{"x":752,"y":719},{"x":752,"y":792},{"x":364,"y":792}]],"answer_list":[[{"x":638,"y":865},{"x":733,"y":865},{"x":733,"y":895},{"x":638,"y":895}]],"pos_list":[[{"x":115,"y":709},{"x":1481,"y":709},{"x":1481,"y":1060},{"x":115,"y":1060}]],"element_list":[{"type":0,"text":"6)已知直线与直线相交于一点,记向量  =1,2,3,3,则( ).","pos_list":[[{"x":115,"y":717},{"x":1471,"y":720},{"x":1470,"y":952},{"x":114,"y":948}]],"content_list":[{"type":1,"prob":99,"string":"6)已知直线","option":"","pos":[{"x":115,"y":735},{"x":313,"y":736},{"x":313,"y":764},{"x":115,"y":764}]},{"type":1,"prob":100,"string":"","option":"","pos":[{"x":364,"y":719},{"x":752,"y":719},{"x":752,"y":792},{"x":364,"y":792}]},{"type":1,"prob":76,"string":"与直线","option":"","pos":[{"x":745,"y":735},{"x":862,"y":737},{"x":862,"y":766},{"x":745,"y":764}]},{"type":1,"prob":100,"string":"","option":"","pos":[{"x":910,"y":719},{"x":1282,"y":719},{"x":1282,"y":788},{"x":910,"y":788}]},{"type":1,"prob":90,"string":"相交于一点,","option":"","pos":[{"x":1284,"y":727},{"x":1471,"y":729},{"x":1470,"y":787},{"x":1283,"y":786}]},{"type":1,"prob":99,"string":"记向量","option":"","pos":[{"x":162,"y":865},{"x":277,"y":865},{"x":277,"y":894},{"x":162,"y":893}]},{"type":1,"prob":100,"string":"","option":"","pos":[{"x":352,"y":820},{"x":412,"y":820},{"x":412,"y":949},{"x":352,"y":949}]},{"type":1,"prob":99,"string":"=1,2,3,","option":"","pos":[{"x":470,"y":861},{"x":595,"y":861},{"x":595,"y":898},{"x":470,"y":898}]},{"type":1,"prob":87,"string":"3,则().","option":"","pos":[{"x":576,"y":867},{"x":739,"y":866},{"x":739,"y":896},{"x":576,"y":897}]}]},{"type":0,"text":"$$\\\\left( A \\\\right) \\\\alpha _ { 1 }$$可由$$a _ { 2 } , a _ { 3 }$$线性表示 $$\\\\left( B \\\\right) \\\\alpha _ { 2 }$$可由$$\\\\alpha _ { 1 } , \\\\alpha _ { 3 }$$线性表示$$\\\\left( C \\\\right) \\\\alpha _ { 3 }$$可由$$\\\\alpha _ { 1 } , \\\\alpha _ { 2 }$$线性表示 $$\\\\left( D \\\\right) \\\\alpha _ { 1 } , \\\\alpha _ { 2 } , \\\\alpha _ { 3 }$$线性无关","pos_list":[[{"x":162,"y":967},{"x":1243,"y":974},{"x":1242,"y":1063},{"x":162,"y":1057}]],"content_list":[{"type":2,"prob":95,"string":"$$\\\\left( A \\\\right) \\\\alpha _ { 1 }$$","option":"","pos":[{"x":164,"y":970},{"x":258,"y":970},{"x":258,"y":1006},{"x":164,"y":1006}]},{"type":1,"prob":99,"string":"可由","option":"","pos":[{"x":258,"y":973},{"x":344,"y":973},{"x":343,"y":1001},{"x":258,"y":1001}]},{"type":2,"prob":96,"string":"$$a _ { 2 } , a _ { 3 }$$","option":"","pos":[{"x":344,"y":973},{"x":437,"y":974},{"x":436,"y":1007},{"x":343,"y":1006}]},{"type":1,"prob":99,"string":"线性表示","option":"","pos":[{"x":437,"y":974},{"x":584,"y":974},{"x":584,"y":1003},{"x":437,"y":1002}]},{"type":2,"prob":97,"string":"$$\\\\left( B \\\\right) \\\\alpha _ { 2 }$$","option":"","pos":[{"x":826,"y":971},{"x":916,"y":972},{"x":916,"y":1008},{"x":826,"y":1007}]},{"type":1,"prob":99,"string":"可由","option":"","pos":[{"x":916,"y":974},{"x":1001,"y":975},{"x":1001,"y":1003},{"x":916,"y":1003}]},{"type":2,"prob":98,"string":"$$\\\\alpha _ { 1 } , \\\\alpha _ { 3 }$$","option":"","pos":[{"x":1001,"y":973},{"x":1097,"y":973},{"x":1097,"y":1009},{"x":1001,"y":1009}]},{"type":1,"prob":99,"string":"线性表示","option":"","pos":[{"x":1097,"y":975},{"x":1243,"y":975},{"x":1243,"y":1004},{"x":1097,"y":1003}]},{"type":2,"prob":97,"string":"$$\\\\left( C \\\\right) \\\\alpha _ { 3 }$$","option":"","pos":[{"x":162,"y":1022},{"x":255,"y":1022},{"x":255,"y":1056},{"x":162,"y":1056}]},{"type":1,"prob":99,"string":"可由","option":"","pos":[{"x":255,"y":1024},{"x":339,"y":1025},{"x":339,"y":1053},{"x":255,"y":1053}]},{"type":2,"prob":98,"string":"$$\\\\alpha _ { 1 } , \\\\alpha _ { 2 }$$","option":"","pos":[{"x":339,"y":1025},{"x":433,"y":1025},{"x":433,"y":1058},{"x":339,"y":1058}]},{"type":1,"prob":99,"string":"线性表示","option":"","pos":[{"x":433,"y":1026},{"x":580,"y":1026},{"x":580,"y":1054},{"x":433,"y":1054}]},{"type":2,"prob":98,"string":"$$\\\\left( D \\\\right) \\\\alpha _ { 1 } , \\\\alpha _ { 2 } , \\\\alpha _ { 3 }$$","option":"","pos":[{"x":826,"y":1024},{"x":1027,"y":1024},{"x":1027,"y":1060},{"x":826,"y":1060}]},{"type":1,"prob":99,"string":"线性无关","option":"","pos":[{"x":1027,"y":1027},{"x":1173,"y":1026},{"x":1173,"y":1054},{"x":1027,"y":1055}]}]}]},{"index":3,"type":0,"num_choices":0,"prob":0,"text":"7)设A,B,C为三个随机事件,且$$P \\\\left( A \\\\right) = P \\\\left( B \\\\right) = P \\\\left( C \\\\right) = \\\\frac { 1 } { 4 } , P \\\\left( A B \\\\right) = 0 ,$$$$P \\\\left( A C \\\\right) = P \\\\left( B C \\\\right) = \\\\frac { 1 } { 1 2 } ,$$,则A,B,C中恰有一个事件发生的概率为( ).$$\\\\left( A \\\\right) \\\\frac { 3 } { 4 }$$ $$\\\\left( B \\\\right) \\\\frac { 2 } { 3 }$$ $$\\\\left( C \\\\right) \\\\frac { 1 } { 2 }$$ $$\\\\left( D \\\\right) \\\\frac { 5 } { 1 2 }$$","figure_list":[],"table_list":[],"answer_list":[[{"x":1138,"y":1193},{"x":1233,"y":1193},{"x":1233,"y":1224},{"x":1138,"y":1224}]],"pos_list":[[{"x":112,"y":1067},{"x":1284,"y":1067},{"x":1284,"y":1347},{"x":112,"y":1347}]],"element_list":[{"type":0,"text":"7)设A,B,C为三个随机事件,且$$P \\\\left( A \\\\right) = P \\\\left( B \\\\right) = P \\\\left( C \\\\right) = \\\\frac { 1 } { 4 } , P \\\\left( A B \\\\right) = 0 ,$$$$P \\\\left( A C \\\\right) = P \\\\left( B C \\\\right) = \\\\frac { 1 } { 1 2 } ,$$,则A,B,C中恰有一个事件发生的概率为( ).","pos_list":[[{"x":114,"y":1070},{"x":1250,"y":1067},{"x":1251,"y":1244},{"x":115,"y":1246}]],"content_list":[{"type":1,"prob":99,"string":"7)设","option":"","pos":[{"x":115,"y":1089},{"x":210,"y":1089},{"x":210,"y":1140},{"x":115,"y":1140}]},{"type":1,"prob":99,"string":"A,B,C","option":"","pos":[{"x":210,"y":1094},{"x":316,"y":1093},{"x":316,"y":1128},{"x":210,"y":1129}]},{"type":1,"prob":99,"string":"为三个随机事件,且","option":"","pos":[{"x":316,"y":1088},{"x":627,"y":1088},{"x":627,"y":1139},{"x":316,"y":1140}]},{"type":2,"prob":99,"string":"$$P \\\\left( A \\\\right) = P \\\\left( B \\\\right) = P \\\\left( C \\\\right) = \\\\frac { 1 } { 4 } , P \\\\left( A B \\\\right) = 0 ,$$","option":"","pos":[{"x":626,"y":1069},{"x":1250,"y":1067},{"x":1250,"y":1157},{"x":627,"y":1159}]},{"type":2,"prob":99,"string":"$$P \\\\left( A C \\\\right) = P \\\\left( B C \\\\right) = \\\\frac { 1 } { 1 2 } ,$$","option":"","pos":[{"x":158,"y":1169},{"x":516,"y":1169},{"x":516,"y":1245},{"x":158,"y":1246}]},{"type":1,"prob":99,"string":",则","option":"","pos":[{"x":505,"y":1193},{"x":561,"y":1193},{"x":561,"y":1224},{"x":505,"y":1224}]},{"type":1,"prob":99,"string":"A,B","option":"","pos":[{"x":561,"y":1187},{"x":629,"y":1187},{"x":629,"y":1230},{"x":561,"y":1230}]},{"type":1,"prob":98,"string":",C中恰有一个事件发生的概率为().","option":"","pos":[{"x":629,"y":1193},{"x":1246,"y":1193},{"x":1246,"y":1223},{"x":629,"y":1223}]}]},{"type":0,"text":"$$\\\\left( A \\\\right) \\\\frac { 3 } { 4 }$$ $$\\\\left( B \\\\right) \\\\frac { 2 } { 3 }$$ $$\\\\left( C \\\\right) \\\\frac { 1 } { 2 }$$ $$\\\\left( D \\\\right) \\\\frac { 5 } { 1 2 }$$","pos_list":[[{"x":159,"y":1262},{"x":1272,"y":1262},{"x":1272,"y":1341},{"x":159,"y":1341}]],"content_list":[{"type":2,"prob":99,"string":"$$\\\\left( A \\\\right) \\\\frac { 3 } { 4 }$$","option":"","pos":[{"x":159,"y":1262},{"x":262,"y":1262},{"x":262,"y":1339},{"x":159,"y":1339}]},{"type":2,"prob":99,"string":"$$\\\\left( B \\\\right) \\\\frac { 2 } { 3 }$$","option":"","pos":[{"x":481,"y":1263},{"x":576,"y":1263},{"x":576,"y":1340},{"x":481,"y":1340}]},{"type":2,"prob":99,"string":"$$\\\\left( C \\\\right) \\\\frac { 1 } { 2 }$$","option":"","pos":[{"x":829,"y":1263},{"x":920,"y":1263},{"x":920,"y":1341},{"x":829,"y":1341}]},{"type":2,"prob":99,"string":"$$\\\\left( D \\\\right) \\\\frac { 5 } { 1 2 }$$","option":"","pos":[{"x":1169,"y":1265},{"x":1272,"y":1265},{"x":1272,"y":1340},{"x":1169,"y":1340}]}]}]},{"index":4,"type":0,"num_choices":0,"prob":0,"text":"\\\\left.8)设$$X _ { 1 } , X _ { 2 } , \\\\cdots , X _ { 1 0 0 }$$为来自总体X的简单随机样本,其中$$P \\\\left\\\\{ X = 0 \\\\right\\\\} = P \\\\left\\\\{ X = 1 \\\\right\\\\} = \\\\frac { 1 } { 2 } , \\\\varphi \\\\left( x \\\\right.$$100表示标准正态分布函数,利用中心极限定理可得P{2 $$X _ { i } \\\\le 5 5$$}的近似值为( )i=1(A)1- (1) (B) (1) (C)1-φ(0.2) (D)ϕ(0.2)","figure_list":[],"table_list":[],"answer_list":[[{"x":1303,"y":1482},{"x":1398,"y":1482},{"x":1398,"y":1511},{"x":1303,"y":1511}]],"pos_list":[[{"x":103,"y":1356},{"x":1490,"y":1356},{"x":1490,"y":1583},{"x":103,"y":1583}]],"element_list":[{"type":0,"text":"\\\\left.8)设$$X _ { 1 } , X _ { 2 } , \\\\cdots , X _ { 1 0 0 }$$为来自总体X的简单随机样本,其中$$P \\\\left\\\\{ X = 0 \\\\right\\\\} = P \\\\left\\\\{ X = 1 \\\\right\\\\} = \\\\frac { 1 } { 2 } , \\\\varphi \\\\left( x \\\\right.$$100表示标准正态分布函数,利用中心极限定理可得P{2 $$X _ { i } \\\\le 5 5$$}的近似值为( )i=1","pos_list":[[{"x":113,"y":1363},{"x":1469,"y":1356},{"x":1470,"y":1536},{"x":114,"y":1542}]],"content_list":[{"type":1,"prob":92,"string":"\\\\left.8)","option":"","pos":[{"x":113,"y":1378},{"x":144,"y":1378},{"x":144,"y":1412},{"x":113,"y":1412}]},{"type":1,"prob":98,"string":"设","option":"","pos":[{"x":144,"y":1382},{"x":196,"y":1382},{"x":196,"y":1446},{"x":144,"y":1446}]},{"type":2,"prob":99,"string":"$$X _ { 1 } , X _ { 2 } , \\\\cdots , X _ { 1 0 0 }$$","option":"","pos":[{"x":196,"y":1378},{"x":432,"y":1376},{"x":432,"y":1415},{"x":196,"y":1416}]},{"type":1,"prob":98,"string":"为来自总体X的简单随机样本,其中","option":"","pos":[{"x":432,"y":1381},{"x":989,"y":1373},{"x":989,"y":1431},{"x":433,"y":1439}]},{"type":2,"prob":95,"string":"$$P \\\\left\\\\{ X = 0 \\\\right\\\\} = P \\\\left\\\\{ X = 1 \\\\right\\\\} = \\\\frac { 1 } { 2 } , \\\\varphi \\\\left( x \\\\right.$$","option":"","pos":[{"x":989,"y":1359},{"x":1469,"y":1356},{"x":1469,"y":1436},{"x":989,"y":1438}]},{"type":1,"prob":99,"string":"100","option":"","pos":[{"x":930,"y":1453},{"x":960,"y":1453},{"x":960,"y":1469},{"x":930,"y":1469}]},{"type":1,"prob":99,"string":"表示标准正态分布函数,利用中心极限定理可得","option":"","pos":[{"x":157,"y":1479},{"x":875,"y":1479},{"x":875,"y":1516},{"x":157,"y":1516}]},{"type":1,"prob":98,"string":"P{","option":"","pos":[{"x":875,"y":1480},{"x":913,"y":1480},{"x":913,"y":1513},{"x":875,"y":1513}]},{"type":1,"prob":98,"string":"2","option":"","pos":[{"x":918,"y":1465},{"x":956,"y":1465},{"x":956,"y":1514},{"x":918,"y":1514}]},{"type":2,"prob":98,"string":"$$X _ { i } \\\\le 5 5$$","option":"","pos":[{"x":977,"y":1472},{"x":1106,"y":1472},{"x":1106,"y":1521},{"x":977,"y":1521}]},{"type":1,"prob":99,"string":"}的近似值为()","option":"","pos":[{"x":1106,"y":1481},{"x":1397,"y":1480},{"x":1397,"y":1511},{"x":1106,"y":1512}]},{"type":1,"prob":99,"string":"i=1","option":"","pos":[{"x":929,"y":1523},{"x":961,"y":1523},{"x":961,"y":1538},{"x":929,"y":1538}]}]},{"type":0,"text":"(A)1- (1) (B) (1) (C)1-φ(0.2) (D)ϕ(0.2)","pos_list":[[{"x":156,"y":1545},{"x":1335,"y":1547},{"x":1335,"y":1584},{"x":156,"y":1582}]],"content_list":[{"type":1,"prob":96,"string":"(A)1-(1)","option":"","pos":[{"x":156,"y":1550},{"x":357,"y":1550},{"x":357,"y":1579},{"x":156,"y":1578}]},{"type":1,"prob":93,"string":"(B)(1)","option":"","pos":[{"x":475,"y":1551},{"x":609,"y":1551},{"x":609,"y":1579},{"x":475,"y":1578}]},{"type":1,"prob":96,"string":"(C)1-φ(0.2)","option":"","pos":[{"x":825,"y":1549},{"x":1045,"y":1549},{"x":1045,"y":1583},{"x":825,"y":1583}]},{"type":1,"prob":94,"string":"(D)ϕ(0.2)","option":"","pos":[{"x":1169,"y":1547},{"x":1335,"y":1547},{"x":1335,"y":1583},{"x":1169,"y":1583}]}]}]}]},{"part_title":"二、填空题(9~14小题,每小题4分,共24分.请将答案写在题中的横线上.)","pos_list":[[{"x":109,"y":1602},{"x":1471,"y":1603},{"x":1471,"y":2092},{"x":109,"y":2086}]],"subject_list":[{"index":0,"type":1,"num_choices":0,"prob":0,"text":"____","figure_list":[[{"x":178,"y":1642},{"x":531,"y":1642},{"x":531,"y":1733},{"x":178,"y":1733}]],"table_list":[],"answer_list":[[{"x":562,"y":1679},{"x":701,"y":1679},{"x":701,"y":1713},{"x":562,"y":1713}]],"pos_list":[[{"x":108,"y":1642},{"x":711,"y":1642},{"x":711,"y":1736},{"x":108,"y":1736}]],"element_list":[{"type":0,"text":"____","pos_list":[[{"x":178,"y":1642},{"x":698,"y":1642},{"x":698,"y":1733},{"x":178,"y":1733}]],"content_list":[{"type":1,"prob":100,"string":"","option":"","pos":[{"x":178,"y":1642},{"x":531,"y":1642},{"x":531,"y":1733},{"x":178,"y":1733}]},{"type":1,"prob":100,"string":"____","option":"","pos":[{"x":564,"y":1697},{"x":698,"y":1697},{"x":698,"y":1709},{"x":564,"y":1709}]}]}]},{"index":1,"type":12,"num_choices":0,"prob":0,"text":"","figure_list":[[{"x":147,"y":1758},{"x":896,"y":1758},{"x":896,"y":1850},{"x":147,"y":1850}]],"table_list":[],"answer_list":[[{"x":0,"y":1745},{"x":1654,"y":1745},{"x":1654,"y":1865},{"x":0,"y":1865}]],"pos_list":[[{"x":109,"y":1745},{"x":896,"y":1745},{"x":896,"y":1861},{"x":109,"y":1861}]],"element_list":[]},{"index":2,"type":1,"num_choices":0,"prob":0,"text":"11)设函数f(x)满足f\'\'(x)+af\'(x)+f(x)=0(a&gt;0),f(0)=m,f\'(0)=n,则f(x)dx=____","figure_list":[],"table_list":[],"answer_list":[[{"x":397,"y":1937},{"x":533,"y":1937},{"x":533,"y":1976},{"x":397,"y":1976}],[{"x":172,"y":1930},{"x":235,"y":1930},{"x":235,"y":1984},{"x":172,"y":1984}]],"pos_list":[[{"x":110,"y":1865},{"x":1487,"y":1865},{"x":1487,"y":1989},{"x":110,"y":1989}]],"element_list":[{"type":0,"text":"11)设函数f(x)满足f\'\'(x)+af\'(x)+f(x)=0(a&gt;0),f(0)=m,f\'(0)=n,则f(x)dx=____","pos_list":[[{"x":110,"y":1865},{"x":1471,"y":1865},{"x":1471,"y":1988},{"x":110,"y":1988}]],"content_list":[{"type":1,"prob":99,"string":"11)设函数f(x)满足","option":"","pos":[{"x":110,"y":1876},{"x":466,"y":1875},{"x":466,"y":1905},{"x":110,"y":1907}]},{"type":1,"prob":98,"string":"f\'\'(x)+af\'(x)+f(x)=0(a&gt;0),","option":"","pos":[{"x":466,"y":1868},{"x":1050,"y":1865},{"x":1051,"y":1911},{"x":466,"y":1914}]},{"type":1,"prob":99,"string":"f(0)=m,f\'(0)=n,","option":"","pos":[{"x":1100,"y":1868},{"x":1438,"y":1870},{"x":1438,"y":1910},{"x":1100,"y":1909}]},{"type":1,"prob":99,"string":"则","option":"","pos":[{"x":1438,"y":1870},{"x":1471,"y":1870},{"x":1471,"y":1903},{"x":1438,"y":1903}]},{"type":1,"prob":99,"string":"f(x)dx=","option":"","pos":[{"x":222,"y":1929},{"x":391,"y":1929},{"x":391,"y":1988},{"x":222,"y":1988}]},{"type":1,"prob":100,"string":"____","option":"","pos":[{"x":397,"y":1962},{"x":532,"y":1962},{"x":532,"y":1974},{"x":397,"y":1974}]}]}]},{"index":3,"type":12,"num_choices":0,"prob":0,"text":"12)设函数f(x$$f \\\\left( x , y \\\\right) = \\\\int _ { 0 } ^ { x y } e ^ { x ^ { 2 } } d t ,$$则 ____","figure_list":[[{"x":632,"y":2012},{"x":723,"y":2012},{"x":723,"y":2085},{"x":632,"y":2085}]],"table_list":[],"answer_list":[[{"x":0,"y":2001},{"x":1654,"y":2001},{"x":1654,"y":2339},{"x":0,"y":2339}]],"pos_list":[[{"x":109,"y":2001},{"x":978,"y":2001},{"x":978,"y":2094},{"x":109,"y":2094}]],"element_list":[{"type":0,"text":"12)设函数f(x$$f \\\\left( x , y \\\\right) = \\\\int _ { 0 } ^ { x y } e ^ { x ^ { 2 } } d t ,$$则 ____","pos_list":[[{"x":110,"y":2004},{"x":969,"y":2009},{"x":968,"y":2092},{"x":109,"y":2086}]],"content_list":[{"type":1,"prob":99,"string":"12)设函数f(x","option":"","pos":[{"x":109,"y":2031},{"x":351,"y":2033},{"x":351,"y":2061},{"x":109,"y":2059}]},{"type":2,"prob":98,"string":"$$f \\\\left( x , y \\\\right) = \\\\int _ { 0 } ^ { x y } e ^ { x ^ { 2 } } d t ,$$","option":"","pos":[{"x":282,"y":2005},{"x":592,"y":2007},{"x":592,"y":2089},{"x":281,"y":2087}]},{"type":1,"prob":99,"string":"则","option":"","pos":[{"x":591,"y":2017},{"x":633,"y":2017},{"x":633,"y":2082},{"x":591,"y":2082}]},{"type":1,"prob":100,"string":"","option":"","pos":[{"x":632,"y":2012},{"x":723,"y":2012},{"x":723,"y":2085},{"x":632,"y":2085}]},{"type":1,"prob":100,"string":"____","option":"","pos":[{"x":832,"y":2055},{"x":969,"y":2055},{"x":969,"y":2067},{"x":832,"y":2067}]}]}]}]}],"prism_version":"1.0.9","prism_wnum":0,"width":1654}', 'RequestId': '277E19D6-4770-5660-8B94-CF249C30D11A'}}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