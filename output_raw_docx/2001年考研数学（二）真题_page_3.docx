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10:07:43 GMT', 'content-type': 'application/json;charset=utf-8', 'content-length': '9689', 'connection': 'keep-alive', 'keep-alive': 'timeout=25', 'vary': 'Accept-Encoding', 'access-control-allow-origin': '*', 'access-control-expose-headers': '*', 'x-acs-request-id': 'E525C2DE-6257-5446-80C6-ABF57B37D7BD', 'x-acs-trace-id': '3e8a55bb6b8cc6464b1dc117f1c3bf4f', 'etag': '9W6Sw789cLmlqH0jHEi3z0g9'}, 'statusCode': 200, 'body': {'Data': '{"algo_version":"","doc_layout":[{"layout_type":"text","pos":[{"x":69,"y":1003},{"x":69,"y":1103},{"x":1569,"y":1103},{"x":1569,"y":1003}]},{"layout_type":"text","pos":[{"x":76,"y":138},{"x":76,"y":262},{"x":1573,"y":261},{"x":1573,"y":138}]},{"layout_type":"text","pos":[{"x":78,"y":631},{"x":78,"y":670},{"x":417,"y":670},{"x":417,"y":631}]},{"layout_type":"text","pos":[{"x":77,"y":952},{"x":77,"y":990},{"x":419,"y":990},{"x":419,"y":952}]},{"layout_type":"text","pos":[{"x":78,"y":433},{"x":78,"y":476},{"x":927,"y":476},{"x":927,"y":433}]},{"layout_type":"text","pos":[{"x":77,"y":378},{"x":77,"y":423},{"x":1079,"y":423},{"x":1079,"y":378}]},{"layout_type":"text","pos":[{"x":81,"y":500},{"x":81,"y":554},{"x":1083,"y":554},{"x":1083,"y":500}]},{"layout_type":"text","pos":[{"x":74,"y":682},{"x":74,"y":835},{"x":1568,"y":834},{"x":1568,"y":682}]},{"layout_type":"text","pos":[{"x":77,"y":327},{"x":77,"y":368},{"x":382,"y":368},{"x":382,"y":327}]},{"layout_type":"text","pos":[{"x":79,"y":498},{"x":79,"y":608},{"x":1085,"y":608},{"x":1085,"y":498}]},{"layout_type":"text","pos":[{"x":78,"y":326},{"x":78,"y":423},{"x":1079,"y":423},{"x":1079,"y":326}]}],"doc_sptext":[{"layout_type":"bold","pos":[{"x":80,"y":330},{"x":80,"y":365},{"x":382,"y":365},{"x":382,"y":330}]},{"layout_type":"bold","pos":[{"x":83,"y":953},{"x":83,"y":988},{"x":419,"y":988},{"x":419,"y":953}]},{"layout_type":"bold","pos":[{"x":79,"y":850},{"x":79,"y":878},{"x":105,"y":879},{"x":105,"y":850}]},{"layout_type":"bold","pos":[{"x":82,"y":634},{"x":82,"y":668},{"x":416,"y":668},{"x":416,"y":634}]}],"doc_subfield":[{"layout_type":"single","pos":[{"x":67,"y":2},{"x":67,"y":1107},{"x":1580,"y":1107},{"x":1580,"y":2}]}],"figure":[{"type":"subject_big_bracket","x":306,"y":690,"w":174,"h":137,"box":{"x":0,"y":0,"w":0,"h":0,"angle":-90},"points":[{"x":306,"y":690},{"x":480,"y":690},{"x":480,"y":827},{"x":306,"y":827}]},{"type":"subject_big_bracket","x":575,"y":686,"w":170,"h":142,"box":{"x":0,"y":0,"w":0,"h":0,"angle":-90},"points":[{"x":575,"y":686},{"x":745,"y":686},{"x":745,"y":828},{"x":575,"y":828}]},{"type":"subject_question","x":0,"y":0,"w":0,"h":0,"box":{"x":577,"y":455,"w":252,"h":1018,"angle":-90},"points":[{"x":69,"y":329},{"x":1086,"y":330},{"x":1086,"y":581},{"x":69,"y":580}]},{"type":"subject_question","x":0,"y":0,"w":0,"h":0,"box":{"x":821,"y":783,"w":179,"h":1529,"angle":-90},"points":[{"x":56,"y":693},{"x":1586,"y":693},{"x":1586,"y":872},{"x":57,"y":872}]}],"height":2339,"orgHeight":2339,"orgWidth":1654,"page_id":0,"page_title":"","part_info":[{"part_title":"十、(本题满分8分)","pos_list":[[{"x":77,"y":329},{"x":1084,"y":332},{"x":1084,"y":568},{"x":77,"y":571}]],"subject_list":[{"index":0,"type":15,"num_choices":0,"prob":0,"text":"十、(本题满分8分)[-a,a](a&gt;0)设f(x)在区间 上具有二阶连续导数,f(0)=0.(1)写出f(x)的带拉格朗日余项的一阶麦克劳林公式;(2)证明在[-a,a]上至少存在一点$$a ^ { 3 } f \' \\\\left( n \\\\right) = 3 \\\\int _ { - a } ^ { a } f \\\\left( x \\\\right) d x .$$n,使","figure_list":[],"table_list":[],"answer_list":[[{"x":0,"y":329},{"x":1654,"y":329},{"x":1654,"y":684},{"x":0,"y":684}]],"pos_list":[[{"x":69,"y":329},{"x":1086,"y":329},{"x":1086,"y":581},{"x":69,"y":580}]],"element_list":[{"type":0,"text":"十、(本题满分8分)","pos_list":[[{"x":78,"y":329},{"x":383,"y":332},{"x":382,"y":363},{"x":77,"y":360}]],"content_list":[{"type":1,"prob":99,"string":"十、(本题满分8分)","option":"","pos":[{"x":78,"y":329},{"x":383,"y":332},{"x":382,"y":363},{"x":77,"y":360}]}]},{"type":0,"text":"[-a,a](a&gt;0)","pos_list":[[{"x":310,"y":380},{"x":568,"y":380},{"x":568,"y":423},{"x":310,"y":423}]],"content_list":[{"type":1,"prob":99,"string":"[-a,a](a&gt;0)","option":"","pos":[{"x":310,"y":380},{"x":568,"y":380},{"x":568,"y":423},{"x":310,"y":423}]}]},{"type":0,"text":"设f(x)在区间 上具有二阶连续导数,f(0)=0.","pos_list":[[{"x":78,"y":381},{"x":1080,"y":381},{"x":1080,"y":423},{"x":78,"y":423}]],"content_list":[{"type":1,"prob":96,"string":"设f(x)在区间","option":"","pos":[{"x":78,"y":385},{"x":310,"y":385},{"x":310,"y":416},{"x":78,"y":416}]},{"type":1,"prob":99,"string":"上具有二阶连续导数,","option":"","pos":[{"x":568,"y":385},{"x":918,"y":385},{"x":918,"y":416},{"x":568,"y":416}]},{"type":1,"prob":99,"string":"f(0)=0.","option":"","pos":[{"x":918,"y":381},{"x":1080,"y":381},{"x":1080,"y":422},{"x":918,"y":423}]}]},{"type":0,"text":"(1)写出f(x)的带拉格朗日余项的一阶麦克劳林公式;","pos_list":[[{"x":78,"y":437},{"x":926,"y":439},{"x":926,"y":470},{"x":78,"y":468}]],"content_list":[{"type":1,"prob":99,"string":"(1)写出f(x)的带拉格朗日余项的一阶麦克劳林公式;","option":"","pos":[{"x":78,"y":437},{"x":926,"y":439},{"x":926,"y":470},{"x":78,"y":468}]}]},{"type":0,"text":"(2)证明在[-a,a]上至少存在一点$$a ^ { 3 } f \' \\\\left( n \\\\right) = 3 \\\\int _ { - a } ^ { a } f \\\\left( x \\\\right) d x .$$","pos_list":[[{"x":77,"y":488},{"x":1084,"y":486},{"x":1084,"y":568},{"x":78,"y":571}]],"content_list":[{"type":1,"prob":99,"string":"(2)证明在","option":"","pos":[{"x":77,"y":508},{"x":253,"y":507},{"x":254,"y":547},{"x":78,"y":547}]},{"type":1,"prob":99,"string":"[-a,a]","option":"","pos":[{"x":253,"y":505},{"x":383,"y":505},{"x":383,"y":547},{"x":254,"y":548}]},{"type":1,"prob":99,"string":"上至少存在一点","option":"","pos":[{"x":383,"y":507},{"x":652,"y":506},{"x":652,"y":546},{"x":383,"y":546}]},{"type":2,"prob":97,"string":"$$a ^ { 3 } f \' \\\\left( n \\\\right) = 3 \\\\int _ { - a } ^ { a } f \\\\left( x \\\\right) d x .$$","option":"","pos":[{"x":735,"y":487},{"x":1084,"y":486},{"x":1084,"y":568},{"x":735,"y":569}]}]},{"type":0,"text":"n,使","pos_list":[[{"x":652,"y":506},{"x":735,"y":506},{"x":735,"y":546},{"x":652,"y":546}]],"content_list":[{"type":1,"prob":95,"string":"n,","option":"","pos":[{"x":652,"y":511},{"x":688,"y":511},{"x":688,"y":546},{"x":652,"y":546}]},{"type":1,"prob":99,"string":"使","option":"","pos":[{"x":687,"y":506},{"x":735,"y":506},{"x":735,"y":546},{"x":687,"y":546}]}]}]}]},{"part_title":"十一、(本题满分6分)","pos_list":[[{"x":73,"y":634},{"x":1570,"y":634},{"x":1571,"y":879},{"x":73,"y":878}]],"subject_list":[{"index":0,"type":15,"num_choices":0,"prob":0,"text":"已知矩阵A =B=且矩阵X满足AXA+BX B=AXB+BXA+E,其中E是3阶单位矩阵,求X.","figure_list":[],"table_list":[],"answer_list":[[{"x":0,"y":684},{"x":1654,"y":684},{"x":1654,"y":2339},{"x":0,"y":2339}]],"pos_list":[[{"x":56,"y":684},{"x":1586,"y":684},{"x":1586,"y":879},{"x":57,"y":879}]],"element_list":[{"type":0,"text":"已知矩阵A =B=且矩阵X满足AXA+BX B=AXB+BXA+E,其中","pos_list":[[{"x":77,"y":689},{"x":1570,"y":679},{"x":1571,"y":822},{"x":78,"y":833}]],"content_list":[{"type":1,"prob":98,"string":"已知矩阵A =","option":"","pos":[{"x":78,"y":737},{"x":295,"y":738},{"x":295,"y":767},{"x":78,"y":766}]},{"type":1,"prob":100,"string":"","option":"","pos":[{"x":306,"y":690},{"x":480,"y":690},{"x":480,"y":827},{"x":306,"y":827}]},{"type":1,"prob":99,"string":"B=","option":"","pos":[{"x":493,"y":740},{"x":563,"y":740},{"x":563,"y":768},{"x":493,"y":768}]},{"type":1,"prob":100,"string":"","option":"","pos":[{"x":575,"y":686},{"x":745,"y":686},{"x":745,"y":828},{"x":575,"y":828}]},{"type":1,"prob":93,"string":"且矩阵Ⅹ满足","option":"","pos":[{"x":761,"y":741},{"x":980,"y":739},{"x":981,"y":769},{"x":761,"y":771}]},{"type":1,"prob":99,"string":"AXA+BX B=AXB+BXA+E,","option":"","pos":[{"x":980,"y":735},{"x":1497,"y":732},{"x":1497,"y":771},{"x":981,"y":775}]},{"type":1,"prob":99,"string":"其中","option":"","pos":[{"x":1497,"y":735},{"x":1570,"y":735},{"x":1570,"y":765},{"x":1497,"y":765}]}]},{"type":0,"text":"E是3阶单位矩阵,求X.","pos_list":[[{"x":73,"y":847},{"x":455,"y":848},{"x":455,"y":879},{"x":73,"y":878}]],"content_list":[{"type":1,"prob":99,"string":"E是3阶单位矩阵,求X.","option":"","pos":[{"x":73,"y":847},{"x":455,"y":848},{"x":455,"y":879},{"x":73,"y":878}]}]}]}]}],"prism_version":"1.0.9","prism_wnum":0,"width":1654}', 'RequestId': 'E525C2DE-6257-5446-80C6-ABF57B37D7BD'}}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