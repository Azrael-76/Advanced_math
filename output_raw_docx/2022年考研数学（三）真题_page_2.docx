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10:11:43 GMT', 'content-type': 'application/json;charset=utf-8', 'transfer-encoding': 'chunked', 'connection': 'keep-alive', 'keep-alive': 'timeout=25', 'vary': 'Accept-Encoding', 'access-control-allow-origin': '*', 'access-control-expose-headers': '*', 'x-acs-request-id': '67F0EDCD-69B9-5A55-8C65-F8F90D36700D', 'x-acs-trace-id': 'ced7f8c12ddc2503e88f462cf6e32b7f', 'etag': '3M/WjKvRqQV621n7EBhx1xw3'}, 'statusCode': 200, 'body': {'Data': '{"algo_version":"","doc_layout":[{"layout_type":"text","pos":[{"x":159,"y":1178},{"x":159,"y":1222},{"x":1236,"y":1222},{"x":1236,"y":1178}]},{"layout_type":"text","pos":[{"x":155,"y":90},{"x":155,"y":188},{"x":1563,"y":188},{"x":1563,"y":89}]},{"layout_type":"text","pos":[{"x":221,"y":194},{"x":221,"y":290},{"x":1319,"y":290},{"x":1319,"y":194}]},{"layout_type":"text","pos":[{"x":158,"y":1323},{"x":158,"y":1399},{"x":629,"y":1399},{"x":629,"y":1323}]},{"layout_type":"text","pos":[{"x":158,"y":1475},{"x":158,"y":1558},{"x":1322,"y":1558},{"x":1322,"y":1475}]},{"layout_type":"text","pos":[{"x":155,"y":303},{"x":155,"y":374},{"x":1568,"y":373},{"x":1568,"y":302}]},{"layout_type":"text","pos":[{"x":155,"y":1414},{"x":155,"y":1463},{"x":1002,"y":1463},{"x":1002,"y":1414}]},{"layout_type":"text","pos":[{"x":157,"y":1236},{"x":157,"y":1305},{"x":628,"y":1305},{"x":628,"y":1236}]},{"layout_type":"text","pos":[{"x":223,"y":602},{"x":223,"y":675},{"x":1399,"y":675},{"x":1399,"y":602}]},{"layout_type":"text","pos":[{"x":160,"y":439},{"x":160,"y":579},{"x":1561,"y":579},{"x":1561,"y":439}]},{"layout_type":"text","pos":[{"x":215,"y":387},{"x":215,"y":431},{"x":1401,"y":431},{"x":1401,"y":387}]},{"layout_type":"text","pos":[{"x":237,"y":1023},{"x":237,"y":1065},{"x":1473,"y":1065},{"x":1473,"y":1023}]},{"layout_type":"foot","pos":[{"x":800,"y":2129},{"x":800,"y":2161},{"x":923,"y":2161},{"x":923,"y":2129}]},{"layout_type":"text","pos":[{"x":244,"y":1078},{"x":244,"y":1116},{"x":1424,"y":1116},{"x":1424,"y":1078}]},{"layout_type":"text","pos":[{"x":157,"y":690},{"x":157,"y":729},{"x":782,"y":729},{"x":782,"y":690}]},{"layout_type":"text","pos":[{"x":158,"y":1776},{"x":158,"y":1898},{"x":1567,"y":1898},{"x":1567,"y":1776}]},{"layout_type":"text","pos":[{"x":168,"y":1575},{"x":168,"y":1768},{"x":1566,"y":1768},{"x":1566,"y":1575}]},{"layout_type":"table","pos":[{"x":590,"y":739},{"x":590,"y":1019},{"x":1207,"y":1019},{"x":1207,"y":739}]},{"layout_type":"text","pos":[{"x":151,"y":308},{"x":151,"y":431},{"x":1571,"y":431},{"x":1571,"y":308}]}],"doc_sptext":[{"layout_type":"bold","pos":[{"x":158,"y":1183},{"x":158,"y":1219},{"x":1239,"y":1219},{"x":1239,"y":1183}]},{"layout_type":"bold","pos":[{"x":221,"y":159},{"x":221,"y":183},{"x":255,"y":183},{"x":254,"y":159}]},{"layout_type":"bold","pos":[{"x":1134,"y":255},{"x":1134,"y":282},{"x":1166,"y":282},{"x":1165,"y":255}]},{"layout_type":"bold","pos":[{"x":1133,"y":204},{"x":1133,"y":230},{"x":1159,"y":230},{"x":1159,"y":204}]}],"doc_subfield":[{"layout_type":"single","pos":[{"x":150,"y":64},{"x":150,"y":1898},{"x":1572,"y":1898},{"x":1572,"y":64}]}],"figure":[{"type":"subject_bracket","x":1464,"y":325,"w":100,"h":34,"box":{"x":0,"y":0,"w":0,"h":0,"angle":-90},"points":[{"x":1464,"y":325},{"x":1564,"y":325},{"x":1564,"y":359},{"x":1464,"y":359}]},{"type":"subject_bracket","x":1368,"y":1030,"w":101,"h":34,"box":{"x":0,"y":0,"w":0,"h":0,"angle":-90},"points":[{"x":1368,"y":1030},{"x":1469,"y":1030},{"x":1469,"y":1064},{"x":1369,"y":1064}]},{"type":"subject_bracket","x":624,"y":151,"w":99,"h":33,"box":{"x":0,"y":0,"w":0,"h":0,"angle":-90},"points":[{"x":624,"y":151},{"x":723,"y":151},{"x":723,"y":184},{"x":624,"y":184}]},{"type":"subject_bline","x":0,"y":0,"w":1318,"h":1530,"box":{"x":0,"y":0,"w":0,"h":0,"angle":-90},"points":[{"x":1216,"y":1530},{"x":1318,"y":1530},{"x":0,"y":0},{"x":0,"y":0}]},{"type":"subject_bracket","x":1124,"y":523,"w":102,"h":36,"box":{"x":0,"y":0,"w":0,"h":0,"angle":-90},"points":[{"x":1124,"y":523},{"x":1226,"y":523},{"x":1226,"y":559},{"x":1124,"y":558}]},{"type":"subject_bline","x":0,"y":0,"w":990,"h":1455,"box":{"x":0,"y":0,"w":0,"h":0,"angle":-90},"points":[{"x":891,"y":1455},{"x":990,"y":1455},{"x":0,"y":0},{"x":0,"y":0}]},{"type":"subject_bline","x":0,"y":1,"w":619,"h":1285,"box":{"x":0,"y":0,"w":0,"h":0,"angle":-90},"points":[{"x":517,"y":1286},{"x":619,"y":1286},{"x":0,"y":1},{"x":0,"y":1}]},{"type":"subject_bline","x":0,"y":4,"w":626,"h":1374,"box":{"x":0,"y":0,"w":0,"h":0,"angle":-90},"points":[{"x":520,"y":1377},{"x":626,"y":1378},{"x":2,"y":4},{"x":0,"y":4}]},{"type":"subject_bline","x":1,"y":0,"w":995,"h":1887,"box":{"x":0,"y":0,"w":0,"h":0,"angle":-90},"points":[{"x":900,"y":1886},{"x":996,"y":1887},{"x":2,"y":0},{"x":1,"y":0}]},{"type":"subject_bline","x":0,"y":0,"w":947,"h":1710,"box":{"x":0,"y":0,"w":0,"h":0,"angle":-90},"points":[{"x":848,"y":1709},{"x":947,"y":1710},{"x":1,"y":0},{"x":0,"y":0}]},{"type":"subject_table","x":597,"y":744,"w":612,"h":269,"box":{"x":0,"y":0,"w":0,"h":0,"angle":-90},"points":[{"x":597,"y":744},{"x":1209,"y":744},{"x":1209,"y":1013},{"x":597,"y":1013}]},{"type":"subject_big_bracket","x":255,"y":1614,"w":710,"h":155,"box":{"x":0,"y":0,"w":0,"h":0,"angle":-90},"points":[{"x":255,"y":1614},{"x":965,"y":1614},{"x":965,"y":1769},{"x":255,"y":1769}]},{"type":"subject_pattern","x":808,"y":1477,"w":43,"h":66,"box":{"x":0,"y":0,"w":0,"h":0,"angle":-90},"points":[{"x":808,"y":1477},{"x":851,"y":1477},{"x":851,"y":1543},{"x":808,"y":1543}]},{"type":"subject_question","x":0,"y":0,"w":0,"h":0,"box":{"x":861,"y":558,"w":249,"h":1406,"angle":-90},"points":[{"x":158,"y":434},{"x":1564,"y":434},{"x":1564,"y":681},{"x":158,"y":681}]},{"type":"subject_question","x":0,"y":0,"w":0,"h":0,"box":{"x":861,"y":191,"w":208,"h":1405,"angle":-90},"points":[{"x":159,"y":87},{"x":1563,"y":87},{"x":1563,"y":295},{"x":159,"y":295}]},{"type":"subject_question","x":0,"y":0,"w":0,"h":0,"box":{"x":861,"y":369,"w":127,"h":1406,"angle":-90},"points":[{"x":158,"y":305},{"x":1563,"y":306},{"x":1563,"y":431},{"x":158,"y":431}]},{"type":"subject_question","x":0,"y":0,"w":0,"h":0,"box":{"x":862,"y":1665,"w":175,"h":1397,"angle":-90},"points":[{"x":163,"y":1578},{"x":1560,"y":1578},{"x":1560,"y":1752},{"x":163,"y":1752}]},{"type":"subject_question","x":0,"y":0,"w":0,"h":0,"box":{"x":860,"y":1837,"w":121,"h":1408,"angle":-90},"points":[{"x":156,"y":1776},{"x":1563,"y":1776},{"x":1563,"y":1897},{"x":156,"y":1897}]},{"type":"subject_question","x":0,"y":0,"w":0,"h":0,"box":{"x":394,"y":1271,"w":65,"h":470,"angle":-90},"points":[{"x":160,"y":1239},{"x":630,"y":1239},{"x":630,"y":1303},{"x":160,"y":1303}]},{"type":"subject_question","x":0,"y":0,"w":0,"h":0,"box":{"x":398,"y":1362,"w":66,"h":474,"angle":-90},"points":[{"x":161,"y":1329},{"x":635,"y":1329},{"x":635,"y":1394},{"x":161,"y":1394}]},{"type":"subject_question","x":0,"y":0,"w":0,"h":0,"box":{"x":740,"y":1516,"w":101,"h":1160,"angle":-90},"points":[{"x":161,"y":1466},{"x":1319,"y":1466},{"x":1319,"y":1566},{"x":161,"y":1565}]},{"type":"subject_question","x":0,"y":0,"w":0,"h":0,"box":{"x":577,"y":1435,"w":50,"h":837,"angle":-90},"points":[{"x":158,"y":1410},{"x":995,"y":1410},{"x":995,"y":1460},{"x":158,"y":1460}]},{"type":"subject_question","x":0,"y":0,"w":0,"h":0,"box":{"x":833,"y":906,"w":433,"h":1365,"angle":-90},"points":[{"x":151,"y":689},{"x":1514,"y":690},{"x":1515,"y":1122},{"x":151,"y":1121}]},{"type":"subject_ansbox","x":0,"y":0,"w":0,"h":0,"box":{"x":1175,"y":539,"w":36,"h":99,"angle":-90},"points":[{"x":1125,"y":522},{"x":1224,"y":522},{"x":1224,"y":556},{"x":1125,"y":556}]},{"type":"subject_ansbox","x":0,"y":0,"w":0,"h":0,"box":{"x":674,"y":165,"w":36,"h":99,"angle":-90},"points":[{"x":624,"y":147},{"x":722,"y":147},{"x":722,"y":183},{"x":624,"y":183}]},{"type":"subject_ansbox","x":0,"y":0,"w":0,"h":0,"box":{"x":1418,"y":1045,"w":34,"h":97,"angle":-90},"points":[{"x":1369,"y":1028},{"x":1467,"y":1028},{"x":1467,"y":1062},{"x":1369,"y":1062}]},{"type":"subject_ansbox","x":0,"y":0,"w":0,"h":0,"box":{"x":947,"y":1870,"w":36,"h":102,"angle":-90},"points":[{"x":897,"y":1852},{"x":997,"y":1852},{"x":997,"y":1887},{"x":897,"y":1887}]},{"type":"subject_ansbox","x":0,"y":0,"w":0,"h":0,"box":{"x":565,"y":1270,"w":37,"h":102,"angle":-90},"points":[{"x":515,"y":1252},{"x":615,"y":1252},{"x":615,"y":1287},{"x":515,"y":1287}]},{"type":"subject_ansbox","x":0,"y":0,"w":0,"h":0,"box":{"x":571,"y":1359,"w":38,"h":101,"angle":-90},"points":[{"x":521,"y":1341},{"x":620,"y":1341},{"x":620,"y":1378},{"x":521,"y":1378}]},{"type":"subject_ansbox","x":0,"y":0,"w":0,"h":0,"box":{"x":1265,"y":1514,"w":34,"h":105,"angle":-90},"points":[{"x":1213,"y":1498},{"x":1316,"y":1498},{"x":1316,"y":1530},{"x":1213,"y":1530}]},{"type":"subject_ansbox","x":0,"y":0,"w":0,"h":0,"box":{"x":939,"y":1440,"w":35,"h":100,"angle":-90},"points":[{"x":889,"y":1422},{"x":989,"y":1422},{"x":989,"y":1456},{"x":889,"y":1456}]},{"type":"subject_ansbox","x":0,"y":0,"w":0,"h":0,"box":{"x":1513,"y":340,"w":35,"h":97,"angle":-90},"points":[{"x":1464,"y":322},{"x":1562,"y":322},{"x":1562,"y":357},{"x":1464,"y":357}]},{"type":"subject_ansbox","x":0,"y":0,"w":0,"h":0,"box":{"x":897,"y":1689,"w":41,"h":99,"angle":-90},"points":[{"x":848,"y":1669},{"x":947,"y":1669},{"x":947,"y":1709},{"x":848,"y":1709}]}],"height":2339,"orgHeight":2339,"orgWidth":1654,"page_id":0,"page_title":"","part_info":[{"part_title":"","pos_list":[[{"x":157,"y":92},{"x":1567,"y":91},{"x":1567,"y":1115},{"x":157,"y":1114}]],"subject_list":[{"index":0,"type":0,"num_choices":0,"prob":0,"text":"(7)设$$\\\\alpha _ { 1 } = \\\\left( \\\\lambda , 1 , 1 \\\\right) ^ { T } , \\\\alpha _ { 2 } = \\\\left( 1 , \\\\lambda , 1 \\\\right) ^ { T } , \\\\alpha _ { 3 } = \\\\left( 1 , 1 , \\\\lambda \\\\right) ^ { T } , \\\\alpha _ { 4 } = \\\\left( 1 , \\\\lambda , ^ { 2 } \\\\right) ,$$若$$\\\\alpha _ { 1 } , \\\\alpha _ { 2 } , \\\\alpha _ { 3 }$$与$$\\\\alpha _ { 1 } , \\\\alpha _ { 2 } ,$$$$\\\\alpha _ { 4 }$$等价,则λ的取值范围是( )(A){0,1} (B){λ|λ∈R,λ≠-2}.(C){λ|λ∈R,λ≠-1,λ≠-2}. (D){λ|λ∈R,λ≠-1}.","figure_list":[],"table_list":[],"answer_list":[[{"x":624,"y":147},{"x":722,"y":147},{"x":722,"y":183},{"x":624,"y":183}]],"pos_list":[[{"x":159,"y":87},{"x":1567,"y":87},{"x":1567,"y":295},{"x":159,"y":295}]],"element_list":[{"type":0,"text":"(7)设$$\\\\alpha _ { 1 } = \\\\left( \\\\lambda , 1 , 1 \\\\right) ^ { T } , \\\\alpha _ { 2 } = \\\\left( 1 , \\\\lambda , 1 \\\\right) ^ { T } , \\\\alpha _ { 3 } = \\\\left( 1 , 1 , \\\\lambda \\\\right) ^ { T } , \\\\alpha _ { 4 } = \\\\left( 1 , \\\\lambda , ^ { 2 } \\\\right) ,$$若$$\\\\alpha _ { 1 } , \\\\alpha _ { 2 } , \\\\alpha _ { 3 }$$与$$\\\\alpha _ { 1 } , \\\\alpha _ { 2 } ,$$$$\\\\alpha _ { 4 }$$等价,则λ的取值范围是( )","pos_list":[[{"x":161,"y":92},{"x":1567,"y":91},{"x":1567,"y":183},{"x":161,"y":185}]],"content_list":[{"type":1,"prob":98,"string":"(7)","option":"","pos":[{"x":161,"y":98},{"x":207,"y":98},{"x":207,"y":133},{"x":161,"y":133}]},{"type":1,"prob":99,"string":"设","option":"","pos":[{"x":207,"y":101},{"x":261,"y":101},{"x":261,"y":132},{"x":207,"y":132}]},{"type":2,"prob":97,"string":"$$\\\\alpha _ { 1 } = \\\\left( \\\\lambda , 1 , 1 \\\\right) ^ { T } , \\\\alpha _ { 2 } = \\\\left( 1 , \\\\lambda , 1 \\\\right) ^ { T } , \\\\alpha _ { 3 } = \\\\left( 1 , 1 , \\\\lambda \\\\right) ^ { T } , \\\\alpha _ { 4 } = \\\\left( 1 , \\\\lambda , ^ { 2 } \\\\right) ,$$","option":"","pos":[{"x":261,"y":94},{"x":1241,"y":91},{"x":1241,"y":135},{"x":261,"y":138}]},{"type":1,"prob":99,"string":"若","option":"","pos":[{"x":1241,"y":98},{"x":1282,"y":98},{"x":1282,"y":129},{"x":1241,"y":129}]},{"type":2,"prob":99,"string":"$$\\\\alpha _ { 1 } , \\\\alpha _ { 2 } , \\\\alpha _ { 3 }$$","option":"","pos":[{"x":1282,"y":98},{"x":1419,"y":98},{"x":1419,"y":136},{"x":1282,"y":137}]},{"type":1,"prob":99,"string":"与","option":"","pos":[{"x":1419,"y":97},{"x":1465,"y":97},{"x":1465,"y":128},{"x":1419,"y":128}]},{"type":2,"prob":99,"string":"$$\\\\alpha _ { 1 } , \\\\alpha _ { 2 } ,$$","option":"","pos":[{"x":1465,"y":101},{"x":1567,"y":101},{"x":1567,"y":135},{"x":1465,"y":135}]},{"type":2,"prob":99,"string":"$$\\\\alpha _ { 4 }$$","option":"","pos":[{"x":216,"y":148},{"x":254,"y":148},{"x":254,"y":185},{"x":216,"y":185}]},{"type":1,"prob":99,"string":"等价,则λ的取值范围是()","option":"","pos":[{"x":254,"y":149},{"x":723,"y":150},{"x":723,"y":180},{"x":254,"y":180}]}]},{"type":0,"text":"(A){0,1} (B){λ|λ∈R,λ≠-2}.(C){λ|λ∈R,λ≠-1,λ≠-2}. (D){λ|λ∈R,λ≠-1}.","pos_list":[[{"x":224,"y":198},{"x":1314,"y":195},{"x":1314,"y":288},{"x":224,"y":291}]],"content_list":[{"type":1,"prob":99,"string":"(A){0,1}","option":"","pos":[{"x":226,"y":199},{"x":374,"y":198},{"x":374,"y":236},{"x":226,"y":237}]},{"type":1,"prob":97,"string":"(B){λ|λ∈R,λ≠-2}.","option":"","pos":[{"x":935,"y":196},{"x":1312,"y":196},{"x":1312,"y":236},{"x":935,"y":236}]},{"type":1,"prob":97,"string":"(C){λ|λ∈R,λ≠-1,λ≠-2}.","option":"","pos":[{"x":224,"y":249},{"x":733,"y":246},{"x":733,"y":286},{"x":224,"y":289}]},{"type":1,"prob":97,"string":"(D){λ|λ∈R,λ≠-1}.","option":"","pos":[{"x":935,"y":248},{"x":1314,"y":247},{"x":1314,"y":288},{"x":935,"y":289}]}]}]},{"index":1,"type":0,"num_choices":0,"prob":0,"text":"随机变量$$Y \\\\sim B \\\\left( 3 , - \\\\frac { 1 } { 3 } \\\\right) ,$$(8)设随机变量X∼N(0,4), 且X,Y不相关,则D(X-3Y+1)=( )(A)2. (C)6.(B)4. (D)10.","figure_list":[],"table_list":[],"answer_list":[[{"x":1464,"y":322},{"x":1562,"y":322},{"x":1562,"y":357},{"x":1464,"y":357}]],"pos_list":[[{"x":157,"y":301},{"x":1563,"y":301},{"x":1563,"y":431},{"x":157,"y":431}]],"element_list":[{"type":0,"text":"随机变量$$Y \\\\sim B \\\\left( 3 , - \\\\frac { 1 } { 3 } \\\\right) ,$$","pos_list":[[{"x":583,"y":301},{"x":947,"y":301},{"x":947,"y":371},{"x":583,"y":371}]],"content_list":[{"type":1,"prob":99,"string":"随机变量","option":"","pos":[{"x":583,"y":316},{"x":728,"y":314},{"x":728,"y":368},{"x":584,"y":370}]},{"type":2,"prob":97,"string":"$$Y \\\\sim B \\\\left( 3 , - \\\\frac { 1 } { 3 } \\\\right) ,$$","option":"","pos":[{"x":728,"y":301},{"x":947,"y":301},{"x":947,"y":371},{"x":728,"y":371}]}]},{"type":0,"text":"(8)设随机变量X∼N(0,4), 且X,Y不相关,则D(X-3Y+1)=( )(A)2. (C)6.","pos_list":[[{"x":157,"y":310},{"x":1563,"y":308},{"x":1563,"y":426},{"x":157,"y":428}]],"content_list":[{"type":1,"prob":99,"string":"(8)设随机变量","option":"","pos":[{"x":157,"y":319},{"x":393,"y":317},{"x":394,"y":371},{"x":157,"y":373}]},{"type":1,"prob":98,"string":"X∼N(0,4),","option":"","pos":[{"x":393,"y":318},{"x":584,"y":318},{"x":584,"y":358},{"x":393,"y":358}]},{"type":1,"prob":96,"string":"且X,Y不相关,则","option":"","pos":[{"x":947,"y":313},{"x":1208,"y":310},{"x":1208,"y":364},{"x":947,"y":367}]},{"type":1,"prob":99,"string":"D(X-3Y+1)=","option":"","pos":[{"x":1208,"y":319},{"x":1458,"y":319},{"x":1458,"y":359},{"x":1208,"y":359}]},{"type":1,"prob":99,"string":"()","option":"","pos":[{"x":1459,"y":308},{"x":1563,"y":308},{"x":1563,"y":362},{"x":1459,"y":362}]},{"type":1,"prob":99,"string":"(A)2.","option":"","pos":[{"x":220,"y":395},{"x":311,"y":395},{"x":311,"y":427},{"x":220,"y":426}]},{"type":1,"prob":99,"string":"(C)6.","option":"","pos":[{"x":930,"y":395},{"x":1019,"y":395},{"x":1019,"y":427},{"x":930,"y":427}]}]},{"type":0,"text":"(B)4. (D)10.","pos_list":[[{"x":578,"y":390},{"x":1391,"y":392},{"x":1391,"y":430},{"x":578,"y":428}]],"content_list":[{"type":1,"prob":99,"string":"(B)4.","option":"","pos":[{"x":578,"y":391},{"x":664,"y":391},{"x":664,"y":427},{"x":578,"y":428}]},{"type":1,"prob":99,"string":"(D)10.","option":"","pos":[{"x":1282,"y":395},{"x":1391,"y":395},{"x":1391,"y":425},{"x":1282,"y":424}]}]}]},{"index":2,"type":0,"num_choices":0,"prob":0,"text":"(9)设随机变量序列$$X _ { 1 } , X _ { 2 } , \\\\cdots , X _ { n } ,$$… 独立同分布, 且$$X _ { 1 }$$的概率密度为f(x)=|1-|x|,|x|&lt;1,0,则当n→∞时,其他,$$\\\\frac { 1 } { n } \\\\sum { x _ { i } } { x _ { i } } ^ { 2 }$$依概率收敛于(  )$$\\\\left( A \\\\right) \\\\frac { 1 } { 8 } .$$ $$\\\\left( B \\\\right) \\\\frac { 1 } { 6 } .$$ $$\\\\left( C \\\\right) \\\\frac { 1 } { 3 } .$$ $$\\\\left( D \\\\right) \\\\frac { 1 } { 2 } .$$","figure_list":[],"table_list":[],"answer_list":[[{"x":1125,"y":522},{"x":1224,"y":522},{"x":1224,"y":556},{"x":1125,"y":556}]],"pos_list":[[{"x":158,"y":434},{"x":1564,"y":434},{"x":1564,"y":681},{"x":158,"y":681}]],"element_list":[{"type":0,"text":"(9)设随机变量序列$$X _ { 1 } , X _ { 2 } , \\\\cdots , X _ { n } ,$$… 独立同分布, 且$$X _ { 1 }$$的概率密度为f(x)=|1-|x|,|x|&lt;1,0,则当n→∞时,其他,$$\\\\frac { 1 } { n } \\\\sum { x _ { i } } { x _ { i } } ^ { 2 }$$依概率收敛于(  )","pos_list":[[{"x":160,"y":443},{"x":1557,"y":441},{"x":1557,"y":581},{"x":160,"y":583}]],"content_list":[{"type":1,"prob":99,"string":"(9)设随机变量序列","option":"","pos":[{"x":160,"y":448},{"x":544,"y":447},{"x":544,"y":479},{"x":160,"y":480}]},{"type":2,"prob":99,"string":"$$X _ { 1 } , X _ { 2 } , \\\\cdots , X _ { n } ,$$","option":"","pos":[{"x":544,"y":444},{"x":750,"y":442},{"x":750,"y":484},{"x":545,"y":486}]},{"type":1,"prob":99,"string":"…独立同分布,且","option":"","pos":[{"x":750,"y":447},{"x":1112,"y":446},{"x":1112,"y":478},{"x":750,"y":479}]},{"type":2,"prob":99,"string":"$$X _ { 1 }$$","option":"","pos":[{"x":1112,"y":444},{"x":1147,"y":444},{"x":1147,"y":483},{"x":1112,"y":483}]},{"type":1,"prob":99,"string":"的概率密度为","option":"","pos":[{"x":1147,"y":446},{"x":1439,"y":445},{"x":1439,"y":478},{"x":1147,"y":478}]},{"type":1,"prob":99,"string":"f(x)=","option":"","pos":[{"x":1439,"y":442},{"x":1557,"y":443},{"x":1557,"y":485},{"x":1439,"y":484}]},{"type":1,"prob":98,"string":"|1-|x|,|x|&lt;1,","option":"","pos":[{"x":241,"y":495},{"x":543,"y":497},{"x":542,"y":539},{"x":240,"y":537}]},{"type":1,"prob":94,"string":"0,","option":"","pos":[{"x":247,"y":531},{"x":286,"y":531},{"x":286,"y":582},{"x":247,"y":582}]},{"type":1,"prob":99,"string":"则当","option":"","pos":[{"x":544,"y":512},{"x":635,"y":512},{"x":635,"y":562},{"x":544,"y":562}]},{"type":1,"prob":98,"string":"n→∞","option":"","pos":[{"x":635,"y":523},{"x":728,"y":523},{"x":728,"y":555},{"x":635,"y":555}]},{"type":1,"prob":99,"string":"时,","option":"","pos":[{"x":727,"y":514},{"x":796,"y":514},{"x":796,"y":564},{"x":727,"y":564}]},{"type":1,"prob":99,"string":"其他,","option":"","pos":[{"x":398,"y":554},{"x":481,"y":555},{"x":481,"y":583},{"x":398,"y":582}]},{"type":2,"prob":91,"string":"$$\\\\frac { 1 } { n } \\\\sum { x _ { i } } { x _ { i } } ^ { 2 }$$","option":"","pos":[{"x":796,"y":503},{"x":909,"y":503},{"x":909,"y":575},{"x":796,"y":575}]},{"type":1,"prob":93,"string":"依概率收敛于( )","option":"","pos":[{"x":909,"y":515},{"x":1225,"y":517},{"x":1224,"y":568},{"x":909,"y":565}]}]},{"type":0,"text":"$$\\\\left( A \\\\right) \\\\frac { 1 } { 8 } .$$ $$\\\\left( B \\\\right) \\\\frac { 1 } { 6 } .$$ $$\\\\left( C \\\\right) \\\\frac { 1 } { 3 } .$$ $$\\\\left( D \\\\right) \\\\frac { 1 } { 2 } .$$","pos_list":[[{"x":230,"y":599},{"x":1395,"y":599},{"x":1395,"y":675},{"x":230,"y":675}]],"content_list":[{"type":2,"prob":99,"string":"$$\\\\left( A \\\\right) \\\\frac { 1 } { 8 } .$$","option":"","pos":[{"x":230,"y":603},{"x":337,"y":603},{"x":337,"y":672},{"x":230,"y":672}]},{"type":2,"prob":99,"string":"$$\\\\left( B \\\\right) \\\\frac { 1 } { 6 } .$$","option":"","pos":[{"x":579,"y":600},{"x":689,"y":600},{"x":689,"y":672},{"x":579,"y":672}]},{"type":2,"prob":99,"string":"$$\\\\left( C \\\\right) \\\\frac { 1 } { 3 } .$$","option":"","pos":[{"x":941,"y":600},{"x":1045,"y":600},{"x":1045,"y":675},{"x":941,"y":675}]},{"type":2,"prob":99,"string":"$$\\\\left( D \\\\right) \\\\frac { 1 } { 2 } .$$","option":"","pos":[{"x":1284,"y":599},{"x":1395,"y":599},{"x":1395,"y":675},{"x":1284,"y":675}]}]}]},{"index":3,"type":0,"num_choices":0,"prob":0,"text":"(10)设二维随机变量(X,Y)的概率分布为若事件{max|X, Y} = 2与事件{min{x, Y} =1}相互独立,则Cov(X, Y) =( )(A)-0.6. (B)-0.36. (C)0. (D)0.48.","figure_list":[],"table_list":[[{"x":597,"y":744},{"x":1209,"y":744},{"x":1209,"y":1013},{"x":597,"y":1013}]],"answer_list":[[{"x":1369,"y":1028},{"x":1467,"y":1028},{"x":1467,"y":1062},{"x":1369,"y":1062}]],"pos_list":[[{"x":151,"y":689},{"x":1514,"y":690},{"x":1515,"y":1122},{"x":151,"y":1121}]],"element_list":[{"type":0,"text":"(10)设二维随机变量(X,Y)的概率分布为","pos_list":[[{"x":159,"y":695},{"x":781,"y":694},{"x":781,"y":724},{"x":159,"y":725}]],"content_list":[{"type":1,"prob":99,"string":"(10)设二维随机变量(X,Y)的概率分布为","option":"","pos":[{"x":159,"y":695},{"x":781,"y":694},{"x":781,"y":724},{"x":159,"y":725}]}]},{"type":0,"text":"若事件{max|X, Y} = 2与事件{min{x, Y} =1}相互独立,则Cov(X, Y) =( )","pos_list":[[{"x":237,"y":1022},{"x":1465,"y":1020},{"x":1465,"y":1064},{"x":237,"y":1066}]],"content_list":[{"type":1,"prob":99,"string":"若事件","option":"","pos":[{"x":237,"y":1029},{"x":343,"y":1028},{"x":343,"y":1059},{"x":237,"y":1060}]},{"type":1,"prob":95,"string":"{max|X, Y} = 2","option":"","pos":[{"x":343,"y":1023},{"x":590,"y":1022},{"x":590,"y":1062},{"x":343,"y":1064}]},{"type":1,"prob":99,"string":"与事件","option":"","pos":[{"x":590,"y":1028},{"x":713,"y":1028},{"x":713,"y":1059},{"x":590,"y":1059}]},{"type":1,"prob":86,"string":"{min{x, Y} =1}","option":"","pos":[{"x":713,"y":1023},{"x":954,"y":1023},{"x":954,"y":1064},{"x":713,"y":1065}]},{"type":1,"prob":99,"string":"相互独立,则","option":"","pos":[{"x":954,"y":1028},{"x":1166,"y":1027},{"x":1166,"y":1058},{"x":954,"y":1059}]},{"type":1,"prob":99,"string":"Cov(X, Y) =","option":"","pos":[{"x":1166,"y":1024},{"x":1355,"y":1024},{"x":1355,"y":1064},{"x":1166,"y":1064}]},{"type":1,"prob":99,"string":"()","option":"","pos":[{"x":1355,"y":1027},{"x":1465,"y":1027},{"x":1465,"y":1058},{"x":1355,"y":1058}]}]},{"type":0,"text":"(A)-0.6. (B)-0.36. (C)0. (D)0.48.","pos_list":[[{"x":238,"y":1077},{"x":1424,"y":1077},{"x":1424,"y":1115},{"x":238,"y":1114}]],"content_list":[{"type":1,"prob":99,"string":"(A)-0.6.","option":"","pos":[{"x":238,"y":1081},{"x":404,"y":1081},{"x":404,"y":1111},{"x":238,"y":1111}]},{"type":1,"prob":99,"string":"(B)-0.36.","option":"","pos":[{"x":578,"y":1081},{"x":758,"y":1082},{"x":757,"y":1112},{"x":577,"y":1111}]},{"type":1,"prob":98,"string":"(C)0.","option":"","pos":[{"x":934,"y":1078},{"x":1017,"y":1077},{"x":1018,"y":1113},{"x":934,"y":1114}]},{"type":1,"prob":99,"string":"(D)0.48.","option":"","pos":[{"x":1282,"y":1081},{"x":1424,"y":1080},{"x":1424,"y":1110},{"x":1282,"y":1110}]}]}]}]},{"part_title":"二、填空题(本题共6小题,每小题5分,共30分,把答案填在题中横线上.)","pos_list":[[{"x":156,"y":1185},{"x":1567,"y":1185},{"x":1567,"y":1921},{"x":155,"y":1915}]],"subject_list":[{"index":0,"type":1,"num_choices":0,"prob":0,"text":"$$\\\\left( 1 1 \\\\right) \\\\lim _ { x \\\\to 0 } \\\\left( \\\\frac { 1 + e ^ { x } } { 2 } \\\\right) ^ { \\\\cos x } =$$____","figure_list":[],"table_list":[],"answer_list":[[{"x":515,"y":1252},{"x":615,"y":1252},{"x":615,"y":1287},{"x":515,"y":1287}]],"pos_list":[[{"x":160,"y":1232},{"x":630,"y":1232},{"x":630,"y":1310},{"x":160,"y":1310}]],"element_list":[{"type":0,"text":"$$\\\\left( 1 1 \\\\right) \\\\lim _ { x \\\\to 0 } \\\\left( \\\\frac { 1 + e ^ { x } } { 2 } \\\\right) ^ { \\\\cos x } =$$____","pos_list":[[{"x":160,"y":1232},{"x":619,"y":1232},{"x":619,"y":1310},{"x":160,"y":1310}]],"content_list":[{"type":2,"prob":99,"string":"$$\\\\left( 1 1 \\\\right) \\\\lim _ { x \\\\to 0 } \\\\left( \\\\frac { 1 + e ^ { x } } { 2 } \\\\right) ^ { \\\\cos x } =$$","option":"","pos":[{"x":160,"y":1235},{"x":493,"y":1232},{"x":494,"y":1306},{"x":161,"y":1310}]},{"type":1,"prob":100,"string":"____","option":"","pos":[{"x":517,"y":1274},{"x":619,"y":1274},{"x":619,"y":1286},{"x":517,"y":1286}]}]}]},{"index":1,"type":1,"num_choices":0,"prob":0,"text":"$$\\\\left( 1 2 \\\\right) \\\\int _ { 0 } ^ { 2 } \\\\frac { 2 x - 4 } { x ^ { 2 } + 2 x + 4 } d x =$$____","figure_list":[],"table_list":[],"answer_list":[[{"x":521,"y":1341},{"x":620,"y":1341},{"x":620,"y":1378},{"x":521,"y":1378}]],"pos_list":[[{"x":158,"y":1319},{"x":635,"y":1319},{"x":635,"y":1403},{"x":158,"y":1403}]],"element_list":[{"type":0,"text":"$$\\\\left( 1 2 \\\\right) \\\\int _ { 0 } ^ { 2 } \\\\frac { 2 x - 4 } { x ^ { 2 } + 2 x + 4 } d x =$$____","pos_list":[[{"x":158,"y":1316},{"x":626,"y":1320},{"x":625,"y":1408},{"x":157,"y":1403}]],"content_list":[{"type":2,"prob":99,"string":"$$\\\\left( 1 2 \\\\right) \\\\int _ { 0 } ^ { 2 } \\\\frac { 2 x - 4 } { x ^ { 2 } + 2 x + 4 } d x =$$","option":"","pos":[{"x":158,"y":1320},{"x":508,"y":1319},{"x":508,"y":1402},{"x":158,"y":1403}]},{"type":1,"prob":100,"string":"____","option":"","pos":[{"x":520,"y":1365},{"x":626,"y":1366},{"x":626,"y":1378},{"x":520,"y":1377}]}]}]},{"index":2,"type":1,"num_choices":0,"prob":0,"text":"(13)已知函数$$f \\\\left( x \\\\right) = e ^ { \\\\sin x } + e ^ { - \\\\sin x } ,$$则f\'\'(2π)=____","figure_list":[],"table_list":[],"answer_list":[[{"x":889,"y":1422},{"x":989,"y":1422},{"x":989,"y":1456},{"x":889,"y":1456}]],"pos_list":[[{"x":158,"y":1410},{"x":995,"y":1410},{"x":995,"y":1460},{"x":158,"y":1460}]],"element_list":[{"type":0,"text":"(13)已知函数$$f \\\\left( x \\\\right) = e ^ { \\\\sin x } + e ^ { - \\\\sin x } ,$$则f\'\'(2π)=____","pos_list":[[{"x":158,"y":1413},{"x":990,"y":1413},{"x":990,"y":1460},{"x":158,"y":1460}]],"content_list":[{"type":1,"prob":99,"string":"(13)已知函数","option":"","pos":[{"x":158,"y":1422},{"x":373,"y":1421},{"x":373,"y":1454},{"x":158,"y":1455}]},{"type":2,"prob":99,"string":"$$f \\\\left( x \\\\right) = e ^ { \\\\sin x } + e ^ { - \\\\sin x } ,$$","option":"","pos":[{"x":373,"y":1415},{"x":679,"y":1413},{"x":679,"y":1457},{"x":373,"y":1458}]},{"type":1,"prob":99,"string":"则","option":"","pos":[{"x":679,"y":1420},{"x":726,"y":1420},{"x":726,"y":1453},{"x":679,"y":1453}]},{"type":1,"prob":98,"string":"f\'\'(2π)=","option":"","pos":[{"x":726,"y":1417},{"x":880,"y":1419},{"x":879,"y":1460},{"x":725,"y":1458}]},{"type":1,"prob":100,"string":"____","option":"","pos":[{"x":891,"y":1443},{"x":990,"y":1443},{"x":990,"y":1455},{"x":891,"y":1455}]}]}]},{"index":3,"type":1,"num_choices":0,"prob":0,"text":"(14)已知函数$$f \\\\left( x \\\\right) = \\\\left\\\\{ \\\\begin{array}{l} e ^ { x } , 0 \\\\le x \\\\le 1 , \\\\\\\\ 0 \\\\end{array} \\\\right.$$ $$d x \\\\int _ { - \\\\infty } ^ { + \\\\infty } { f \\\\left( x \\\\right) f \\\\left( y - x \\\\right) d y = }$$____0,","figure_list":[[{"x":808,"y":1477},{"x":851,"y":1477},{"x":851,"y":1543},{"x":808,"y":1543}]],"table_list":[],"answer_list":[[{"x":1213,"y":1498},{"x":1316,"y":1498},{"x":1316,"y":1530},{"x":1213,"y":1530}]],"pos_list":[[{"x":160,"y":1463},{"x":1319,"y":1463},{"x":1319,"y":1566},{"x":160,"y":1565}]],"element_list":[{"type":0,"text":"(14)已知函数$$f \\\\left( x \\\\right) = \\\\left\\\\{ \\\\begin{array}{l} e ^ { x } , 0 \\\\le x \\\\le 1 , \\\\\\\\ 0 \\\\end{array} \\\\right.$$ $$d x \\\\int _ { - \\\\infty } ^ { + \\\\infty } { f \\\\left( x \\\\right) f \\\\left( y - x \\\\right) d y = }$$____0,","pos_list":[[{"x":160,"y":1462},{"x":1318,"y":1464},{"x":1317,"y":1556},{"x":159,"y":1555}]],"content_list":[{"type":1,"prob":99,"string":"(14)已知函数","option":"","pos":[{"x":160,"y":1479},{"x":373,"y":1480},{"x":373,"y":1529},{"x":160,"y":1528}]},{"type":2,"prob":92,"string":"$$f \\\\left( x \\\\right) = \\\\left\\\\{ \\\\begin{array}{l} e ^ { x } , 0 \\\\le x \\\\le 1 , \\\\\\\\ 0 \\\\end{array} \\\\right.$$","option":"","pos":[{"x":373,"y":1463},{"x":762,"y":1463},{"x":762,"y":1546},{"x":373,"y":1546}]},{"type":1,"prob":100,"string":"","option":"","pos":[{"x":808,"y":1477},{"x":851,"y":1477},{"x":851,"y":1543},{"x":808,"y":1543}]},{"type":2,"prob":94,"string":"$$d x \\\\int _ { - \\\\infty } ^ { + \\\\infty } { f \\\\left( x \\\\right) f \\\\left( y - x \\\\right) d y = }$$","option":"","pos":[{"x":850,"y":1475},{"x":1205,"y":1475},{"x":1205,"y":1549},{"x":850,"y":1548}]},{"type":1,"prob":100,"string":"____","option":"","pos":[{"x":1216,"y":1518},{"x":1318,"y":1518},{"x":1318,"y":1530},{"x":1216,"y":1530}]},{"type":1,"prob":99,"string":"0,","option":"","pos":[{"x":509,"y":1527},{"x":552,"y":1527},{"x":552,"y":1555},{"x":509,"y":1555}]}]}]},{"index":4,"type":1,"num_choices":0,"prob":0,"text":"(15)设A为3阶矩阵,交换A的第2行和第3行,再将第2列的-1倍加到第1列,得到矩阵","figure_list":[],"table_list":[],"answer_list":[[{"x":848,"y":1669},{"x":947,"y":1669},{"x":947,"y":1709},{"x":848,"y":1709}]],"pos_list":[[{"x":158,"y":1575},{"x":1567,"y":1575},{"x":1567,"y":1756},{"x":158,"y":1756}]],"element_list":[{"type":0,"text":"(15)设A为3阶矩阵,交换A的第2行和第3行,再将第2列的-1倍加到第1列,得到矩阵","pos_list":[[{"x":158,"y":1575},{"x":1567,"y":1575},{"x":1567,"y":1769},{"x":158,"y":1769}]],"content_list":[{"type":1,"prob":99,"string":"(15)设A为3阶矩阵,交换A的第2行和第3行,再将第2列的-1倍加到第1列,得到矩阵","option":"","pos":[{"x":158,"y":1579},{"x":1566,"y":1575},{"x":1567,"y":1605},{"x":158,"y":1610}]},{"type":1,"prob":100,"string":"","option":"","pos":[{"x":255,"y":1614},{"x":965,"y":1614},{"x":965,"y":1769},{"x":255,"y":1769}]}]}]},{"index":5,"type":1,"num_choices":0,"prob":0,"text":"(16)设A,B,C为随机事件,且A与B互不相容,A与C互不相容,B与C相互独立,P(A)=P(B)$$= P \\\\left( C \\\\right) = - \\\\frac { 1 } { 3 } ,$$,则P(B∪C|A∪B∪C)=____","figure_list":[],"table_list":[],"answer_list":[[{"x":897,"y":1852},{"x":997,"y":1852},{"x":997,"y":1887},{"x":897,"y":1887}]],"pos_list":[[{"x":156,"y":1776},{"x":1563,"y":1776},{"x":1563,"y":1915},{"x":156,"y":1915}]],"element_list":[{"type":0,"text":"(16)设A,B,C为随机事件,且A与B互不相容,A与C互不相容,B与C相互独立,P(A)=P(B)$$= P \\\\left( C \\\\right) = - \\\\frac { 1 } { 3 } ,$$,则P(B∪C|A∪B∪C)=____","pos_list":[[{"x":156,"y":1774},{"x":1563,"y":1780},{"x":1563,"y":1921},{"x":155,"y":1915}]],"content_list":[{"type":1,"prob":99,"string":"(16)设A,B,C为随机事件,且A与B互不相容,A与C互不相容,B与C相互独立,","option":"","pos":[{"x":156,"y":1785},{"x":1354,"y":1782},{"x":1355,"y":1813},{"x":156,"y":1816}]},{"type":1,"prob":99,"string":"P(A)=P(B)","option":"","pos":[{"x":1355,"y":1779},{"x":1563,"y":1780},{"x":1563,"y":1822},{"x":1354,"y":1821}]},{"type":2,"prob":96,"string":"$$= P \\\\left( C \\\\right) = - \\\\frac { 1 } { 3 } ,$$","option":"","pos":[{"x":241,"y":1833},{"x":453,"y":1830},{"x":454,"y":1912},{"x":242,"y":1915}]},{"type":1,"prob":99,"string":",则","option":"","pos":[{"x":453,"y":1848},{"x":505,"y":1848},{"x":505,"y":1893},{"x":453,"y":1893}]},{"type":1,"prob":99,"string":"P(B∪C|A∪B∪C)=","option":"","pos":[{"x":505,"y":1846},{"x":882,"y":1845},{"x":882,"y":1891},{"x":505,"y":1892}]},{"type":1,"prob":100,"string":"____","option":"","pos":[{"x":900,"y":1874},{"x":996,"y":1875},{"x":996,"y":1887},{"x":900,"y":1886}]}]}]}]}],"prism_version":"1.0.9","prism_wnum":0,"width":1654}', 'RequestId': '67F0EDCD-69B9-5A55-8C65-F8F90D36700D'}}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