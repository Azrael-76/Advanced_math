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10:03:39 GMT', 'content-type': 'application/json;charset=utf-8', 'content-length': '23067', 'connection': 'keep-alive', 'keep-alive': 'timeout=25', 'vary': 'Accept-Encoding', 'access-control-allow-origin': '*', 'access-control-expose-headers': '*', 'x-acs-request-id': 'E8A207A6-C474-50B6-A26E-B1E6D8B65F7B', 'x-acs-trace-id': 'e8698e829c81ffc06886ed4c01618be9', 'etag': '2UXTeJWaeFbccIkPVsQxzSg3'}, 'statusCode': 200, 'body': {'Data': '{"algo_version":"","doc_layout":[{"layout_type":"text","pos":[{"x":88,"y":822},{"x":88,"y":922},{"x":1573,"y":922},{"x":1573,"y":822}]},{"layout_type":"text","pos":[{"x":75,"y":116},{"x":75,"y":222},{"x":1574,"y":221},{"x":1574,"y":116}]},{"layout_type":"text","pos":[{"x":167,"y":715},{"x":167,"y":757},{"x":963,"y":757},{"x":963,"y":715}]},{"layout_type":"text","pos":[{"x":81,"y":1022},{"x":81,"y":1080},{"x":1563,"y":1080},{"x":1563,"y":1021}]},{"layout_type":"text","pos":[{"x":77,"y":1357},{"x":77,"y":1400},{"x":1354,"y":1400},{"x":1354,"y":1357}]},{"layout_type":"text","pos":[{"x":77,"y":554},{"x":77,"y":597},{"x":1095,"y":597},{"x":1095,"y":554}]},{"layout_type":"text","pos":[{"x":166,"y":662},{"x":166,"y":704},{"x":964,"y":704},{"x":964,"y":662}]},{"layout_type":"text","pos":[{"x":163,"y":1888},{"x":163,"y":1932},{"x":820,"y":1932},{"x":820,"y":1888}]},{"layout_type":"text","pos":[{"x":80,"y":1944},{"x":80,"y":1984},{"x":435,"y":1984},{"x":435,"y":1944}]},{"layout_type":"text","pos":[{"x":167,"y":1619},{"x":167,"y":1714},{"x":1569,"y":1714},{"x":1569,"y":1619}]},{"layout_type":"text","pos":[{"x":80,"y":1567},{"x":80,"y":1606},{"x":434,"y":1606},{"x":434,"y":1567}]},{"layout_type":"text","pos":[{"x":167,"y":770},{"x":167,"y":810},{"x":965,"y":810},{"x":965,"y":770}]},{"layout_type":"text","pos":[{"x":159,"y":1113},{"x":159,"y":1186},{"x":1221,"y":1186},{"x":1221,"y":1113}]},{"layout_type":"text","pos":[{"x":160,"y":1728},{"x":160,"y":1878},{"x":1573,"y":1878},{"x":1573,"y":1728}]},{"layout_type":"text","pos":[{"x":166,"y":608},{"x":166,"y":650},{"x":961,"y":650},{"x":961,"y":608}]},{"layout_type":"text","pos":[{"x":81,"y":1412},{"x":81,"y":1453},{"x":434,"y":1453},{"x":434,"y":1412}]},{"layout_type":"foot","pos":[{"x":1517,"y":2270},{"x":1517,"y":2301},{"x":1556,"y":2301},{"x":1556,"y":2270}]},{"layout_type":"text","pos":[{"x":160,"y":1213},{"x":160,"y":1285},{"x":1295,"y":1285},{"x":1295,"y":1213}]},{"layout_type":"text","pos":[{"x":165,"y":931},{"x":165,"y":989},{"x":1377,"y":989},{"x":1377,"y":931}]},{"layout_type":"text","pos":[{"x":161,"y":1999},{"x":161,"y":2038},{"x":382,"y":2038},{"x":382,"y":1999}]},{"layout_type":"text","pos":[{"x":166,"y":1474},{"x":166,"y":1538},{"x":932,"y":1538},{"x":932,"y":1474}]},{"layout_type":"text","pos":[{"x":164,"y":235},{"x":164,"y":370},{"x":413,"y":370},{"x":413,"y":235}]},{"layout_type":"text","pos":[{"x":166,"y":395},{"x":166,"y":540},{"x":410,"y":540},{"x":410,"y":395}]},{"layout_type":"text","pos":[{"x":172,"y":237},{"x":172,"y":550},{"x":1129,"y":550},{"x":1129,"y":237}]},{"layout_type":"text","pos":[{"x":164,"y":2151},{"x":164,"y":2198},{"x":873,"y":2198},{"x":873,"y":2151}]},{"layout_type":"text","pos":[{"x":164,"y":1118},{"x":164,"y":1287},{"x":1303,"y":1286},{"x":1303,"y":1118}]},{"layout_type":"text","pos":[{"x":168,"y":2061},{"x":168,"y":2206},{"x":1191,"y":2206},{"x":1191,"y":2061}]},{"layout_type":"text","pos":[{"x":81,"y":1945},{"x":81,"y":2039},{"x":435,"y":2039},{"x":435,"y":1945}]}],"doc_sptext":[{"layout_type":"bold","pos":[{"x":84,"y":1361},{"x":84,"y":1396},{"x":1354,"y":1396},{"x":1354,"y":1361}]},{"layout_type":"bold","pos":[{"x":604,"y":778},{"x":604,"y":805},{"x":626,"y":805},{"x":626,"y":778}]},{"layout_type":"bold","pos":[{"x":1032,"y":131},{"x":1032,"y":158},{"x":1054,"y":158},{"x":1054,"y":131}]},{"layout_type":"bold","pos":[{"x":603,"y":724},{"x":603,"y":750},{"x":626,"y":750},{"x":626,"y":724}]},{"layout_type":"bold","pos":[{"x":490,"y":185},{"x":490,"y":218},{"x":514,"y":218},{"x":514,"y":185}]},{"layout_type":"bold","pos":[{"x":604,"y":616},{"x":604,"y":642},{"x":627,"y":642},{"x":627,"y":616}]},{"layout_type":"bold","pos":[{"x":910,"y":131},{"x":910,"y":159},{"x":941,"y":159},{"x":940,"y":131}]},{"layout_type":"bold","pos":[{"x":1521,"y":2273},{"x":1521,"y":2300},{"x":1555,"y":2300},{"x":1555,"y":2273}]},{"layout_type":"bold","pos":[{"x":602,"y":670},{"x":602,"y":696},{"x":626,"y":696},{"x":626,"y":670}]},{"layout_type":"bold","pos":[{"x":211,"y":130},{"x":210,"y":159},{"x":232,"y":159},{"x":232,"y":130}]}],"doc_subfield":[{"layout_type":"single","pos":[{"x":69,"y":117},{"x":69,"y":2206},{"x":1580,"y":2205},{"x":1580,"y":118}]}],"figure":[{"type":"subject_bracket","x":1462,"y":1035,"w":107,"h":35,"box":{"x":0,"y":0,"w":0,"h":0,"angle":-90},"points":[{"x":1462,"y":1035},{"x":1569,"y":1035},{"x":1569,"y":1070},{"x":1463,"y":1070}]},{"type":"subject_bracket","x":605,"y":885,"w":105,"h":34,"box":{"x":0,"y":0,"w":0,"h":0,"angle":-90},"points":[{"x":605,"y":885},{"x":710,"y":885},{"x":710,"y":919},{"x":605,"y":919}]},{"type":"subject_bracket","x":985,"y":561,"w":107,"h":36,"box":{"x":0,"y":0,"w":0,"h":0,"angle":-90},"points":[{"x":985,"y":561},{"x":1092,"y":561},{"x":1092,"y":597},{"x":985,"y":597}]},{"type":"subject_bracket","x":562,"y":185,"w":106,"h":34,"box":{"x":0,"y":0,"w":0,"h":0,"angle":-90},"points":[{"x":562,"y":185},{"x":668,"y":185},{"x":668,"y":219},{"x":563,"y":218}]},{"type":"subject_big_bracket","x":227,"y":397,"w":172,"h":142,"box":{"x":0,"y":0,"w":0,"h":0,"angle":-90},"points":[{"x":227,"y":397},{"x":399,"y":397},{"x":399,"y":539},{"x":227,"y":539}]},{"type":"subject_big_bracket","x":235,"y":231,"w":442,"h":146,"box":{"x":0,"y":0,"w":0,"h":0,"angle":-90},"points":[{"x":235,"y":231},{"x":677,"y":231},{"x":677,"y":377},{"x":235,"y":377}]},{"type":"subject_big_bracket","x":861,"y":234,"w":255,"h":309,"box":{"x":0,"y":0,"w":0,"h":0,"angle":-90},"points":[{"x":861,"y":234},{"x":1116,"y":234},{"x":1116,"y":543},{"x":861,"y":543}]},{"type":"subject_question","x":0,"y":0,"w":0,"h":0,"box":{"x":825,"y":1151,"w":262,"h":1487,"angle":-90},"points":[{"x":81,"y":1020},{"x":1569,"y":1020},{"x":1569,"y":1281},{"x":81,"y":1281}]},{"type":"subject_question","x":0,"y":0,"w":0,"h":0,"box":{"x":580,"y":684,"w":261,"h":1004,"angle":-90},"points":[{"x":78,"y":554},{"x":1082,"y":554},{"x":1082,"y":813},{"x":78,"y":813}]},{"type":"subject_question","x":0,"y":0,"w":0,"h":0,"box":{"x":831,"y":907,"w":170,"h":1500,"angle":-90},"points":[{"x":81,"y":823},{"x":1580,"y":823},{"x":1581,"y":992},{"x":81,"y":992}]},{"type":"subject_question","x":0,"y":0,"w":0,"h":0,"box":{"x":825,"y":333,"w":425,"h":1486,"angle":-90},"points":[{"x":82,"y":120},{"x":1569,"y":120},{"x":1569,"y":546},{"x":82,"y":545}]},{"type":"subject_ansbox","x":0,"y":0,"w":0,"h":0,"box":{"x":614,"y":199,"w":38,"h":106,"angle":-90},"points":[{"x":562,"y":181},{"x":667,"y":181},{"x":667,"y":218},{"x":562,"y":218}]},{"type":"subject_ansbox","x":0,"y":0,"w":0,"h":0,"box":{"x":1038,"y":576,"w":38,"h":103,"angle":-90},"points":[{"x":987,"y":558},{"x":1088,"y":558},{"x":1088,"y":594},{"x":987,"y":594}]},{"type":"subject_ansbox","x":0,"y":0,"w":0,"h":0,"box":{"x":1515,"y":1051,"w":38,"h":103,"angle":-90},"points":[{"x":1463,"y":1032},{"x":1565,"y":1032},{"x":1565,"y":1069},{"x":1463,"y":1069}]},{"type":"subject_ansbox","x":0,"y":0,"w":0,"h":0,"box":{"x":657,"y":900,"w":35,"h":105,"angle":-90},"points":[{"x":605,"y":883},{"x":709,"y":883},{"x":709,"y":917},{"x":605,"y":917}]}],"height":2339,"orgHeight":2339,"orgWidth":1654,"page_id":0,"page_title":"","part_info":[{"part_title":"","pos_list":[[{"x":78,"y":128},{"x":1573,"y":125},{"x":1573,"y":1287},{"x":78,"y":1293}]],"subject_list":[{"index":0,"type":0,"num_choices":0,"prob":0,"text":"(11)设A是3阶方阵,将A的第1列与第2列交换得B,再把B的第2列加到第3列得C,则满足AQ=C的可逆矩阵Ω为( )(A)(C)","figure_list":[],"table_list":[],"answer_list":[[{"x":562,"y":181},{"x":667,"y":181},{"x":667,"y":218},{"x":562,"y":218}]],"pos_list":[[{"x":78,"y":120},{"x":1569,"y":120},{"x":1569,"y":546},{"x":78,"y":545}]],"element_list":[{"type":0,"text":"(11)设A是3阶方阵,将A的第1列与第2列交换得B,再把B的第2列加到第3列得C,则满足AQ=C的可逆矩阵Ω为( )","pos_list":[[{"x":78,"y":128},{"x":1569,"y":125},{"x":1570,"y":217},{"x":78,"y":219}]],"content_list":[{"type":1,"prob":99,"string":"(11)设A是3阶方阵,将A的第1列与第2列交换得B,再把B的第2列加到第3列得C,则满足","option":"","pos":[{"x":78,"y":131},{"x":1569,"y":125},{"x":1569,"y":156},{"x":78,"y":162}]},{"type":1,"prob":99,"string":"AQ=C","option":"","pos":[{"x":161,"y":179},{"x":294,"y":179},{"x":294,"y":219},{"x":161,"y":219}]},{"type":1,"prob":96,"string":"的可逆矩阵Ω为()","option":"","pos":[{"x":294,"y":183},{"x":665,"y":184},{"x":665,"y":214},{"x":294,"y":213}]}]},{"type":0,"text":"(A)","pos_list":[[{"x":166,"y":287},{"x":223,"y":287},{"x":223,"y":318},{"x":166,"y":318}]],"content_list":[{"type":1,"prob":96,"string":"(A)","option":"","pos":[{"x":166,"y":287},{"x":223,"y":287},{"x":223,"y":318},{"x":166,"y":318}]}]},{"type":0,"text":"(C)","pos_list":[[{"x":166,"y":450},{"x":221,"y":450},{"x":221,"y":480},{"x":166,"y":480}]],"content_list":[{"type":1,"prob":99,"string":"(C)","option":"","pos":[{"x":166,"y":450},{"x":221,"y":450},{"x":221,"y":480},{"x":166,"y":480}]}]}]},{"index":1,"type":0,"num_choices":0,"prob":0,"text":"(12)设A,B为满足AB=O的任意两个非零矩阵,则必有( )(A)A的列向量组线性相关,B的行向量组线性相关.(B)A的列向量组线性相关,B的列向量组线性相关(C)A的行向量组线性相关,B的行向量组线性相关.(D)A的行向量组线性相关,B的列向量组线性相关.","figure_list":[],"table_list":[],"answer_list":[[{"x":987,"y":558},{"x":1088,"y":558},{"x":1088,"y":594},{"x":987,"y":594}]],"pos_list":[[{"x":78,"y":554},{"x":1090,"y":554},{"x":1090,"y":813},{"x":78,"y":813}]],"element_list":[{"type":0,"text":"(12)设A,B为满足AB=O的任意两个非零矩阵,则必有( )","pos_list":[[{"x":80,"y":558},{"x":1090,"y":553},{"x":1090,"y":591},{"x":80,"y":595}]],"content_list":[{"type":1,"prob":99,"string":"(12)设A,B为满足","option":"","pos":[{"x":80,"y":561},{"x":398,"y":560},{"x":398,"y":591},{"x":80,"y":592}]},{"type":1,"prob":96,"string":"AB=O","option":"","pos":[{"x":398,"y":556},{"x":527,"y":556},{"x":527,"y":593},{"x":398,"y":593}]},{"type":1,"prob":96,"string":"的任意两个非零矩阵,则必有()","option":"","pos":[{"x":527,"y":559},{"x":1090,"y":557},{"x":1090,"y":588},{"x":527,"y":590}]}]},{"type":0,"text":"(A)A的列向量组线性相关,B的行向量组线性相关.","pos_list":[[{"x":164,"y":613},{"x":964,"y":612},{"x":964,"y":643},{"x":164,"y":644}]],"content_list":[{"type":1,"prob":98,"string":"(A)A的列向量组线性相关,B的行向量组线性相关.","option":"","pos":[{"x":164,"y":613},{"x":964,"y":612},{"x":964,"y":643},{"x":164,"y":644}]}]},{"type":0,"text":"(B)A的列向量组线性相关,B的列向量组线性相关","pos_list":[[{"x":165,"y":667},{"x":954,"y":666},{"x":954,"y":696},{"x":165,"y":698}]],"content_list":[{"type":1,"prob":96,"string":"(B)A的列向量组线性相关,B的列向量组线性相关","option":"","pos":[{"x":165,"y":667},{"x":954,"y":666},{"x":954,"y":696},{"x":165,"y":698}]}]},{"type":0,"text":"(C)A的行向量组线性相关,B的行向量组线性相关.","pos_list":[[{"x":165,"y":721},{"x":962,"y":720},{"x":962,"y":750},{"x":165,"y":752}]],"content_list":[{"type":1,"prob":99,"string":"(C)A的行向量组线性相关,B的行向量组线性相关.","option":"","pos":[{"x":165,"y":721},{"x":962,"y":720},{"x":962,"y":750},{"x":165,"y":752}]}]},{"type":0,"text":"(D)A的行向量组线性相关,B的列向量组线性相关.","pos_list":[[{"x":165,"y":775},{"x":964,"y":774},{"x":964,"y":804},{"x":165,"y":806}]],"content_list":[{"type":1,"prob":99,"string":"(D)A的行向量组线性相关,B的列向量组线性相关.","option":"","pos":[{"x":165,"y":775},{"x":964,"y":774},{"x":964,"y":804},{"x":165,"y":806}]}]}]},{"index":2,"type":0,"num_choices":0,"prob":0,"text":"(13)设随机变量X服从正态分布N(0,1),对给定的α(0&lt;α&lt;1),,数$$u _ { \\\\alpha }$$满足$$P \\\\left\\\\{ X &gt; u _ { \\\\alpha } \\\\right\\\\} = \\\\alpha .$$若P{|X|&lt;x}=α,则x等于( )$$\\\\left( A \\\\right) u \\\\frac { a } { 2 } .$$(B)uh号$$\\\\left( B \\\\right) u _ { 1 } - \\\\frac { \\\\alpha } { 2 } .$$ $$\\\\left( C \\\\right) u _ { \\\\frac { 1 - x } { 2 } }$$ $$\\\\left( D \\\\right) u _ { 1 - x } .$$","figure_list":[],"table_list":[],"answer_list":[[{"x":605,"y":883},{"x":709,"y":883},{"x":709,"y":917},{"x":605,"y":917}]],"pos_list":[[{"x":81,"y":823},{"x":1580,"y":823},{"x":1581,"y":994},{"x":81,"y":994}]],"element_list":[{"type":0,"text":"(13)设随机变量X服从正态分布N(0,1),对给定的α(0&lt;α&lt;1),,数$$u _ { \\\\alpha }$$满足$$P \\\\left\\\\{ X &gt; u _ { \\\\alpha } \\\\right\\\\} = \\\\alpha .$$若P{|X|&lt;x}=α,则x等于( )","pos_list":[[{"x":87,"y":823},{"x":1573,"y":824},{"x":1573,"y":921},{"x":87,"y":921}]],"content_list":[{"type":1,"prob":99,"string":"(13)设随机变量X服从正态分布N(0,1),对给定的","option":"","pos":[{"x":87,"y":831},{"x":878,"y":829},{"x":879,"y":860},{"x":87,"y":862}]},{"type":1,"prob":99,"string":"α(0&lt;α&lt;1),","option":"","pos":[{"x":878,"y":824},{"x":1103,"y":824},{"x":1104,"y":868},{"x":879,"y":868}]},{"type":1,"prob":99,"string":",数","option":"","pos":[{"x":1104,"y":829},{"x":1153,"y":829},{"x":1153,"y":860},{"x":1104,"y":860}]},{"type":2,"prob":96,"string":"$$u _ { \\\\alpha }$$","option":"","pos":[{"x":1153,"y":833},{"x":1187,"y":833},{"x":1187,"y":869},{"x":1153,"y":869}]},{"type":1,"prob":99,"string":"满足","option":"","pos":[{"x":1187,"y":829},{"x":1274,"y":828},{"x":1274,"y":860},{"x":1187,"y":860}]},{"type":2,"prob":95,"string":"$$P \\\\left\\\\{ X &gt; u _ { \\\\alpha } \\\\right\\\\} = \\\\alpha .$$","option":"","pos":[{"x":1274,"y":824},{"x":1516,"y":825},{"x":1516,"y":869},{"x":1274,"y":868}]},{"type":1,"prob":99,"string":"若","option":"","pos":[{"x":1516,"y":828},{"x":1573,"y":828},{"x":1573,"y":859},{"x":1516,"y":859}]},{"type":1,"prob":92,"string":"P{|X|&lt;x}=α,","option":"","pos":[{"x":163,"y":878},{"x":456,"y":878},{"x":456,"y":921},{"x":163,"y":921}]},{"type":1,"prob":99,"string":"则x等于()","option":"","pos":[{"x":456,"y":884},{"x":709,"y":885},{"x":709,"y":916},{"x":456,"y":915}]}]},{"type":0,"text":"$$\\\\left( A \\\\right) u \\\\frac { a } { 2 } .$$(B)uh号$$\\\\left( B \\\\right) u _ { 1 } - \\\\frac { \\\\alpha } { 2 } .$$ $$\\\\left( C \\\\right) u _ { \\\\frac { 1 - x } { 2 } }$$ $$\\\\left( D \\\\right) u _ { 1 - x } .$$","pos_list":[[{"x":167,"y":921},{"x":1376,"y":938},{"x":1375,"y":999},{"x":166,"y":982}]],"content_list":[{"type":2,"prob":91,"string":"$$\\\\left( A \\\\right) u \\\\frac { a } { 2 } .$$","option":"","pos":[{"x":168,"y":934},{"x":276,"y":938},{"x":274,"y":984},{"x":166,"y":980}]},{"type":1,"prob":80,"string":"(B)uh号","option":"","pos":[{"x":515,"y":934},{"x":646,"y":941},{"x":643,"y":983},{"x":513,"y":977}]},{"type":2,"prob":94,"string":"$$\\\\left( B \\\\right) u _ { 1 } - \\\\frac { \\\\alpha } { 2 } .$$","option":"","pos":[{"x":518,"y":937},{"x":648,"y":939},{"x":648,"y":981},{"x":518,"y":980}]},{"type":2,"prob":94,"string":"$$\\\\left( C \\\\right) u _ { \\\\frac { 1 - x } { 2 } }$$","option":"","pos":[{"x":882,"y":936},{"x":996,"y":937},{"x":995,"y":994},{"x":881,"y":992}]},{"type":2,"prob":90,"string":"$$\\\\left( D \\\\right) u _ { 1 - x } .$$","option":"","pos":[{"x":1245,"y":936},{"x":1376,"y":938},{"x":1376,"y":980},{"x":1244,"y":978}]}]}]},{"index":3,"type":0,"num_choices":0,"prob":0,"text":"(14)设随机变量$$X _ { 1 } , X _ { 2 } , \\\\cdots , X _ { n } \\\\left( n &gt; 1 \\\\right)$$独立同分布,且其方差为$$\\\\sigma ^ { 2 } &gt; 0 .$$.令$$Y = \\\\frac { 1 } { n } \\\\sum _ { i = 1 } ^ { n } X _ { i } ,$$X,则( )( $$\\\\left( B \\\\right) C o v \\\\left( X _ { 1 } , Y \\\\right) = o ^ { 2 } .$$$$\\\\left( A \\\\right) C o v \\\\left( X _ { 1 } , Y \\\\right) = \\\\frac { c ^ { 2 } } { n } .$$(C)D(X$$\\\\left( C \\\\right) D \\\\left( X _ { 1 } + Y \\\\right) = \\\\frac { n + 2 } { n } \\\\sigma ^ { 2 } .$$ (D)D(X,-$$\\\\left( D \\\\right) D \\\\left( X _ { 1 } - Y \\\\right) = \\\\frac { n + 1 } { n } o ^ { 2 } .$$","figure_list":[],"table_list":[],"answer_list":[[{"x":1463,"y":1032},{"x":1565,"y":1032},{"x":1565,"y":1069},{"x":1463,"y":1069}]],"pos_list":[[{"x":79,"y":1010},{"x":1569,"y":1010},{"x":1569,"y":1292},{"x":79,"y":1292}]],"element_list":[{"type":0,"text":"(14)设随机变量$$X _ { 1 } , X _ { 2 } , \\\\cdots , X _ { n } \\\\left( n &gt; 1 \\\\right)$$独立同分布,且其方差为$$\\\\sigma ^ { 2 } &gt; 0 .$$.令$$Y = \\\\frac { 1 } { n } \\\\sum _ { i = 1 } ^ { n } X _ { i } ,$$X,则( )","pos_list":[[{"x":79,"y":1014},{"x":1565,"y":1008},{"x":1566,"y":1091},{"x":79,"y":1096}]],"content_list":[{"type":1,"prob":99,"string":"(14)设随机变量","option":"","pos":[{"x":79,"y":1035},{"x":343,"y":1034},{"x":343,"y":1068},{"x":79,"y":1069}]},{"type":2,"prob":99,"string":"$$X _ { 1 } , X _ { 2 } , \\\\cdots , X _ { n } \\\\left( n &gt; 1 \\\\right)$$","option":"","pos":[{"x":343,"y":1031},{"x":661,"y":1028},{"x":661,"y":1072},{"x":344,"y":1075}]},{"type":1,"prob":99,"string":"独立同分布,且其方差为","option":"","pos":[{"x":661,"y":1033},{"x":1046,"y":1032},{"x":1046,"y":1065},{"x":661,"y":1067}]},{"type":2,"prob":96,"string":"$$\\\\sigma ^ { 2 } &gt; 0 .$$","option":"","pos":[{"x":1046,"y":1027},{"x":1155,"y":1027},{"x":1155,"y":1069},{"x":1046,"y":1069}]},{"type":1,"prob":87,"string":".令","option":"","pos":[{"x":1155,"y":1031},{"x":1211,"y":1031},{"x":1211,"y":1065},{"x":1155,"y":1065}]},{"type":2,"prob":95,"string":"$$Y = \\\\frac { 1 } { n } \\\\sum _ { i = 1 } ^ { n } X _ { i } ,$$","option":"","pos":[{"x":1217,"y":1010},{"x":1419,"y":1013},{"x":1418,"y":1092},{"x":1216,"y":1088}]},{"type":1,"prob":95,"string":"X,则()","option":"","pos":[{"x":1379,"y":1031},{"x":1566,"y":1032},{"x":1565,"y":1068},{"x":1379,"y":1067}]}]},{"type":0,"text":"( $$\\\\left( B \\\\right) C o v \\\\left( X _ { 1 } , Y \\\\right) = o ^ { 2 } .$$","pos_list":[[{"x":160,"y":1131},{"x":1213,"y":1127},{"x":1213,"y":1173},{"x":161,"y":1177}]],"content_list":[{"type":1,"prob":99,"string":"(","option":"","pos":[{"x":160,"y":1132},{"x":191,"y":1132},{"x":191,"y":1170},{"x":160,"y":1170}]},{"type":2,"prob":98,"string":"$$\\\\left( B \\\\right) C o v \\\\left( X _ { 1 } , Y \\\\right) = o ^ { 2 } .$$","option":"","pos":[{"x":882,"y":1128},{"x":1213,"y":1127},{"x":1213,"y":1173},{"x":882,"y":1174}]}]},{"type":0,"text":"$$\\\\left( A \\\\right) C o v \\\\left( X _ { 1 } , Y \\\\right) = \\\\frac { c ^ { 2 } } { n } .$$(C)D(X$$\\\\left( C \\\\right) D \\\\left( X _ { 1 } + Y \\\\right) = \\\\frac { n + 2 } { n } \\\\sigma ^ { 2 } .$$ (D)D(X,-$$\\\\left( D \\\\right) D \\\\left( X _ { 1 } - Y \\\\right) = \\\\frac { n + 1 } { n } o ^ { 2 } .$$","pos_list":[[{"x":162,"y":1104},{"x":1286,"y":1098},{"x":1287,"y":1287},{"x":163,"y":1293}]],"content_list":[{"type":2,"prob":97,"string":"$$\\\\left( A \\\\right) C o v \\\\left( X _ { 1 } , Y \\\\right) = \\\\frac { c ^ { 2 } } { n } .$$","option":"","pos":[{"x":163,"y":1104},{"x":499,"y":1103},{"x":499,"y":1195},{"x":163,"y":1197}]},{"type":1,"prob":99,"string":"(C)D(X","option":"","pos":[{"x":174,"y":1231},{"x":301,"y":1230},{"x":301,"y":1265},{"x":174,"y":1266}]},{"type":2,"prob":97,"string":"$$\\\\left( C \\\\right) D \\\\left( X _ { 1 } + Y \\\\right) = \\\\frac { n + 2 } { n } \\\\sigma ^ { 2 } .$$","option":"","pos":[{"x":163,"y":1212},{"x":572,"y":1209},{"x":572,"y":1289},{"x":163,"y":1292}]},{"type":1,"prob":93,"string":"(D)D(X,-","option":"","pos":[{"x":878,"y":1233},{"x":1064,"y":1232},{"x":1064,"y":1264},{"x":878,"y":1264}]},{"type":2,"prob":97,"string":"$$\\\\left( D \\\\right) D \\\\left( X _ { 1 } - Y \\\\right) = \\\\frac { n + 1 } { n } o ^ { 2 } .$$","option":"","pos":[{"x":882,"y":1213},{"x":1286,"y":1211},{"x":1287,"y":1287},{"x":882,"y":1288}]}]}]}]}],"prism_version":"1.0.9","prism_wnum":0,"width":1654}', 'RequestId': 'E8A207A6-C474-50B6-A26E-B1E6D8B65F7B'}}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