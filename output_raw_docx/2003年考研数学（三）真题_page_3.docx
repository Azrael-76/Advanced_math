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10:10:34 GMT', 'content-type': 'application/json;charset=utf-8', 'content-length': '5919', 'connection': 'keep-alive', 'keep-alive': 'timeout=25', 'vary': 'Accept-Encoding', 'access-control-allow-origin': '*', 'access-control-expose-headers': '*', 'x-acs-request-id': 'E0ABF9B7-86AC-562D-824B-5B9C4669CF02', 'x-acs-trace-id': 'de0e06dfd462a1fd592449dea2c3f52f', 'etag': '5PhRKwqSbZKMKGI0ilx3jTA9'}, 'statusCode': 200, 'body': {'Data': '{"algo_version":"","doc_layout":[{"layout_type":"text","pos":[{"x":79,"y":667},{"x":79,"y":710},{"x":1081,"y":710},{"x":1081,"y":667}]},{"layout_type":"text","pos":[{"x":80,"y":825},{"x":80,"y":921},{"x":1571,"y":921},{"x":1571,"y":825}]},{"layout_type":"text","pos":[{"x":81,"y":614},{"x":81,"y":656},{"x":412,"y":656},{"x":412,"y":614}]},{"layout_type":"text","pos":[{"x":80,"y":937},{"x":80,"y":975},{"x":341,"y":975},{"x":341,"y":937}]},{"layout_type":"text","pos":[{"x":77,"y":533},{"x":77,"y":594},{"x":975,"y":594},{"x":975,"y":533}]},{"layout_type":"foot","pos":[{"x":1518,"y":2270},{"x":1518,"y":2302},{"x":1553,"y":2302},{"x":1553,"y":2270}]},{"layout_type":"text","pos":[{"x":76,"y":775},{"x":76,"y":814},{"x":400,"y":814},{"x":401,"y":775}]},{"layout_type":"text","pos":[{"x":78,"y":125},{"x":78,"y":164},{"x":398,"y":164},{"x":398,"y":125}]},{"layout_type":"text","pos":[{"x":78,"y":987},{"x":78,"y":1031},{"x":1350,"y":1031},{"x":1350,"y":987}]},{"layout_type":"text","pos":[{"x":492,"y":234},{"x":492,"y":511},{"x":1158,"y":510},{"x":1158,"y":234}]},{"layout_type":"text","pos":[{"x":76,"y":1691},{"x":76,"y":1736},{"x":1089,"y":1736},{"x":1089,"y":1691}]},{"layout_type":"text","pos":[{"x":79,"y":178},{"x":79,"y":216},{"x":399,"y":215},{"x":399,"y":178}]},{"layout_type":"text","pos":[{"x":691,"y":1589},{"x":691,"y":1677},{"x":952,"y":1677},{"x":952,"y":1590}]},{"layout_type":"text","pos":[{"x":77,"y":1532},{"x":77,"y":1572},{"x":787,"y":1572},{"x":787,"y":1532}]},{"layout_type":"text","pos":[{"x":77,"y":1370},{"x":77,"y":1411},{"x":963,"y":1411},{"x":963,"y":1370}]},{"layout_type":"text","pos":[{"x":75,"y":1479},{"x":75,"y":1518},{"x":433,"y":1518},{"x":433,"y":1479}]},{"layout_type":"text","pos":[{"x":75,"y":1096},{"x":75,"y":1136},{"x":433,"y":1136},{"x":433,"y":1096}]},{"layout_type":"text","pos":[{"x":77,"y":1147},{"x":77,"y":1189},{"x":510,"y":1189},{"x":510,"y":1148}]},{"layout_type":"text","pos":[{"x":78,"y":1096},{"x":78,"y":1190},{"x":508,"y":1189},{"x":508,"y":1096}]},{"layout_type":"text","pos":[{"x":77,"y":1371},{"x":77,"y":1465},{"x":962,"y":1465},{"x":962,"y":1371}]},{"layout_type":"text","pos":[{"x":92,"y":1537},{"x":92,"y":1735},{"x":1085,"y":1735},{"x":1085,"y":1537}]},{"layout_type":"text","pos":[{"x":597,"y":1212},{"x":597,"y":1356},{"x":1051,"y":1356},{"x":1051,"y":1212}]},{"layout_type":"text","pos":[{"x":78,"y":666},{"x":78,"y":759},{"x":1082,"y":759},{"x":1082,"y":666}]}],"doc_sptext":[{"layout_type":"bold","pos":[{"x":82,"y":1099},{"x":82,"y":1134},{"x":435,"y":1134},{"x":435,"y":1099}]},{"layout_type":"bold","pos":[{"x":81,"y":127},{"x":81,"y":162},{"x":398,"y":162},{"x":398,"y":127}]},{"layout_type":"bold","pos":[{"x":82,"y":1481},{"x":82,"y":1516},{"x":435,"y":1516},{"x":435,"y":1481}]},{"layout_type":"bold","pos":[{"x":81,"y":777},{"x":81,"y":813},{"x":398,"y":813},{"x":398,"y":777}]},{"layout_type":"bold","pos":[{"x":1366,"y":835},{"x":1366,"y":863},{"x":1386,"y":863},{"x":1385,"y":835}]}],"doc_subfield":[{"layout_type":"single","pos":[{"x":70,"y":5},{"x":70,"y":1735},{"x":1577,"y":1735},{"x":1577,"y":5}]}],"figure":[{"type":"subject_big_bracket","x":501,"y":234,"w":657,"h":270,"box":{"x":0,"y":0,"w":0,"h":0,"angle":-90},"points":[{"x":501,"y":234},{"x":1158,"y":234},{"x":1158,"y":504},{"x":501,"y":504}]},{"type":"subject_big_bracket","x":685,"y":1590,"w":257,"h":86,"box":{"x":0,"y":0,"w":0,"h":0,"angle":-90},"points":[{"x":685,"y":1590},{"x":942,"y":1590},{"x":942,"y":1676},{"x":685,"y":1676}]},{"type":"subject_pattern","x":709,"y":1207,"w":131,"h":153,"box":{"x":0,"y":0,"w":0,"h":0,"angle":-90},"points":[{"x":709,"y":1207},{"x":840,"y":1207},{"x":840,"y":1360},{"x":709,"y":1360}]},{"type":"subject_question","x":0,"y":0,"w":0,"h":0,"box":{"x":527,"y":1391,"w":56,"h":901,"angle":-90},"points":[{"x":76,"y":1364},{"x":977,"y":1364},{"x":977,"y":1419},{"x":77,"y":1419}]}],"height":2339,"orgHeight":2339,"orgWidth":1654,"page_id":0,"page_title":"","part_info":[{"part_title":"一、(本题满分13分)","pos_list":[[{"x":76,"y":1100},{"x":1045,"y":1100},{"x":1045,"y":1407},{"x":76,"y":1405}]],"subject_list":[{"index":0,"type":15,"num_choices":0,"prob":0,"text":"F(x)是X的分布函数.求随机变量Y=F(X)的分布函数.","figure_list":[],"table_list":[],"answer_list":[[{"x":0,"y":1364},{"x":1654,"y":1364},{"x":1654,"y":2339},{"x":0,"y":2339}]],"pos_list":[[{"x":76,"y":1364},{"x":977,"y":1364},{"x":977,"y":1419},{"x":76,"y":1419}]],"element_list":[{"type":0,"text":"F(x)是X的分布函数.求随机变量Y=F(X)的分布函数.","pos_list":[[{"x":76,"y":1374},{"x":963,"y":1376},{"x":963,"y":1407},{"x":76,"y":1405}]],"content_list":[{"type":1,"prob":99,"string":"F(x)是X的分布函数.求随机变量Y=F(X)的分布函数.","option":"","pos":[{"x":76,"y":1374},{"x":963,"y":1376},{"x":963,"y":1407},{"x":76,"y":1405}]}]}]}]}],"prism_version":"1.0.9","prism_wnum":0,"width":1654}', 'RequestId': 'E0ABF9B7-86AC-562D-824B-5B9C4669CF02'}}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