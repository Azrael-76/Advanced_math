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10:10:47 GMT', 'content-type': 'application/json;charset=utf-8', 'content-length': '5110', 'connection': 'keep-alive', 'keep-alive': 'timeout=25', 'vary': 'Accept-Encoding', 'access-control-allow-origin': '*', 'access-control-expose-headers': '*', 'x-acs-request-id': '18F15A44-CB41-5C45-A6B8-FDC9DF835887', 'x-acs-trace-id': '4a1006e4cb2e2c6a21850f687c539df4', 'etag': '5+Ra7jz7m+kORxn5CZQv3qQ0'}, 'statusCode': 200, 'body': {'Data': '{"algo_version":"","doc_layout":[{"layout_type":"text","pos":[{"x":164,"y":177},{"x":164,"y":271},{"x":1574,"y":271},{"x":1574,"y":176}]},{"layout_type":"text","pos":[{"x":80,"y":390},{"x":80,"y":433},{"x":435,"y":433},{"x":435,"y":390}]},{"layout_type":"text","pos":[{"x":81,"y":122},{"x":81,"y":165},{"x":434,"y":165},{"x":434,"y":122}]},{"layout_type":"foot","pos":[{"x":1519,"y":2270},{"x":1519,"y":2302},{"x":1555,"y":2302},{"x":1555,"y":2270}]},{"layout_type":"text","pos":[{"x":152,"y":449},{"x":152,"y":533},{"x":1231,"y":533},{"x":1231,"y":449}]},{"layout_type":"text","pos":[{"x":81,"y":551},{"x":81,"y":591},{"x":433,"y":591},{"x":433,"y":551}]},{"layout_type":"text","pos":[{"x":165,"y":944},{"x":165,"y":986},{"x":691,"y":986},{"x":691,"y":944}]},{"layout_type":"text","pos":[{"x":163,"y":1483},{"x":163,"y":1577},{"x":729,"y":1577},{"x":729,"y":1483}]},{"layout_type":"text","pos":[{"x":80,"y":998},{"x":80,"y":1040},{"x":436,"y":1040},{"x":436,"y":998}]},{"layout_type":"text","pos":[{"x":419,"y":896},{"x":419,"y":932},{"x":1320,"y":932},{"x":1320,"y":896}]},{"layout_type":"text","pos":[{"x":81,"y":1268},{"x":81,"y":1310},{"x":435,"y":1310},{"x":435,"y":1268}]},{"layout_type":"text","pos":[{"x":79,"y":1590},{"x":79,"y":1631},{"x":435,"y":1631},{"x":435,"y":1590}]},{"layout_type":"text","pos":[{"x":164,"y":283},{"x":164,"y":382},{"x":819,"y":382},{"x":819,"y":283}]},{"layout_type":"text","pos":[{"x":165,"y":1643},{"x":165,"y":1683},{"x":527,"y":1683},{"x":527,"y":1643}]},{"layout_type":"text","pos":[{"x":162,"y":604},{"x":162,"y":643},{"x":381,"y":643},{"x":381,"y":604}]},{"layout_type":"text","pos":[{"x":165,"y":1052},{"x":165,"y":1149},{"x":1572,"y":1149},{"x":1572,"y":1052}]},{"layout_type":"text","pos":[{"x":161,"y":1966},{"x":161,"y":2014},{"x":1552,"y":2014},{"x":1552,"y":1966}]},{"layout_type":"text","pos":[{"x":161,"y":2096},{"x":161,"y":2210},{"x":1572,"y":2210},{"x":1572,"y":2096}]},{"layout_type":"text","pos":[{"x":159,"y":1966},{"x":159,"y":2074},{"x":1555,"y":2073},{"x":1555,"y":1965}]},{"layout_type":"text","pos":[{"x":163,"y":1970},{"x":163,"y":2209},{"x":1570,"y":2209},{"x":1570,"y":1970}]},{"layout_type":"text","pos":[{"x":163,"y":1322},{"x":163,"y":1363},{"x":741,"y":1363},{"x":741,"y":1322}]},{"layout_type":"text","pos":[{"x":161,"y":1149},{"x":161,"y":1216},{"x":1242,"y":1216},{"x":1242,"y":1149}]},{"layout_type":"text","pos":[{"x":163,"y":1159},{"x":163,"y":1259},{"x":1241,"y":1259},{"x":1241,"y":1159}]},{"layout_type":"text","pos":[{"x":502,"y":1381},{"x":502,"y":1471},{"x":1219,"y":1471},{"x":1219,"y":1381}]},{"layout_type":"text","pos":[{"x":593,"y":1698},{"x":593,"y":1943},{"x":1132,"y":1943},{"x":1132,"y":1698}]},{"layout_type":"text","pos":[{"x":168,"y":838},{"x":168,"y":877},{"x":306,"y":877},{"x":306,"y":838}]},{"layout_type":"text","pos":[{"x":730,"y":662},{"x":730,"y":818},{"x":1030,"y":818},{"x":1030,"y":662}]}],"doc_sptext":[{"layout_type":"bold","pos":[{"x":367,"y":1223},{"x":367,"y":1250},{"x":397,"y":1250},{"x":397,"y":1223}]},{"layout_type":"bold","pos":[{"x":1389,"y":1058},{"x":1389,"y":1088},{"x":1410,"y":1088},{"x":1410,"y":1058}]},{"layout_type":"bold","pos":[{"x":804,"y":1169},{"x":804,"y":1196},{"x":826,"y":1196},{"x":826,"y":1169}]},{"layout_type":"bold","pos":[{"x":495,"y":1168},{"x":495,"y":1196},{"x":518,"y":1196},{"x":518,"y":1169}]}],"doc_subfield":[{"layout_type":"single","pos":[{"x":70,"y":117},{"x":70,"y":2207},{"x":1579,"y":2207},{"x":1579,"y":117}]}],"figure":[{"type":"subject_table","x":714,"y":665,"w":311,"h":161,"box":{"x":0,"y":0,"w":0,"h":0,"angle":-90},"points":[{"x":714,"y":665},{"x":1025,"y":665},{"x":1025,"y":826},{"x":714,"y":826}]},{"type":"subject_big_bracket","x":512,"y":1381,"w":306,"h":86,"box":{"x":0,"y":0,"w":0,"h":0,"angle":-90},"points":[{"x":512,"y":1381},{"x":818,"y":1381},{"x":818,"y":1467},{"x":512,"y":1467}]},{"type":"subject_pattern","x":381,"y":456,"w":185,"h":78,"box":{"x":0,"y":0,"w":0,"h":0,"angle":-90},"points":[{"x":381,"y":456},{"x":566,"y":456},{"x":566,"y":534},{"x":381,"y":534}]}],"height":2339,"orgHeight":2339,"orgWidth":1654,"page_id":0,"page_title":"","part_info":[],"prism_version":"1.0.9","prism_wnum":0,"width":1654}', 'RequestId': '18F15A44-CB41-5C45-A6B8-FDC9DF835887'}}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