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10:03:12 GMT', 'content-type': 'application/json;charset=utf-8', 'content-length': '13889', 'connection': 'keep-alive', 'keep-alive': 'timeout=25', 'vary': 'Accept-Encoding', 'access-control-allow-origin': '*', 'access-control-expose-headers': '*', 'x-acs-request-id': '61942819-0733-56B3-BF72-B45435D3A48B', 'x-acs-trace-id': '1ff20d2f992875cbf6e42aadfe1de691', 'etag': '19JDi316RIZpWFUMovag7PQ3'}, 'statusCode': 200, 'body': {'Data': '{"algo_version":"","doc_layout":[{"layout_type":"text","pos":[{"x":46,"y":529},{"x":46,"y":611},{"x":1221,"y":611},{"x":1221,"y":529}]},{"layout_type":"text","pos":[{"x":43,"y":622},{"x":43,"y":734},{"x":1221,"y":734},{"x":1221,"y":622}]},{"layout_type":"text","pos":[{"x":45,"y":744},{"x":45,"y":776},{"x":324,"y":776},{"x":324,"y":744}]},{"layout_type":"text","pos":[{"x":45,"y":487},{"x":45,"y":519},{"x":676,"y":519},{"x":676,"y":487}]},{"layout_type":"text","pos":[{"x":90,"y":177},{"x":90,"y":253},{"x":1222,"y":253},{"x":1222,"y":177}]},{"layout_type":"text","pos":[{"x":117,"y":791},{"x":117,"y":859},{"x":1218,"y":859},{"x":1218,"y":791}]},{"layout_type":"text","pos":[{"x":46,"y":135},{"x":46,"y":167},{"x":291,"y":167},{"x":291,"y":135}]}],"doc_sptext":[{"layout_type":"bold","pos":[{"x":50,"y":138},{"x":50,"y":166},{"x":292,"y":166},{"x":292,"y":138}]},{"layout_type":"bold","pos":[{"x":48,"y":489},{"x":47,"y":518},{"x":676,"y":518},{"x":676,"y":489}]},{"layout_type":"bold","pos":[{"x":50,"y":747},{"x":50,"y":774},{"x":323,"y":774},{"x":323,"y":747}]},{"layout_type":"bold","pos":[{"x":1084,"y":184},{"x":1084,"y":207},{"x":1104,"y":207},{"x":1104,"y":184}]},{"layout_type":"bold","pos":[{"x":854,"y":186},{"x":854,"y":207},{"x":871,"y":207},{"x":871,"y":186}]}],"doc_subfield":[{"layout_type":"single","pos":[{"x":43,"y":2},{"x":43,"y":866},{"x":1225,"y":866},{"x":1225,"y":2}]}],"figure":[{"type":"subject_bline","x":0,"y":0,"w":504,"h":731,"box":{"x":0,"y":0,"w":0,"h":0,"angle":-90},"points":[{"x":390,"y":731},{"x":504,"y":731},{"x":0,"y":0},{"x":0,"y":0}]},{"type":"subject_bline","x":0,"y":0,"w":432,"h":606,"box":{"x":0,"y":0,"w":0,"h":0,"angle":-90},"points":[{"x":319,"y":606},{"x":432,"y":606},{"x":0,"y":0},{"x":0,"y":0}]},{"type":"subject_pattern","x":604,"y":247,"w":192,"h":138,"box":{"x":0,"y":0,"w":0,"h":0,"angle":-90},"points":[{"x":604,"y":247},{"x":796,"y":247},{"x":796,"y":385},{"x":604,"y":385}]},{"type":"subject_question","x":0,"y":0,"w":0,"h":0,"box":{"x":637,"y":682,"w":114,"h":1177,"angle":-90},"points":[{"x":48,"y":625},{"x":1225,"y":625},{"x":1225,"y":739},{"x":48,"y":739}]},{"type":"subject_question","x":0,"y":0,"w":0,"h":0,"box":{"x":637,"y":573,"w":83,"h":1171,"angle":-90},"points":[{"x":51,"y":531},{"x":1223,"y":531},{"x":1223,"y":615},{"x":51,"y":615}]},{"type":"subject_question","x":0,"y":0,"w":0,"h":0,"box":{"x":665,"y":829,"w":78,"h":1097,"angle":-90},"points":[{"x":117,"y":791},{"x":1212,"y":791},{"x":1212,"y":868},{"x":117,"y":868}]},{"type":"subject_question","x":0,"y":0,"w":0,"h":0,"box":{"x":636,"y":204,"w":88,"h":1174,"angle":-90},"points":[{"x":49,"y":160},{"x":1222,"y":160},{"x":1222,"y":247},{"x":49,"y":247}]},{"type":"subject_ansbox","x":0,"y":0,"w":0,"h":0,"box":{"x":375,"y":592,"w":32,"h":117,"angle":-90},"points":[{"x":317,"y":576},{"x":433,"y":576},{"x":433,"y":608},{"x":317,"y":608}]},{"type":"subject_ansbox","x":0,"y":0,"w":0,"h":0,"box":{"x":446,"y":718,"w":32,"h":119,"angle":-90},"points":[{"x":387,"y":703},{"x":504,"y":703},{"x":504,"y":733},{"x":387,"y":733}]}],"height":2010,"orgHeight":2010,"orgWidth":1345,"page_id":0,"page_title":"","part_info":[{"part_title":"九、(本题满分6分)","pos_list":[[{"x":46,"y":138},{"x":1212,"y":138},{"x":1212,"y":385},{"x":46,"y":385}]],"subject_list":[{"index":0,"type":15,"num_choices":0,"prob":0,"text":"设A是n阶矩阵,满足$$A A ^ { T } = E \\\\left( E$$为n阶单位矩阵,$$A ^ { T }$$为A的转置矩阵),|A|&lt;0,求|A+E|.","figure_list":[],"table_list":[],"answer_list":[[{"x":0,"y":160},{"x":1345,"y":160},{"x":1345,"y":529},{"x":0,"y":529}]],"pos_list":[[{"x":49,"y":160},{"x":1222,"y":160},{"x":1222,"y":256},{"x":49,"y":256}]],"element_list":[{"type":0,"text":"设A是n阶矩阵,满足$$A A ^ { T } = E \\\\left( E$$为n阶单位矩阵,$$A ^ { T }$$为A的转置矩阵),|A|&lt;0,求|A+E|.","pos_list":[[{"x":90,"y":175},{"x":1212,"y":174},{"x":1212,"y":254},{"x":90,"y":256}]],"content_list":[{"type":1,"prob":99,"string":"设A是","option":"","pos":[{"x":90,"y":182},{"x":188,"y":181},{"x":188,"y":206},{"x":90,"y":207}]},{"type":1,"prob":99,"string":"n","option":"","pos":[{"x":188,"y":188},{"x":205,"y":188},{"x":205,"y":206},{"x":188,"y":206}]},{"type":1,"prob":99,"string":"阶矩阵,满足","option":"","pos":[{"x":205,"y":181},{"x":379,"y":181},{"x":379,"y":206},{"x":205,"y":206}]},{"type":2,"prob":99,"string":"$$A A ^ { T } = E \\\\left( E$$","option":"","pos":[{"x":379,"y":176},{"x":532,"y":176},{"x":532,"y":211},{"x":379,"y":211}]},{"type":1,"prob":99,"string":"为","option":"","pos":[{"x":532,"y":181},{"x":574,"y":181},{"x":574,"y":206},{"x":532,"y":206}]},{"type":1,"prob":99,"string":"n","option":"","pos":[{"x":574,"y":188},{"x":590,"y":188},{"x":590,"y":205},{"x":574,"y":205}]},{"type":1,"prob":99,"string":"阶单位矩阵,","option":"","pos":[{"x":590,"y":181},{"x":764,"y":181},{"x":764,"y":206},{"x":590,"y":206}]},{"type":2,"prob":99,"string":"$$A ^ { T }$$","option":"","pos":[{"x":764,"y":176},{"x":804,"y":176},{"x":804,"y":207},{"x":764,"y":207}]},{"type":1,"prob":99,"string":"为A的转置矩阵),","option":"","pos":[{"x":804,"y":181},{"x":1070,"y":180},{"x":1070,"y":205},{"x":804,"y":206}]},{"type":1,"prob":99,"string":"|A|&lt;0,","option":"","pos":[{"x":1070,"y":174},{"x":1187,"y":174},{"x":1187,"y":210},{"x":1070,"y":211}]},{"type":1,"prob":99,"string":"求","option":"","pos":[{"x":1187,"y":179},{"x":1212,"y":179},{"x":1212,"y":206},{"x":1187,"y":206}]},{"type":1,"prob":99,"string":"|A+E|.","option":"","pos":[{"x":95,"y":222},{"x":213,"y":222},{"x":213,"y":255},{"x":96,"y":256}]}]}]}]},{"part_title":"十、填空题(本题共2小题,每小题3分,满分6分)","pos_list":[[{"x":46,"y":489},{"x":1219,"y":490},{"x":1219,"y":728},{"x":46,"y":733}]],"subject_list":[{"index":0,"type":1,"num_choices":0,"prob":0,"text":"(1)设X表示10次独立重复射击命中目标的次数,每次射中目标的命中率为0.4,,则$$X ^ { 2 }$$的数学期望$$E \\\\left( X ^ { 2 } \\\\right) =$$.____","figure_list":[],"table_list":[],"answer_list":[[{"x":317,"y":576},{"x":433,"y":576},{"x":433,"y":608},{"x":317,"y":608}]],"pos_list":[[{"x":46,"y":529},{"x":1223,"y":529},{"x":1223,"y":615},{"x":46,"y":615}]],"element_list":[{"type":0,"text":"(1)设X表示10次独立重复射击命中目标的次数,每次射中目标的命中率为0.4,,则$$X ^ { 2 }$$的数学期望$$E \\\\left( X ^ { 2 } \\\\right) =$$.____","pos_list":[[{"x":46,"y":529},{"x":1219,"y":529},{"x":1219,"y":607},{"x":46,"y":607}]],"content_list":[{"type":1,"prob":98,"string":"(1)设X表示10次独立重复射击命中目标的次数,每次射中目标的命中率为","option":"","pos":[{"x":46,"y":534},{"x":1028,"y":533},{"x":1028,"y":558},{"x":46,"y":559}]},{"type":1,"prob":98,"string":"0.4,","option":"","pos":[{"x":1028,"y":531},{"x":1075,"y":531},{"x":1075,"y":560},{"x":1028,"y":560}]},{"type":1,"prob":99,"string":",则","option":"","pos":[{"x":1075,"y":533},{"x":1118,"y":533},{"x":1118,"y":557},{"x":1075,"y":557}]},{"type":2,"prob":99,"string":"$$X ^ { 2 }$$","option":"","pos":[{"x":1118,"y":529},{"x":1157,"y":529},{"x":1157,"y":560},{"x":1118,"y":560}]},{"type":1,"prob":99,"string":"的数","option":"","pos":[{"x":1157,"y":532},{"x":1219,"y":532},{"x":1219,"y":557},{"x":1157,"y":557}]},{"type":1,"prob":99,"string":"学期望","option":"","pos":[{"x":96,"y":579},{"x":192,"y":579},{"x":192,"y":604},{"x":96,"y":604}]},{"type":2,"prob":99,"string":"$$E \\\\left( X ^ { 2 } \\\\right) =$$","option":"","pos":[{"x":192,"y":574},{"x":314,"y":574},{"x":314,"y":607},{"x":192,"y":607}]},{"type":1,"prob":99,"string":".","option":"","pos":[{"x":314,"y":579},{"x":441,"y":579},{"x":441,"y":604},{"x":314,"y":604}]},{"type":1,"prob":100,"string":"____","option":"","pos":[{"x":319,"y":594},{"x":432,"y":594},{"x":432,"y":606},{"x":319,"y":606}]}]}]},{"index":1,"type":1,"num_choices":0,"prob":0,"text":"(2)设X和Y为两个随机变量,且P{X≥$$P \\\\left( X \\\\ge 0 , Y \\\\ge 0 \\\\right\\\\} = \\\\frac { 3 } { 7 } , P \\\\left\\\\{ X \\\\ge 0 \\\\right\\\\} = P \\\\left( Y \\\\ge 0 \\\\right\\\\} = \\\\frac { 4 } { 7 } ,$$P{max(X, Y) ≥0} =.____","figure_list":[],"table_list":[],"answer_list":[[{"x":387,"y":703},{"x":504,"y":703},{"x":504,"y":733},{"x":387,"y":733}]],"pos_list":[[{"x":46,"y":616},{"x":1225,"y":616},{"x":1225,"y":739},{"x":46,"y":739}]],"element_list":[{"type":0,"text":"(2)设X和Y为两个随机变量,且P{X≥$$P \\\\left( X \\\\ge 0 , Y \\\\ge 0 \\\\right\\\\} = \\\\frac { 3 } { 7 } , P \\\\left\\\\{ X \\\\ge 0 \\\\right\\\\} = P \\\\left( Y \\\\ge 0 \\\\right\\\\} = \\\\frac { 4 } { 7 } ,$$P{max(X, Y) ≥0} =.____","pos_list":[[{"x":46,"y":621},{"x":1189,"y":616},{"x":1189,"y":728},{"x":46,"y":733}]],"content_list":[{"type":1,"prob":99,"string":"(2)设X和Y为两个随机变量,且P{X≥","option":"","pos":[{"x":46,"y":641},{"x":600,"y":639},{"x":600,"y":664},{"x":46,"y":666}]},{"type":2,"prob":95,"string":"$$P \\\\left( X \\\\ge 0 , Y \\\\ge 0 \\\\right\\\\} = \\\\frac { 3 } { 7 } , P \\\\left\\\\{ X \\\\ge 0 \\\\right\\\\} = P \\\\left( Y \\\\ge 0 \\\\right\\\\} = \\\\frac { 4 } { 7 } ,$$","option":"","pos":[{"x":494,"y":622},{"x":1188,"y":616},{"x":1189,"y":684},{"x":495,"y":689}]},{"type":1,"prob":97,"string":"P{max(X, Y) ≥0} =","option":"","pos":[{"x":98,"y":698},{"x":382,"y":696},{"x":382,"y":731},{"x":98,"y":733}]},{"type":1,"prob":97,"string":".","option":"","pos":[{"x":382,"y":701},{"x":509,"y":701},{"x":509,"y":728},{"x":382,"y":729}]},{"type":1,"prob":100,"string":"____","option":"","pos":[{"x":390,"y":719},{"x":504,"y":719},{"x":504,"y":731},{"x":390,"y":731}]}]}]}]},{"part_title":"十一、(本题满分6分)","pos_list":[[{"x":48,"y":747},{"x":1216,"y":746},{"x":1216,"y":872},{"x":48,"y":876}]],"subject_list":[{"index":0,"type":15,"num_choices":0,"prob":0,"text":"设随机变量X的概率密度为fx($$f _ { x } \\\\left( x \\\\right) = \\\\left\\\\{ \\\\begin{array}{l} e ^ { - x } , x \\\\ge 0 , \\\\\\\\ 0 , x &lt; 0 , \\\\end{array} \\\\right.$$求随机变量$$Y = e ^ { X }$$的概率密度$$f _ { Y } \\\\left( y \\\\right) .$$","figure_list":[],"table_list":[],"answer_list":[[{"x":0,"y":778},{"x":1345,"y":778},{"x":1345,"y":2010},{"x":0,"y":2010}]],"pos_list":[[{"x":117,"y":778},{"x":1216,"y":778},{"x":1216,"y":875},{"x":117,"y":875}]],"element_list":[{"type":0,"text":"设随机变量X的概率密度为fx($$f _ { x } \\\\left( x \\\\right) = \\\\left\\\\{ \\\\begin{array}{l} e ^ { - x } , x \\\\ge 0 , \\\\\\\\ 0 , x &lt; 0 , \\\\end{array} \\\\right.$$求随机变量$$Y = e ^ { X }$$的概率密度$$f _ { Y } \\\\left( y \\\\right) .$$","pos_list":[[{"x":121,"y":781},{"x":1216,"y":776},{"x":1216,"y":872},{"x":122,"y":876}]],"content_list":[{"type":1,"prob":97,"string":"设随机变量X的概率密度为fx(","option":"","pos":[{"x":122,"y":813},{"x":506,"y":814},{"x":506,"y":839},{"x":122,"y":838}]},{"type":2,"prob":97,"string":"$$f _ { x } \\\\left( x \\\\right) = \\\\left\\\\{ \\\\begin{array}{l} e ^ { - x } , x \\\\ge 0 , \\\\\\\\ 0 , x &lt; 0 , \\\\end{array} \\\\right.$$","option":"","pos":[{"x":465,"y":781},{"x":763,"y":778},{"x":764,"y":872},{"x":466,"y":875}]},{"type":1,"prob":99,"string":"求随机变量","option":"","pos":[{"x":764,"y":814},{"x":904,"y":814},{"x":904,"y":839},{"x":764,"y":840}]},{"type":2,"prob":99,"string":"$$Y = e ^ { X }$$","option":"","pos":[{"x":904,"y":808},{"x":981,"y":808},{"x":981,"y":839},{"x":904,"y":839}]},{"type":1,"prob":99,"string":"的概率密度","option":"","pos":[{"x":981,"y":814},{"x":1133,"y":813},{"x":1133,"y":839},{"x":981,"y":839}]},{"type":2,"prob":97,"string":"$$f _ { Y } \\\\left( y \\\\right) .$$","option":"","pos":[{"x":1132,"y":811},{"x":1216,"y":810},{"x":1216,"y":843},{"x":1133,"y":844}]}]}]}]}],"prism_version":"1.0.9","prism_wnum":0,"width":1345}', 'RequestId': '61942819-0733-56B3-BF72-B45435D3A48B'}}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