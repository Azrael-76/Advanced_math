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10:04:34 GMT', 'content-type': 'application/json;charset=utf-8', 'content-length': '17770', 'connection': 'keep-alive', 'keep-alive': 'timeout=25', 'vary': 'Accept-Encoding', 'access-control-allow-origin': '*', 'access-control-expose-headers': '*', 'x-acs-request-id': '8BD17E73-B9DE-5F1D-8594-B07CB5217675', 'x-acs-trace-id': '4cd8ee67e78d518ae4e9fd51ae3cecd9', 'etag': '1G+gm1X4O7pMhEE3rQgUcjg0'}, 'statusCode': 200, 'body': {'Data': '{"algo_version":"","doc_layout":[{"layout_type":"text","pos":[{"x":53,"y":1102},{"x":53,"y":1146},{"x":419,"y":1146},{"x":419,"y":1102}]},{"layout_type":"text","pos":[{"x":120,"y":1653},{"x":120,"y":1753},{"x":1599,"y":1753},{"x":1599,"y":1653}]},{"layout_type":"foot","pos":[{"x":755,"y":2267},{"x":755,"y":2300},{"x":896,"y":2300},{"x":896,"y":2267}]},{"layout_type":"text","pos":[{"x":55,"y":1600},{"x":55,"y":1644},{"x":420,"y":1644},{"x":420,"y":1600}]},{"layout_type":"text","pos":[{"x":140,"y":1818},{"x":140,"y":1871},{"x":1348,"y":1871},{"x":1348,"y":1818}]},{"layout_type":"text","pos":[{"x":52,"y":419},{"x":52,"y":461},{"x":420,"y":461},{"x":420,"y":419}]},{"layout_type":"text","pos":[{"x":54,"y":31},{"x":54,"y":73},{"x":419,"y":73},{"x":419,"y":31}]},{"layout_type":"text","pos":[{"x":139,"y":477},{"x":139,"y":551},{"x":796,"y":551},{"x":796,"y":477}]},{"layout_type":"text","pos":[{"x":121,"y":1157},{"x":121,"y":1262},{"x":1599,"y":1262},{"x":1599,"y":1157}]},{"layout_type":"text","pos":[{"x":140,"y":573},{"x":140,"y":651},{"x":1196,"y":651},{"x":1196,"y":573}]},{"layout_type":"text","pos":[{"x":135,"y":85},{"x":135,"y":129},{"x":977,"y":129},{"x":977,"y":85}]},{"layout_type":"text","pos":[{"x":143,"y":1767},{"x":143,"y":1810},{"x":385,"y":1810},{"x":385,"y":1767}]},{"layout_type":"text","pos":[{"x":143,"y":681},{"x":143,"y":760},{"x":402,"y":760},{"x":402,"y":681}]},{"layout_type":"text","pos":[{"x":54,"y":31},{"x":54,"y":129},{"x":976,"y":129},{"x":976,"y":31}]},{"layout_type":"text","pos":[{"x":140,"y":574},{"x":140,"y":770},{"x":1197,"y":770},{"x":1197,"y":574}]}],"doc_sptext":[],"doc_subfield":[{"layout_type":"single","pos":[{"x":49,"y":0},{"x":49,"y":1870},{"x":1599,"y":1870},{"x":1599,"y":0}]}],"figure":[{"type":"subject_question","x":0,"y":0,"w":0,"h":0,"box":{"x":832,"y":1738,"w":291,"h":1563,"angle":-90},"points":[{"x":50,"y":1592},{"x":1613,"y":1592},{"x":1613,"y":1883},{"x":50,"y":1883}]},{"type":"subject_question","x":0,"y":0,"w":0,"h":0,"box":{"x":825,"y":1177,"w":165,"h":1540,"angle":-90},"points":[{"x":55,"y":1095},{"x":1595,"y":1095},{"x":1595,"y":1260},{"x":55,"y":1259}]},{"type":"subject_question","x":0,"y":0,"w":0,"h":0,"box":{"x":519,"y":78,"w":120,"h":929,"angle":-90},"points":[{"x":55,"y":19},{"x":983,"y":19},{"x":983,"y":138},{"x":55,"y":138}]},{"type":"subject_question","x":0,"y":0,"w":0,"h":0,"box":{"x":629,"y":589,"w":373,"h":1147,"angle":-90},"points":[{"x":55,"y":403},{"x":1202,"y":403},{"x":1202,"y":775},{"x":55,"y":775}]}],"height":2339,"orgHeight":2339,"orgWidth":1654,"page_id":0,"page_title":"","part_info":[{"part_title":"","pos_list":[[{"x":53,"y":35},{"x":1600,"y":36},{"x":1600,"y":1869},{"x":53,"y":1878}]],"subject_list":[{"index":0,"type":12,"num_choices":0,"prob":0,"text":"(17)(本题满分10分)求曲线$$y = e ^ { - x } \\\\sin x \\\\left( x \\\\ge 0 \\\\right)$$与x轴之间图形的面积.","figure_list":[],"table_list":[],"answer_list":[[{"x":0,"y":19},{"x":1654,"y":19},{"x":1654,"y":403},{"x":0,"y":403}]],"pos_list":[[{"x":53,"y":19},{"x":983,"y":19},{"x":983,"y":138},{"x":53,"y":138}]],"element_list":[{"type":0,"text":"(17)(本题满分10分)","pos_list":[[{"x":53,"y":35},{"x":419,"y":36},{"x":419,"y":68},{"x":53,"y":67}]],"content_list":[{"type":1,"prob":99,"string":"(17)(本题满分10分)","option":"","pos":[{"x":53,"y":35},{"x":419,"y":36},{"x":419,"y":68},{"x":53,"y":67}]}]},{"type":0,"text":"求曲线","pos_list":[[{"x":139,"y":92},{"x":255,"y":92},{"x":255,"y":125},{"x":139,"y":126}]],"content_list":[{"type":1,"prob":99,"string":"求曲线","option":"","pos":[{"x":139,"y":92},{"x":255,"y":92},{"x":255,"y":125},{"x":139,"y":126}]}]},{"type":0,"text":"$$y = e ^ { - x } \\\\sin x \\\\left( x \\\\ge 0 \\\\right)$$与x轴之间图形的面积.","pos_list":[[{"x":255,"y":86},{"x":974,"y":83},{"x":975,"y":129},{"x":255,"y":132}]],"content_list":[{"type":2,"prob":99,"string":"$$y = e ^ { - x } \\\\sin x \\\\left( x \\\\ge 0 \\\\right)$$","option":"","pos":[{"x":255,"y":86},{"x":581,"y":85},{"x":581,"y":131},{"x":255,"y":132}]},{"type":1,"prob":99,"string":"与","option":"","pos":[{"x":582,"y":90},{"x":646,"y":90},{"x":646,"y":124},{"x":582,"y":124}]},{"type":1,"prob":99,"string":"x","option":"","pos":[{"x":646,"y":100},{"x":664,"y":100},{"x":664,"y":121},{"x":646,"y":121}]},{"type":1,"prob":99,"string":"轴之间图形的面积.","option":"","pos":[{"x":663,"y":90},{"x":974,"y":88},{"x":974,"y":122},{"x":663,"y":124}]}]}]},{"index":1,"type":15,"num_choices":0,"prob":0,"text":"(18)(本题满分10分)设$$a _ { n } = \\\\int _ { 0 } ^ { 1 } x ^ { n } \\\\sqrt { 1 - x ^ { 2 } d } \\\\left( x = 0 , 1 , 2 , \\\\cdots \\\\right) .$$$$\\\\left\\\\{ a _ { n } \\\\right\\\\}$$单调递减,且$$a _ { n } = \\\\frac { n - 1 } { n + 2 } a _ { n - 2 } \\\\left( n = 2 , 3 , \\\\cdots$$(I)证明数列 );(Ⅱ)求$$\\\\lim _ { n \\\\to \\\\infty } \\\\frac { a _ { n } } { a _ { n - 1 } } .$$","figure_list":[],"table_list":[],"answer_list":[[{"x":0,"y":403},{"x":1654,"y":403},{"x":1654,"y":1095},{"x":0,"y":1095}]],"pos_list":[[{"x":55,"y":403},{"x":1202,"y":403},{"x":1202,"y":775},{"x":55,"y":775}]],"element_list":[{"type":0,"text":"(18)(本题满分10分)","pos_list":[[{"x":64,"y":422},{"x":410,"y":421},{"x":410,"y":456},{"x":64,"y":456}]],"content_list":[{"type":1,"prob":99,"string":"(18)(本题满分10分)","option":"","pos":[{"x":64,"y":422},{"x":410,"y":421},{"x":410,"y":456},{"x":64,"y":456}]}]},{"type":0,"text":"设$$a _ { n } = \\\\int _ { 0 } ^ { 1 } x ^ { n } \\\\sqrt { 1 - x ^ { 2 } d } \\\\left( x = 0 , 1 , 2 , \\\\cdots \\\\right) .$$","pos_list":[[{"x":138,"y":473},{"x":797,"y":473},{"x":797,"y":552},{"x":139,"y":552}]],"content_list":[{"type":1,"prob":99,"string":"设","option":"","pos":[{"x":139,"y":487},{"x":183,"y":487},{"x":183,"y":537},{"x":139,"y":537}]},{"type":2,"prob":96,"string":"$$a _ { n } = \\\\int _ { 0 } ^ { 1 } x ^ { n } \\\\sqrt { 1 - x ^ { 2 } d } \\\\left( x = 0 , 1 , 2 , \\\\cdots \\\\right) .$$","option":"","pos":[{"x":183,"y":473},{"x":797,"y":473},{"x":797,"y":552},{"x":183,"y":552}]}]},{"type":0,"text":"$$\\\\left\\\\{ a _ { n } \\\\right\\\\}$$单调递减,且$$a _ { n } = \\\\frac { n - 1 } { n + 2 } a _ { n - 2 } \\\\left( n = 2 , 3 , \\\\cdots$$","pos_list":[[{"x":385,"y":572},{"x":1138,"y":569},{"x":1138,"y":648},{"x":386,"y":651}]],"content_list":[{"type":2,"prob":99,"string":"$$\\\\left\\\\{ a _ { n } \\\\right\\\\}$$","option":"","pos":[{"x":386,"y":588},{"x":453,"y":588},{"x":453,"y":631},{"x":386,"y":631}]},{"type":1,"prob":98,"string":"单调递减,且","option":"","pos":[{"x":453,"y":585},{"x":685,"y":584},{"x":685,"y":637},{"x":454,"y":638}]},{"type":2,"prob":99,"string":"$$a _ { n } = \\\\frac { n - 1 } { n + 2 } a _ { n - 2 } \\\\left( n = 2 , 3 , \\\\cdots$$","option":"","pos":[{"x":685,"y":572},{"x":1137,"y":569},{"x":1138,"y":646},{"x":685,"y":650}]}]},{"type":0,"text":"(I)证明数列 );(Ⅱ)求$$\\\\lim _ { n \\\\to \\\\infty } \\\\frac { a _ { n } } { a _ { n - 1 } } .$$","pos_list":[[{"x":140,"y":585},{"x":1197,"y":581},{"x":1197,"y":757},{"x":140,"y":761}]],"content_list":[{"type":1,"prob":95,"string":"(Ⅰ)证明数列","option":"","pos":[{"x":140,"y":586},{"x":386,"y":585},{"x":386,"y":638},{"x":140,"y":639}]},{"type":1,"prob":99,"string":");","option":"","pos":[{"x":1138,"y":581},{"x":1197,"y":581},{"x":1197,"y":636},{"x":1138,"y":636}]},{"type":1,"prob":99,"string":"(Ⅱ)求","option":"","pos":[{"x":140,"y":688},{"x":270,"y":688},{"x":270,"y":748},{"x":140,"y":748}]},{"type":2,"prob":97,"string":"$$\\\\lim _ { n \\\\to \\\\infty } \\\\frac { a _ { n } } { a _ { n - 1 } } .$$","option":"","pos":[{"x":270,"y":679},{"x":399,"y":679},{"x":399,"y":760},{"x":270,"y":760}]}]}]},{"index":2,"type":15,"num_choices":0,"prob":0,"text":"(19)(本题满分10分)设 是由锥面$$x ^ { 2 } + \\\\left( y - z \\\\right) ^ { 2 } = \\\\left( 1 - z \\\\right) ^ { 2 } \\\\left( 0 \\\\le z \\\\le 1 \\\\right)$$与平面z=0围成的锥体,求的形心坐标.","figure_list":[],"table_list":[],"answer_list":[[{"x":0,"y":1095},{"x":1654,"y":1095},{"x":1654,"y":1592},{"x":0,"y":1592}]],"pos_list":[[{"x":53,"y":1095},{"x":1596,"y":1095},{"x":1596,"y":1260},{"x":53,"y":1259}]],"element_list":[{"type":0,"text":"(19)(本题满分10分)","pos_list":[[{"x":53,"y":1107},{"x":419,"y":1107},{"x":419,"y":1139},{"x":53,"y":1139}]],"content_list":[{"type":1,"prob":99,"string":"(19)(本题满分10分)","option":"","pos":[{"x":53,"y":1107},{"x":419,"y":1107},{"x":419,"y":1139},{"x":53,"y":1139}]}]},{"type":0,"text":"设 是由锥面$$x ^ { 2 } + \\\\left( y - z \\\\right) ^ { 2 } = \\\\left( 1 - z \\\\right) ^ { 2 } \\\\left( 0 \\\\le z \\\\le 1 \\\\right)$$与平面z=0围成的锥体,求的形心坐标.","pos_list":[[{"x":140,"y":1154},{"x":1595,"y":1153},{"x":1596,"y":1248},{"x":140,"y":1249}]],"content_list":[{"type":1,"prob":99,"string":"设","option":"","pos":[{"x":141,"y":1161},{"x":186,"y":1161},{"x":186,"y":1197},{"x":141,"y":1197}]},{"type":1,"prob":99,"string":"是由锥面","option":"","pos":[{"x":217,"y":1161},{"x":379,"y":1161},{"x":379,"y":1197},{"x":217,"y":1197}]},{"type":2,"prob":99,"string":"$$x ^ { 2 } + \\\\left( y - z \\\\right) ^ { 2 } = \\\\left( 1 - z \\\\right) ^ { 2 } \\\\left( 0 \\\\le z \\\\le 1 \\\\right)$$","option":"","pos":[{"x":379,"y":1154},{"x":979,"y":1154},{"x":979,"y":1204},{"x":379,"y":1204}]},{"type":1,"prob":99,"string":"与平面","option":"","pos":[{"x":980,"y":1161},{"x":1111,"y":1161},{"x":1111,"y":1196},{"x":980,"y":1197}]},{"type":1,"prob":99,"string":"z=0","option":"","pos":[{"x":1111,"y":1161},{"x":1194,"y":1161},{"x":1194,"y":1197},{"x":1111,"y":1197}]},{"type":1,"prob":99,"string":"围成的锥体,求","option":"","pos":[{"x":1194,"y":1161},{"x":1453,"y":1161},{"x":1453,"y":1196},{"x":1194,"y":1196}]},{"type":1,"prob":99,"string":"的形心","option":"","pos":[{"x":1483,"y":1161},{"x":1596,"y":1160},{"x":1596,"y":1196},{"x":1483,"y":1196}]},{"type":1,"prob":99,"string":"坐标.","option":"","pos":[{"x":140,"y":1219},{"x":223,"y":1219},{"x":223,"y":1248},{"x":140,"y":1249}]}]}]},{"index":3,"type":15,"num_choices":0,"prob":0,"text":"(20)(本题满分11分)设向量组$$\\\\alpha _ { 1 } = \\\\left( 1 , 2 , 1 \\\\right) ^ { T } , \\\\alpha _ { 2 } = \\\\left( 1 , 3 , 2 \\\\right) ^ { T } , \\\\alpha _ { 3 } = \\\\left( 1 , a , 3 \\\\right) ^ { 1 }$$为$$R ^ { 3 }$$的一个基,$$\\\\beta = \\\\left( 1 , 1 , 1 \\\\right) ^ { T }$$在这个基下的坐标为$$\\\\left( b , c , 1 \\\\right) ^ { T } .$$(I)求a,b,c;(Ⅱ)证明$$\\\\alpha _ { 2 } , \\\\alpha _ { 3 } , \\\\beta$$为$$R ^ { 3 }$$的一个基,并求$$\\\\alpha _ { 2 } , \\\\alpha _ { 3 } , \\\\beta$$到$$\\\\alpha _ { 1 } , \\\\alpha _ { 2 } , \\\\alpha _ { 3 }$$的过渡矩阵.","figure_list":[],"table_list":[],"answer_list":[[{"x":0,"y":1592},{"x":1654,"y":1592},{"x":1654,"y":2339},{"x":0,"y":2339}]],"pos_list":[[{"x":50,"y":1592},{"x":1613,"y":1592},{"x":1613,"y":1883},{"x":50,"y":1883}]],"element_list":[{"type":0,"text":"(20)(本题满分11分)","pos_list":[[{"x":54,"y":1605},{"x":419,"y":1606},{"x":419,"y":1637},{"x":54,"y":1637}]],"content_list":[{"type":1,"prob":99,"string":"(20)(本题满分11分)","option":"","pos":[{"x":54,"y":1605},{"x":419,"y":1606},{"x":419,"y":1637},{"x":54,"y":1637}]}]},{"type":0,"text":"设向量组$$\\\\alpha _ { 1 } = \\\\left( 1 , 2 , 1 \\\\right) ^ { T } , \\\\alpha _ { 2 } = \\\\left( 1 , 3 , 2 \\\\right) ^ { T } , \\\\alpha _ { 3 } = \\\\left( 1 , a , 3 \\\\right) ^ { 1 }$$为$$R ^ { 3 }$$的一个基,$$\\\\beta = \\\\left( 1 , 1 , 1 \\\\right) ^ { T }$$在这个基下的坐标为$$\\\\left( b , c , 1 \\\\right) ^ { T } .$$","pos_list":[[{"x":140,"y":1653},{"x":1600,"y":1649},{"x":1600,"y":1751},{"x":141,"y":1755}]],"content_list":[{"type":1,"prob":99,"string":"设向量组","option":"","pos":[{"x":140,"y":1661},{"x":295,"y":1661},{"x":295,"y":1696},{"x":140,"y":1697}]},{"type":2,"prob":98,"string":"$$\\\\alpha _ { 1 } = \\\\left( 1 , 2 , 1 \\\\right) ^ { T } , \\\\alpha _ { 2 } = \\\\left( 1 , 3 , 2 \\\\right) ^ { T } , \\\\alpha _ { 3 } = \\\\left( 1 , a , 3 \\\\right) ^ { 1 }$$","option":"","pos":[{"x":295,"y":1654},{"x":1093,"y":1651},{"x":1093,"y":1701},{"x":295,"y":1704}]},{"type":1,"prob":99,"string":"为","option":"","pos":[{"x":1093,"y":1658},{"x":1139,"y":1658},{"x":1139,"y":1694},{"x":1093,"y":1694}]},{"type":2,"prob":99,"string":"$$R ^ { 3 }$$","option":"","pos":[{"x":1139,"y":1654},{"x":1182,"y":1654},{"x":1182,"y":1693},{"x":1139,"y":1693}]},{"type":1,"prob":99,"string":"的一个基,","option":"","pos":[{"x":1182,"y":1658},{"x":1353,"y":1657},{"x":1353,"y":1693},{"x":1183,"y":1694}]},{"type":2,"prob":99,"string":"$$\\\\beta = \\\\left( 1 , 1 , 1 \\\\right) ^ { T }$$","option":"","pos":[{"x":1353,"y":1656},{"x":1600,"y":1655},{"x":1600,"y":1699},{"x":1353,"y":1700}]},{"type":1,"prob":99,"string":"在这个基下的坐标为","option":"","pos":[{"x":141,"y":1714},{"x":475,"y":1714},{"x":475,"y":1748},{"x":141,"y":1747}]},{"type":2,"prob":99,"string":"$$\\\\left( b , c , 1 \\\\right) ^ { T } .$$","option":"","pos":[{"x":475,"y":1712},{"x":651,"y":1711},{"x":651,"y":1753},{"x":475,"y":1754}]}]},{"type":0,"text":"(I)求a,b,c;","pos_list":[[{"x":142,"y":1771},{"x":385,"y":1772},{"x":385,"y":1805},{"x":142,"y":1804}]],"content_list":[{"type":1,"prob":99,"string":"(I)求a,b,c;","option":"","pos":[{"x":142,"y":1771},{"x":385,"y":1772},{"x":385,"y":1805},{"x":142,"y":1804}]}]},{"type":0,"text":"(Ⅱ)证明$$\\\\alpha _ { 2 } , \\\\alpha _ { 3 } , \\\\beta$$为$$R ^ { 3 }$$的一个基,并求$$\\\\alpha _ { 2 } , \\\\alpha _ { 3 } , \\\\beta$$到$$\\\\alpha _ { 1 } , \\\\alpha _ { 2 } , \\\\alpha _ { 3 }$$的过渡矩阵.","pos_list":[[{"x":142,"y":1825},{"x":1342,"y":1816},{"x":1342,"y":1869},{"x":142,"y":1878}]],"content_list":[{"type":1,"prob":99,"string":"(Ⅱ)证明","option":"","pos":[{"x":142,"y":1833},{"x":313,"y":1831},{"x":313,"y":1865},{"x":142,"y":1866}]},{"type":2,"prob":99,"string":"$$\\\\alpha _ { 2 } , \\\\alpha _ { 3 } , \\\\beta$$","option":"","pos":[{"x":312,"y":1828},{"x":460,"y":1826},{"x":460,"y":1866},{"x":313,"y":1868}]},{"type":1,"prob":99,"string":"为","option":"","pos":[{"x":460,"y":1830},{"x":516,"y":1830},{"x":516,"y":1864},{"x":460,"y":1864}]},{"type":2,"prob":99,"string":"$$R ^ { 3 }$$","option":"","pos":[{"x":515,"y":1822},{"x":556,"y":1822},{"x":556,"y":1859},{"x":515,"y":1859}]},{"type":1,"prob":99,"string":"的一个基,并求","option":"","pos":[{"x":556,"y":1829},{"x":802,"y":1827},{"x":802,"y":1861},{"x":556,"y":1863}]},{"type":2,"prob":99,"string":"$$\\\\alpha _ { 2 } , \\\\alpha _ { 3 } , \\\\beta$$","option":"","pos":[{"x":802,"y":1827},{"x":952,"y":1826},{"x":953,"y":1867},{"x":802,"y":1868}]},{"type":1,"prob":99,"string":"到","option":"","pos":[{"x":953,"y":1826},{"x":1003,"y":1826},{"x":1003,"y":1860},{"x":953,"y":1860}]},{"type":2,"prob":99,"string":"$$\\\\alpha _ { 1 } , \\\\alpha _ { 2 } , \\\\alpha _ { 3 }$$","option":"","pos":[{"x":1003,"y":1829},{"x":1147,"y":1828},{"x":1148,"y":1870},{"x":1003,"y":1871}]},{"type":1,"prob":99,"string":"的过渡矩阵.","option":"","pos":[{"x":1147,"y":1825},{"x":1342,"y":1823},{"x":1342,"y":1857},{"x":1147,"y":1859}]}]}]}]}],"prism_version":"1.0.9","prism_wnum":0,"width":1654}', 'RequestId': '8BD17E73-B9DE-5F1D-8594-B07CB5217675'}}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