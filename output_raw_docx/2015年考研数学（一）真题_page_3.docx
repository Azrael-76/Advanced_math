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10:04:19 GMT', 'content-type': 'application/json;charset=utf-8', 'content-length': '16144', 'connection': 'keep-alive', 'keep-alive': 'timeout=25', 'vary': 'Accept-Encoding', 'access-control-allow-origin': '*', 'access-control-expose-headers': '*', 'x-acs-request-id': 'F43FBC1E-5B69-52CC-8F7F-BA570CCA8967', 'x-acs-trace-id': '8dd84fe6da89e483746a8a309694ddd5', 'etag': '1T/aTAISKuADoIdKcFq9kRA6'}, 'statusCode': 200, 'body': {'Data': '{"algo_version":"","doc_layout":[{"layout_type":"text","pos":[{"x":121,"y":813},{"x":121,"y":1000},{"x":1601,"y":1000},{"x":1601,"y":813}]},{"layout_type":"text","pos":[{"x":55,"y":750},{"x":55,"y":792},{"x":410,"y":792},{"x":410,"y":750}]},{"layout_type":"text","pos":[{"x":129,"y":1688},{"x":129,"y":1735},{"x":1589,"y":1735},{"x":1589,"y":1688}]},{"layout_type":"foot","pos":[{"x":758,"y":2267},{"x":758,"y":2299},{"x":892,"y":2299},{"x":892,"y":2267}]},{"layout_type":"text","pos":[{"x":134,"y":142},{"x":134,"y":240},{"x":1601,"y":240},{"x":1601,"y":141}]},{"layout_type":"text","pos":[{"x":54,"y":31},{"x":54,"y":73},{"x":411,"y":73},{"x":411,"y":31}]},{"layout_type":"text","pos":[{"x":54,"y":1519},{"x":54,"y":1561},{"x":410,"y":1561},{"x":410,"y":1519}]},{"layout_type":"text","pos":[{"x":129,"y":1573},{"x":129,"y":1623},{"x":1446,"y":1623},{"x":1446,"y":1573}]},{"layout_type":"text","pos":[{"x":134,"y":1631},{"x":134,"y":1676},{"x":823,"y":1676},{"x":823,"y":1631}]}],"doc_sptext":[{"layout_type":"bold","pos":[{"x":818,"y":2270},{"x":818,"y":2297},{"x":834,"y":2297},{"x":834,"y":2270}]}],"doc_subfield":[{"layout_type":"single","pos":[{"x":47,"y":0},{"x":47,"y":1741},{"x":1603,"y":1741},{"x":1603,"y":0}]}],"figure":[{"type":"subject_big_bracket","x":466,"y":814,"w":260,"h":100,"box":{"x":0,"y":0,"w":0,"h":0,"angle":-90},"points":[{"x":466,"y":814},{"x":726,"y":814},{"x":726,"y":914},{"x":466,"y":914}]},{"type":"subject_question","x":0,"y":0,"w":0,"h":0,"box":{"x":824,"y":884,"w":263,"h":1562,"angle":-90},"points":[{"x":43,"y":752},{"x":1604,"y":752},{"x":1605,"y":1015},{"x":44,"y":1015}]},{"type":"subject_question","x":0,"y":0,"w":0,"h":0,"box":{"x":832,"y":140,"w":243,"h":1550,"angle":-90},"points":[{"x":58,"y":18},{"x":1608,"y":18},{"x":1608,"y":262},{"x":58,"y":262}]},{"type":"subject_question","x":0,"y":0,"w":0,"h":0,"box":{"x":822,"y":1627,"w":240,"h":1536,"angle":-90},"points":[{"x":54,"y":1507},{"x":1589,"y":1507},{"x":1589,"y":1746},{"x":54,"y":1746}]}],"height":2339,"orgHeight":2339,"orgWidth":1654,"page_id":0,"page_title":"","part_info":[{"part_title":"","pos_list":[[{"x":53,"y":35},{"x":1598,"y":35},{"x":1598,"y":1733},{"x":53,"y":1735}]],"subject_list":[{"index":0,"type":15,"num_choices":0,"prob":0,"text":"(18)(本题满分10分)(I)设函数u(x),v(x)可导,利用导数定义证明[u(x)v(x)]\'=u\'(x)v(x)+u(x)v\'(x);(Ⅱ)设函数$$u _ { 1 } \\\\left( x \\\\right) , u _ { 2 } \\\\left( x \\\\right) ,$$…,$$u _ { n } \\\\left( x \\\\right)$$可导,$$f \\\\left( x \\\\right) = u _ { 1 } \\\\left( x \\\\right) u _ { 2 } \\\\left( x \\\\right) \\\\cdots { u _ { n } } \\\\left( x \\\\right) ,$$写出f(x)的求导公式.","figure_list":[],"table_list":[],"answer_list":[[{"x":0,"y":18},{"x":1654,"y":18},{"x":1654,"y":752},{"x":0,"y":752}]],"pos_list":[[{"x":53,"y":18},{"x":1608,"y":18},{"x":1608,"y":262},{"x":53,"y":262}]],"element_list":[{"type":0,"text":"(18)(本题满分10分)","pos_list":[[{"x":53,"y":35},{"x":406,"y":35},{"x":406,"y":67},{"x":53,"y":67}]],"content_list":[{"type":1,"prob":99,"string":"(18)(本题满分10分)","option":"","pos":[{"x":53,"y":35},{"x":406,"y":35},{"x":406,"y":67},{"x":53,"y":67}]}]},{"type":0,"text":"(I)设函数","pos_list":[[{"x":137,"y":88},{"x":330,"y":89},{"x":330,"y":122},{"x":137,"y":122}]],"content_list":[{"type":1,"prob":93,"string":"(Ⅰ)设函数","option":"","pos":[{"x":137,"y":88},{"x":330,"y":89},{"x":330,"y":122},{"x":137,"y":122}]}]},{"type":0,"text":"u(x),v(x)","pos_list":[[{"x":330,"y":86},{"x":502,"y":85},{"x":502,"y":129},{"x":330,"y":129}]],"content_list":[{"type":1,"prob":99,"string":"u(x),v(x)","option":"","pos":[{"x":330,"y":86},{"x":502,"y":85},{"x":502,"y":129},{"x":330,"y":129}]}]},{"type":0,"text":"可导,利用导数定义证明[","pos_list":[[{"x":502,"y":89},{"x":906,"y":90},{"x":906,"y":123},{"x":502,"y":123}]],"content_list":[{"type":1,"prob":98,"string":"可导,利用导数定义证明[","option":"","pos":[{"x":502,"y":89},{"x":906,"y":90},{"x":906,"y":123},{"x":502,"y":123}]}]},{"type":0,"text":"u(x)v(x)]\'=u\'(x)v(x)+u(x)v\'(x);","pos_list":[[{"x":906,"y":85},{"x":1527,"y":83},{"x":1527,"y":129},{"x":906,"y":131}]],"content_list":[{"type":1,"prob":99,"string":"u(x)v(x)]\'=u\'(x)v(x)+u(x)v\'(x);","option":"","pos":[{"x":906,"y":85},{"x":1527,"y":83},{"x":1527,"y":129},{"x":906,"y":131}]}]},{"type":0,"text":"(Ⅱ)设函数$$u _ { 1 } \\\\left( x \\\\right) , u _ { 2 } \\\\left( x \\\\right) ,$$…,$$u _ { n } \\\\left( x \\\\right)$$可导,$$f \\\\left( x \\\\right) = u _ { 1 } \\\\left( x \\\\right) u _ { 2 } \\\\left( x \\\\right) \\\\cdots { u _ { n } } \\\\left( x \\\\right) ,$$写出f(x)的求导公式.","pos_list":[[{"x":131,"y":138},{"x":1598,"y":140},{"x":1598,"y":234},{"x":131,"y":232}]],"content_list":[{"type":1,"prob":99,"string":"(Ⅱ)设函数","option":"","pos":[{"x":138,"y":144},{"x":329,"y":145},{"x":329,"y":180},{"x":138,"y":180}]},{"type":2,"prob":99,"string":"$$u _ { 1 } \\\\left( x \\\\right) , u _ { 2 } \\\\left( x \\\\right) ,$$","option":"","pos":[{"x":330,"y":140},{"x":554,"y":140},{"x":554,"y":188},{"x":329,"y":187}]},{"type":1,"prob":99,"string":"…,","option":"","pos":[{"x":554,"y":145},{"x":617,"y":145},{"x":617,"y":180},{"x":554,"y":180}]},{"type":2,"prob":99,"string":"$$u _ { n } \\\\left( x \\\\right)$$","option":"","pos":[{"x":617,"y":143},{"x":713,"y":141},{"x":714,"y":186},{"x":618,"y":188}]},{"type":1,"prob":99,"string":"可导,","option":"","pos":[{"x":713,"y":145},{"x":820,"y":145},{"x":819,"y":180},{"x":713,"y":180}]},{"type":2,"prob":96,"string":"$$f \\\\left( x \\\\right) = u _ { 1 } \\\\left( x \\\\right) u _ { 2 } \\\\left( x \\\\right) \\\\cdots { u _ { n } } \\\\left( x \\\\right) ,$$","option":"","pos":[{"x":820,"y":139},{"x":1307,"y":140},{"x":1307,"y":189},{"x":819,"y":188}]},{"type":1,"prob":99,"string":"写出f(x)的求导","option":"","pos":[{"x":1307,"y":146},{"x":1598,"y":146},{"x":1598,"y":182},{"x":1307,"y":181}]},{"type":1,"prob":99,"string":"公式.","option":"","pos":[{"x":131,"y":201},{"x":213,"y":201},{"x":213,"y":232},{"x":131,"y":232}]}]}]},{"index":1,"type":15,"num_choices":0,"prob":0,"text":"(19)(本题满分10分)已知曲线L的方程为’起点为$$A \\\\left( 0 , \\\\sqrt 2 , 0 \\\\right) ,$$,终点为$$B \\\\left( 0 , - \\\\sqrt 2 , 0 \\\\right)$$,计算曲线积分$$I = \\\\int _ { L } \\\\left( y + z \\\\right) d x + \\\\left( z ^ { 2 } - x ^ { 2 } + y \\\\right) d y + x ^ { 2 } y ^ { 2 } d z .$$","figure_list":[],"table_list":[],"answer_list":[[{"x":0,"y":752},{"x":1654,"y":752},{"x":1654,"y":1507},{"x":0,"y":1507}]],"pos_list":[[{"x":43,"y":752},{"x":1604,"y":752},{"x":1605,"y":1015},{"x":44,"y":1015}]],"element_list":[{"type":0,"text":"(19)(本题满分10分)","pos_list":[[{"x":53,"y":755},{"x":406,"y":754},{"x":406,"y":786},{"x":53,"y":787}]],"content_list":[{"type":1,"prob":99,"string":"(19)(本题满分10分)","option":"","pos":[{"x":53,"y":755},{"x":406,"y":754},{"x":406,"y":786},{"x":53,"y":787}]}]},{"type":0,"text":"已知曲线L的方程为’起点为$$A \\\\left( 0 , \\\\sqrt 2 , 0 \\\\right) ,$$,终点为$$B \\\\left( 0 , - \\\\sqrt 2 , 0 \\\\right)$$,计算曲线积分$$I = \\\\int _ { L } \\\\left( y + z \\\\right) d x + \\\\left( z ^ { 2 } - x ^ { 2 } + y \\\\right) d y + x ^ { 2 } y ^ { 2 } d z .$$","pos_list":[[{"x":130,"y":814},{"x":1597,"y":813},{"x":1597,"y":1013},{"x":130,"y":1014}]],"content_list":[{"type":1,"prob":99,"string":"已知曲线L的方程为","option":"","pos":[{"x":132,"y":843},{"x":461,"y":843},{"x":461,"y":875},{"x":132,"y":874}]},{"type":1,"prob":100,"string":"","option":"","pos":[{"x":466,"y":814},{"x":726,"y":814},{"x":726,"y":914},{"x":466,"y":914}]},{"type":1,"prob":87,"string":"’起点为","option":"","pos":[{"x":731,"y":841},{"x":868,"y":841},{"x":868,"y":876},{"x":731,"y":877}]},{"type":2,"prob":98,"string":"$$A \\\\left( 0 , \\\\sqrt 2 , 0 \\\\right) ,$$","option":"","pos":[{"x":868,"y":835},{"x":1047,"y":835},{"x":1047,"y":883},{"x":868,"y":884}]},{"type":1,"prob":99,"string":",终点为","option":"","pos":[{"x":1047,"y":841},{"x":1175,"y":841},{"x":1175,"y":876},{"x":1047,"y":876}]},{"type":2,"prob":99,"string":"$$B \\\\left( 0 , - \\\\sqrt 2 , 0 \\\\right)$$","option":"","pos":[{"x":1175,"y":835},{"x":1397,"y":835},{"x":1398,"y":884},{"x":1175,"y":884}]},{"type":1,"prob":99,"string":",计算曲线积","option":"","pos":[{"x":1397,"y":841},{"x":1597,"y":841},{"x":1597,"y":876},{"x":1398,"y":876}]},{"type":1,"prob":99,"string":"分","option":"","pos":[{"x":130,"y":947},{"x":175,"y":947},{"x":175,"y":994},{"x":130,"y":994}]},{"type":2,"prob":98,"string":"$$I = \\\\int _ { L } \\\\left( y + z \\\\right) d x + \\\\left( z ^ { 2 } - x ^ { 2 } + y \\\\right) d y + x ^ { 2 } y ^ { 2 } d z .$$","option":"","pos":[{"x":174,"y":927},{"x":824,"y":925},{"x":824,"y":1012},{"x":175,"y":1014}]}]}]},{"index":2,"type":15,"num_choices":0,"prob":0,"text":"(20)(本题满分11分)设向量组$$\\\\alpha _ { 1 } , \\\\alpha _ { 2 } , \\\\alpha _ { 3 }$$为$$R ^ { 3 }$$的一个基,$$\\\\beta _ { 1 } = 2 \\\\alpha _ { 1 } + 2 k \\\\alpha _ { 3 } , \\\\beta _ { 2 } = 2 \\\\alpha _ { 2 } , \\\\beta _ { 3 } = \\\\alpha _ { 1 } + \\\\left( k + 1 \\\\right) \\\\alpha _ { 3 }$$(I)证明向量组$$\\\\beta _ { 1 } , \\\\beta _ { 2 } , \\\\beta _ { 3 }$$为$$R ^ { 3 }$$的一个基;(Ⅱ)当k为何值时,存在非零向量在基$$\\\\alpha _ { 1 } , \\\\alpha _ { 2 } , \\\\alpha _ { 3 }$$与基$$\\\\beta _ { 1 } , \\\\beta _ { 2 } , \\\\beta _ { 3 }$$下的坐标相同,并求所有的","figure_list":[],"table_list":[],"answer_list":[[{"x":0,"y":1507},{"x":1654,"y":1507},{"x":1654,"y":2339},{"x":0,"y":2339}]],"pos_list":[[{"x":53,"y":1507},{"x":1589,"y":1507},{"x":1589,"y":1746},{"x":53,"y":1746}]],"element_list":[{"type":0,"text":"(20)(本题满分11分)","pos_list":[[{"x":53,"y":1524},{"x":406,"y":1523},{"x":406,"y":1555},{"x":53,"y":1556}]],"content_list":[{"type":1,"prob":99,"string":"(20)(本题满分11分)","option":"","pos":[{"x":53,"y":1524},{"x":406,"y":1523},{"x":406,"y":1555},{"x":53,"y":1556}]}]},{"type":0,"text":"设向量组$$\\\\alpha _ { 1 } , \\\\alpha _ { 2 } , \\\\alpha _ { 3 }$$为$$R ^ { 3 }$$的一个基,$$\\\\beta _ { 1 } = 2 \\\\alpha _ { 1 } + 2 k \\\\alpha _ { 3 } , \\\\beta _ { 2 } = 2 \\\\alpha _ { 2 } , \\\\beta _ { 3 } = \\\\alpha _ { 1 } + \\\\left( k + 1 \\\\right) \\\\alpha _ { 3 }$$","pos_list":[[{"x":131,"y":1576},{"x":1449,"y":1570},{"x":1449,"y":1618},{"x":131,"y":1624}]],"content_list":[{"type":1,"prob":99,"string":"设向量组","option":"","pos":[{"x":131,"y":1583},{"x":286,"y":1583},{"x":286,"y":1614},{"x":131,"y":1615}]},{"type":2,"prob":98,"string":"$$\\\\alpha _ { 1 } , \\\\alpha _ { 2 } , \\\\alpha _ { 3 }$$","option":"","pos":[{"x":286,"y":1579},{"x":434,"y":1578},{"x":435,"y":1617},{"x":286,"y":1618}]},{"type":1,"prob":99,"string":"为","option":"","pos":[{"x":434,"y":1582},{"x":486,"y":1582},{"x":486,"y":1613},{"x":434,"y":1613}]},{"type":2,"prob":99,"string":"$$R ^ { 3 }$$","option":"","pos":[{"x":486,"y":1575},{"x":532,"y":1575},{"x":532,"y":1612},{"x":486,"y":1612}]},{"type":1,"prob":99,"string":"的一个基,","option":"","pos":[{"x":531,"y":1582},{"x":708,"y":1581},{"x":709,"y":1612},{"x":532,"y":1613}]},{"type":2,"prob":99,"string":"$$\\\\beta _ { 1 } = 2 \\\\alpha _ { 1 } + 2 k \\\\alpha _ { 3 } , \\\\beta _ { 2 } = 2 \\\\alpha _ { 2 } , \\\\beta _ { 3 } = \\\\alpha _ { 1 } + \\\\left( k + 1 \\\\right) \\\\alpha _ { 3 }$$","option":"","pos":[{"x":708,"y":1575},{"x":1449,"y":1573},{"x":1449,"y":1618},{"x":709,"y":1621}]}]},{"type":0,"text":"(I)证明向量组$$\\\\beta _ { 1 } , \\\\beta _ { 2 } , \\\\beta _ { 3 }$$为$$R ^ { 3 }$$的一个基;","pos_list":[[{"x":131,"y":1635},{"x":822,"y":1632},{"x":822,"y":1676},{"x":132,"y":1679}]],"content_list":[{"type":1,"prob":96,"string":"(Ⅰ)证明向量组","option":"","pos":[{"x":131,"y":1639},{"x":399,"y":1638},{"x":399,"y":1670},{"x":132,"y":1671}]},{"type":2,"prob":99,"string":"$$\\\\beta _ { 1 } , \\\\beta _ { 2 } , \\\\beta _ { 3 }$$","option":"","pos":[{"x":399,"y":1636},{"x":552,"y":1635},{"x":553,"y":1677},{"x":399,"y":1678}]},{"type":1,"prob":99,"string":"为","option":"","pos":[{"x":552,"y":1637},{"x":605,"y":1637},{"x":605,"y":1669},{"x":552,"y":1669}]},{"type":2,"prob":99,"string":"$$R ^ { 3 }$$","option":"","pos":[{"x":605,"y":1633},{"x":650,"y":1633},{"x":650,"y":1671},{"x":605,"y":1671}]},{"type":1,"prob":99,"string":"的一个基;","option":"","pos":[{"x":650,"y":1637},{"x":822,"y":1636},{"x":822,"y":1668},{"x":651,"y":1669}]}]},{"type":0,"text":"(Ⅱ)当k为何值时,存在非零向量在基$$\\\\alpha _ { 1 } , \\\\alpha _ { 2 } , \\\\alpha _ { 3 }$$与基$$\\\\beta _ { 1 } , \\\\beta _ { 2 } , \\\\beta _ { 3 }$$下的坐标相同,并求所有的","pos_list":[[{"x":141,"y":1691},{"x":1559,"y":1690},{"x":1559,"y":1733},{"x":141,"y":1735}]],"content_list":[{"type":1,"prob":99,"string":"(Ⅱ)当k为何值时,存在非零向量","option":"","pos":[{"x":141,"y":1694},{"x":653,"y":1694},{"x":653,"y":1725},{"x":141,"y":1726}]},{"type":1,"prob":99,"string":"在基","option":"","pos":[{"x":675,"y":1694},{"x":760,"y":1693},{"x":760,"y":1725},{"x":675,"y":1725}]},{"type":2,"prob":99,"string":"$$\\\\alpha _ { 1 } , \\\\alpha _ { 2 } , \\\\alpha _ { 3 }$$","option":"","pos":[{"x":760,"y":1695},{"x":899,"y":1693},{"x":900,"y":1732},{"x":760,"y":1734}]},{"type":1,"prob":99,"string":"与基","option":"","pos":[{"x":899,"y":1693},{"x":982,"y":1693},{"x":982,"y":1725},{"x":899,"y":1725}]},{"type":2,"prob":99,"string":"$$\\\\beta _ { 1 } , \\\\beta _ { 2 } , \\\\beta _ { 3 }$$","option":"","pos":[{"x":982,"y":1691},{"x":1145,"y":1690},{"x":1146,"y":1733},{"x":982,"y":1734}]},{"type":1,"prob":99,"string":"下的坐标相同,并求所有的","option":"","pos":[{"x":1145,"y":1693},{"x":1559,"y":1693},{"x":1559,"y":1724},{"x":1145,"y":1725}]}]}]}]}],"prism_version":"1.0.9","prism_wnum":0,"width":1654}', 'RequestId': 'F43FBC1E-5B69-52CC-8F7F-BA570CCA8967'}}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