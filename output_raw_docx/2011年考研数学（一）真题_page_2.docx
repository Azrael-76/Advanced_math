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10:04:01 GMT', 'content-type': 'application/json;charset=utf-8', 'content-length': '19160', 'connection': 'keep-alive', 'keep-alive': 'timeout=25', 'vary': 'Accept-Encoding', 'access-control-allow-origin': '*', 'access-control-expose-headers': '*', 'x-acs-request-id': '87EE6B51-32B7-5124-9061-96C787597DC9', 'x-acs-trace-id': '576ee1a82d440b1722fde2d9ceb13610', 'etag': '1B/uJFf5XFj5mbbFU2C1W8g2'}, 'statusCode': 200, 'body': {'Data': '{"algo_version":"","doc_layout":[{"layout_type":"text","pos":[{"x":57,"y":135},{"x":57,"y":265},{"x":1602,"y":265},{"x":1602,"y":135}]},{"layout_type":"text","pos":[{"x":53,"y":286},{"x":53,"y":389},{"x":1597,"y":389},{"x":1597,"y":286}]},{"layout_type":"text","pos":[{"x":52,"y":33},{"x":52,"y":119},{"x":925,"y":119},{"x":925,"y":33}]},{"layout_type":"text","pos":[{"x":123,"y":1174},{"x":123,"y":1327},{"x":1599,"y":1327},{"x":1599,"y":1174}]},{"layout_type":"text","pos":[{"x":52,"y":510},{"x":52,"y":557},{"x":1346,"y":557},{"x":1346,"y":510}]},{"layout_type":"text","pos":[{"x":130,"y":1778},{"x":130,"y":1819},{"x":1008,"y":1819},{"x":1008,"y":1777}]},{"layout_type":"text","pos":[{"x":53,"y":399},{"x":53,"y":449},{"x":1366,"y":449},{"x":1366,"y":399}]},{"layout_type":"foot","pos":[{"x":758,"y":2266},{"x":758,"y":2299},{"x":892,"y":2299},{"x":892,"y":2266}]},{"layout_type":"text","pos":[{"x":56,"y":1721},{"x":56,"y":1765},{"x":410,"y":1765},{"x":410,"y":1721}]},{"layout_type":"text","pos":[{"x":54,"y":569},{"x":54,"y":611},{"x":411,"y":611},{"x":411,"y":569}]},{"layout_type":"text","pos":[{"x":53,"y":1122},{"x":53,"y":1165},{"x":391,"y":1165},{"x":391,"y":1122}]},{"layout_type":"text","pos":[{"x":128,"y":629},{"x":128,"y":721},{"x":537,"y":721},{"x":537,"y":630}]}],"doc_sptext":[{"layout_type":"complex","pos":[{"x":55,"y":516},{"x":55,"y":553},{"x":1342,"y":553},{"x":1342,"y":516}]},{"layout_type":"bold","pos":[{"x":815,"y":2271},{"x":815,"y":2297},{"x":834,"y":2297},{"x":834,"y":2271}]}],"doc_subfield":[{"layout_type":"single","pos":[{"x":43,"y":13},{"x":43,"y":1829},{"x":1603,"y":1829},{"x":1603,"y":13}]}],"figure":[{"type":"subject_bline","x":0,"y":0,"w":722,"h":254,"box":{"x":0,"y":0,"w":0,"h":0,"angle":-90},"points":[{"x":611,"y":254},{"x":722,"y":254},{"x":0,"y":0},{"x":0,"y":0}]},{"type":"subject_bline","x":0,"y":0,"w":298,"h":387,"box":{"x":0,"y":0,"w":0,"h":0,"angle":-90},"points":[{"x":189,"y":387},{"x":298,"y":387},{"x":0,"y":0},{"x":0,"y":0}]},{"type":"subject_bline","x":0,"y":0,"w":911,"h":92,"box":{"x":0,"y":0,"w":0,"h":0,"angle":-90},"points":[{"x":801,"y":92},{"x":911,"y":92},{"x":0,"y":0},{"x":0,"y":0}]},{"type":"subject_bline","x":0,"y":1,"w":1354,"h":442,"box":{"x":0,"y":0,"w":0,"h":0,"angle":-90},"points":[{"x":1242,"y":443},{"x":1354,"y":443},{"x":0,"y":1},{"x":0,"y":1}]},{"type":"subject_pattern","x":139,"y":638,"w":393,"h":81,"box":{"x":0,"y":0,"w":0,"h":0,"angle":-90},"points":[{"x":139,"y":638},{"x":532,"y":638},{"x":532,"y":719},{"x":139,"y":719}]},{"type":"subject_pattern","x":375,"y":1238,"w":180,"h":85,"box":{"x":0,"y":0,"w":0,"h":0,"angle":-90},"points":[{"x":375,"y":1238},{"x":555,"y":1238},{"x":555,"y":1323},{"x":375,"y":1323}]},{"type":"subject_question","x":0,"y":0,"w":0,"h":0,"box":{"x":827,"y":339,"w":104,"h":1541,"angle":-90},"points":[{"x":56,"y":287},{"x":1596,"y":287},{"x":1596,"y":390},{"x":56,"y":390}]},{"type":"subject_question","x":0,"y":0,"w":0,"h":0,"box":{"x":714,"y":424,"w":58,"h":1303,"angle":-90},"points":[{"x":63,"y":396},{"x":1365,"y":396},{"x":1365,"y":452},{"x":63,"y":452}]},{"type":"subject_question","x":0,"y":0,"w":0,"h":0,"box":{"x":825,"y":201,"w":128,"h":1536,"angle":-90},"points":[{"x":57,"y":138},{"x":1592,"y":138},{"x":1592,"y":265},{"x":57,"y":264}]},{"type":"subject_question","x":0,"y":0,"w":0,"h":0,"box":{"x":297,"y":650,"w":147,"h":479,"angle":-90},"points":[{"x":57,"y":576},{"x":536,"y":576},{"x":536,"y":723},{"x":57,"y":723}]},{"type":"subject_question","x":0,"y":0,"w":0,"h":0,"box":{"x":491,"y":76,"w":90,"h":866,"angle":-90},"points":[{"x":58,"y":31},{"x":924,"y":32},{"x":924,"y":121},{"x":58,"y":121}]},{"type":"subject_question","x":0,"y":0,"w":0,"h":0,"box":{"x":824,"y":1492,"w":691,"h":1547,"angle":-90},"points":[{"x":50,"y":1146},{"x":1597,"y":1146},{"x":1597,"y":1836},{"x":50,"y":1836}]},{"type":"subject_ansbox","x":0,"y":0,"w":0,"h":0,"box":{"x":854,"y":77,"w":33,"h":109,"angle":-90},"points":[{"x":800,"y":60},{"x":909,"y":60},{"x":909,"y":93},{"x":800,"y":93}]},{"type":"subject_ansbox","x":0,"y":0,"w":0,"h":0,"box":{"x":1298,"y":430,"w":34,"h":112,"angle":-90},"points":[{"x":1242,"y":414},{"x":1353,"y":414},{"x":1353,"y":446},{"x":1242,"y":446}]},{"type":"subject_ansbox","x":0,"y":0,"w":0,"h":0,"box":{"x":667,"y":237,"w":36,"h":112,"angle":-90},"points":[{"x":612,"y":219},{"x":723,"y":219},{"x":723,"y":255},{"x":612,"y":255}]},{"type":"subject_ansbox","x":0,"y":0,"w":0,"h":0,"box":{"x":244,"y":370,"w":36,"h":110,"angle":-90},"points":[{"x":189,"y":352},{"x":299,"y":352},{"x":299,"y":388},{"x":189,"y":388}]}],"height":2339,"orgHeight":2339,"orgWidth":1654,"page_id":0,"page_title":"","part_info":[{"part_title":"","pos_list":[[{"x":52,"y":33},{"x":1593,"y":33},{"x":1594,"y":447},{"x":52,"y":449}]],"subject_list":[{"index":0,"type":12,"num_choices":0,"prob":0,"text":"(11)设函数$$F \\\\left( x , y \\\\right) = \\\\int _ { 0 } ^ { x y } \\\\frac { \\\\sin t } { 1 + t ^ { 2 } } d t ,$$则$$\\\\frac { y ^ { 2 } F } { a x ^ { 2 } } | _ { x = 0 } =$$.____","figure_list":[],"table_list":[],"answer_list":[[{"x":0,"y":31},{"x":1654,"y":31},{"x":1654,"y":134},{"x":0,"y":134}]],"pos_list":[[{"x":52,"y":31},{"x":924,"y":32},{"x":924,"y":126},{"x":52,"y":126}]],"element_list":[{"type":0,"text":"(11)设函数$$F \\\\left( x , y \\\\right) = \\\\int _ { 0 } ^ { x y } \\\\frac { \\\\sin t } { 1 + t ^ { 2 } } d t ,$$则$$\\\\frac { y ^ { 2 } F } { a x ^ { 2 } } | _ { x = 0 } =$$.____","pos_list":[[{"x":52,"y":33},{"x":917,"y":33},{"x":917,"y":126},{"x":52,"y":126}]],"content_list":[{"type":1,"prob":89,"string":"(11)设函数","option":"","pos":[{"x":53,"y":40},{"x":250,"y":41},{"x":250,"y":110},{"x":52,"y":109}]},{"type":2,"prob":99,"string":"$$F \\\\left( x , y \\\\right) = \\\\int _ { 0 } ^ { x y } \\\\frac { \\\\sin t } { 1 + t ^ { 2 } } d t ,$$","option":"","pos":[{"x":250,"y":33},{"x":593,"y":35},{"x":593,"y":116},{"x":250,"y":114}]},{"type":1,"prob":99,"string":"则","option":"","pos":[{"x":593,"y":39},{"x":643,"y":39},{"x":643,"y":117},{"x":593,"y":117}]},{"type":2,"prob":92,"string":"$$\\\\frac { y ^ { 2 } F } { a x ^ { 2 } } | _ { x = 0 } =$$","option":"","pos":[{"x":643,"y":36},{"x":794,"y":36},{"x":794,"y":126},{"x":643,"y":126}]},{"type":1,"prob":97,"string":".","option":"","pos":[{"x":781,"y":66},{"x":917,"y":64},{"x":917,"y":91},{"x":782,"y":93}]},{"type":1,"prob":100,"string":"____","option":"","pos":[{"x":801,"y":80},{"x":911,"y":80},{"x":911,"y":92},{"x":801,"y":92}]}]}]},{"index":1,"type":1,"num_choices":0,"prob":0,"text":"(12)设L是柱面$$x ^ { 2 } + y ^ { 2 } = 1$$与平面z=x+y的交线,从z轴正向往z轴负向看去为逆时针方向,则曲线积分$$f _ { L } x x d x + x d y + \\\\frac { y ^ { 2 } } { 2 } d z =$$.____","figure_list":[],"table_list":[],"answer_list":[[{"x":612,"y":219},{"x":723,"y":219},{"x":723,"y":255},{"x":612,"y":255}]],"pos_list":[[{"x":53,"y":134},{"x":1593,"y":134},{"x":1593,"y":277},{"x":53,"y":277}]],"element_list":[{"type":0,"text":"(12)设L是柱面$$x ^ { 2 } + y ^ { 2 } = 1$$与平面z=x+y的交线,从z轴正向往z轴负向看去为逆时针方向,则曲线积分$$f _ { L } x x d x + x d y + \\\\frac { y ^ { 2 } } { 2 } d z =$$.____","pos_list":[[{"x":53,"y":134},{"x":1593,"y":132},{"x":1594,"y":276},{"x":53,"y":278}]],"content_list":[{"type":1,"prob":99,"string":"(12)设L是柱面","option":"","pos":[{"x":53,"y":143},{"x":323,"y":142},{"x":323,"y":174},{"x":53,"y":174}]},{"type":2,"prob":99,"string":"$$x ^ { 2 } + y ^ { 2 } = 1$$","option":"","pos":[{"x":323,"y":134},{"x":479,"y":134},{"x":479,"y":182},{"x":323,"y":182}]},{"type":1,"prob":99,"string":"与平面","option":"","pos":[{"x":479,"y":142},{"x":606,"y":142},{"x":606,"y":173},{"x":479,"y":173}]},{"type":1,"prob":99,"string":"z=x+y","option":"","pos":[{"x":606,"y":140},{"x":734,"y":141},{"x":733,"y":180},{"x":606,"y":179}]},{"type":1,"prob":95,"string":"的交线,从z轴正向往z轴负向看去为逆时针方向,则","option":"","pos":[{"x":734,"y":141},{"x":1593,"y":140},{"x":1593,"y":172},{"x":734,"y":173}]},{"type":1,"prob":99,"string":"曲线积分","option":"","pos":[{"x":137,"y":205},{"x":289,"y":205},{"x":289,"y":263},{"x":137,"y":263}]},{"type":2,"prob":93,"string":"$$f _ { L } x x d x + x d y + \\\\frac { y ^ { 2 } } { 2 } d z =$$","option":"","pos":[{"x":289,"y":191},{"x":608,"y":190},{"x":608,"y":276},{"x":290,"y":277}]},{"type":1,"prob":88,"string":".","option":"","pos":[{"x":608,"y":205},{"x":732,"y":205},{"x":732,"y":263},{"x":608,"y":263}]},{"type":1,"prob":100,"string":"____","option":"","pos":[{"x":611,"y":242},{"x":722,"y":242},{"x":722,"y":254},{"x":611,"y":254}]}]}]},{"index":2,"type":1,"num_choices":0,"prob":0,"text":"(13)若二次曲面的方程$$x ^ { 2 } + 3 y ^ { 2 } + z ^ { 2 } + 2 a x y + 2 x z + 2 y z = 4$$经正交变换化为$$y _ { 1 } ^ { 2 } + 4 z _ { 1 } ^ { 2 } = 4 ,$$,则a=.____","figure_list":[],"table_list":[],"answer_list":[[{"x":189,"y":352},{"x":299,"y":352},{"x":299,"y":388},{"x":189,"y":388}]],"pos_list":[[{"x":56,"y":287},{"x":1596,"y":287},{"x":1596,"y":390},{"x":56,"y":390}]],"element_list":[{"type":0,"text":"(13)若二次曲面的方程$$x ^ { 2 } + 3 y ^ { 2 } + z ^ { 2 } + 2 a x y + 2 x z + 2 y z = 4$$经正交变换化为$$y _ { 1 } ^ { 2 } + 4 z _ { 1 } ^ { 2 } = 4 ,$$,则a=.____","pos_list":[[{"x":65,"y":289},{"x":1580,"y":288},{"x":1580,"y":385},{"x":65,"y":387}]],"content_list":[{"type":1,"prob":99,"string":"(13)若二次曲面的方程","option":"","pos":[{"x":65,"y":296},{"x":466,"y":296},{"x":466,"y":330},{"x":65,"y":331}]},{"type":2,"prob":99,"string":"$$x ^ { 2 } + 3 y ^ { 2 } + z ^ { 2 } + 2 a x y + 2 x z + 2 y z = 4$$","option":"","pos":[{"x":466,"y":289},{"x":1033,"y":288},{"x":1033,"y":337},{"x":466,"y":338}]},{"type":1,"prob":99,"string":"经正交变换化为","option":"","pos":[{"x":1033,"y":296},{"x":1343,"y":295},{"x":1343,"y":330},{"x":1033,"y":330}]},{"type":2,"prob":99,"string":"$$y _ { 1 } ^ { 2 } + 4 z _ { 1 } ^ { 2 } = 4 ,$$","option":"","pos":[{"x":1343,"y":289},{"x":1543,"y":288},{"x":1544,"y":338},{"x":1343,"y":339}]},{"type":1,"prob":99,"string":",则","option":"","pos":[{"x":1543,"y":294},{"x":1580,"y":294},{"x":1580,"y":331},{"x":1543,"y":331}]},{"type":1,"prob":99,"string":"a=.","option":"","pos":[{"x":131,"y":357},{"x":308,"y":357},{"x":308,"y":386},{"x":131,"y":387}]},{"type":1,"prob":100,"string":"____","option":"","pos":[{"x":189,"y":375},{"x":298,"y":375},{"x":298,"y":387},{"x":189,"y":387}]}]}]},{"index":3,"type":1,"num_choices":0,"prob":0,"text":"(14)设二维随机变量(X,Y)服从正态分布$$N \\\\left( \\\\mu , \\\\sigma ; ^ { 2 } , \\\\sigma ^ { 2 } ; 0 \\\\right) ,$$$$E \\\\left( X Y ^ { 2 } \\\\right) =$$.____","figure_list":[],"table_list":[],"answer_list":[[{"x":1242,"y":414},{"x":1353,"y":414},{"x":1353,"y":446},{"x":1242,"y":446}]],"pos_list":[[{"x":63,"y":396},{"x":1365,"y":396},{"x":1365,"y":452},{"x":63,"y":452}]],"element_list":[{"type":0,"text":"(14)设二维随机变量(X,Y)服从正态分布$$N \\\\left( \\\\mu , \\\\sigma ; ^ { 2 } , \\\\sigma ^ { 2 } ; 0 \\\\right) ,$$$$E \\\\left( X Y ^ { 2 } \\\\right) =$$.____","pos_list":[[{"x":65,"y":400},{"x":1359,"y":399},{"x":1359,"y":447},{"x":65,"y":449}]],"content_list":[{"type":1,"prob":99,"string":"(14)设二维随机变量(X,Y)服从正态分布","option":"","pos":[{"x":65,"y":408},{"x":726,"y":407},{"x":726,"y":441},{"x":65,"y":442}]},{"type":2,"prob":91,"string":"$$N \\\\left( \\\\mu , \\\\sigma ; ^ { 2 } , \\\\sigma ^ { 2 } ; 0 \\\\right) ,$$","option":"","pos":[{"x":726,"y":399},{"x":1017,"y":399},{"x":1017,"y":448},{"x":726,"y":448}]},{"type":2,"prob":99,"string":"$$E \\\\left( X Y ^ { 2 } \\\\right) =$$","option":"","pos":[{"x":1068,"y":401},{"x":1237,"y":401},{"x":1237,"y":446},{"x":1068,"y":446}]},{"type":1,"prob":94,"string":".","option":"","pos":[{"x":1237,"y":406},{"x":1359,"y":405},{"x":1359,"y":440},{"x":1237,"y":440}]},{"type":1,"prob":100,"string":"____","option":"","pos":[{"x":1242,"y":431},{"x":1354,"y":431},{"x":1354,"y":443},{"x":1242,"y":443}]}]}]}]},{"part_title":"三、解答题(本题共9小题,共94分,解答应写出文字说明、证明过程或演算步骤.)","pos_list":[[{"x":53,"y":517},{"x":1597,"y":519},{"x":1598,"y":1819},{"x":53,"y":1821}]],"subject_list":[{"index":0,"type":12,"num_choices":0,"prob":0,"text":"(15)(本题满分10分)","figure_list":[[{"x":139,"y":638},{"x":532,"y":638},{"x":532,"y":719},{"x":139,"y":719}]],"table_list":[],"answer_list":[[{"x":0,"y":573},{"x":1654,"y":573},{"x":1654,"y":1128},{"x":0,"y":1128}]],"pos_list":[[{"x":53,"y":573},{"x":536,"y":573},{"x":536,"y":724},{"x":53,"y":724}]],"element_list":[{"type":0,"text":"(15)(本题满分10分)","pos_list":[[{"x":53,"y":573},{"x":406,"y":573},{"x":406,"y":605},{"x":53,"y":606}]],"content_list":[{"type":1,"prob":99,"string":"(15)(本题满分10分)","option":"","pos":[{"x":53,"y":573},{"x":406,"y":573},{"x":406,"y":605},{"x":53,"y":606}]}]}]},{"index":1,"type":15,"num_choices":0,"prob":0,"text":"(16)(本题满分9分)设函数z=f(xy,yg(x)),其中函数f具有二阶连续偏导数,函数g(x)可导,且在x=1处取得极值g(1)=1.(17)(本题满分10分)求方程k arctan x-x= 0不同实根的个数,其中k为参数.","figure_list":[[{"x":375,"y":1238},{"x":555,"y":1238},{"x":555,"y":1323},{"x":375,"y":1323}]],"table_list":[],"answer_list":[[{"x":0,"y":1128},{"x":1654,"y":1128},{"x":1654,"y":2339},{"x":0,"y":2339}]],"pos_list":[[{"x":50,"y":1128},{"x":1598,"y":1128},{"x":1598,"y":1836},{"x":50,"y":1836}]],"element_list":[{"type":0,"text":"(16)(本题满分9分)","pos_list":[[{"x":53,"y":1128},{"x":388,"y":1128},{"x":388,"y":1160},{"x":53,"y":1160}]],"content_list":[{"type":1,"prob":96,"string":"(16)(本题满分9分)","option":"","pos":[{"x":53,"y":1128},{"x":388,"y":1128},{"x":388,"y":1160},{"x":53,"y":1160}]}]},{"type":0,"text":"设函数z=f(xy,yg(x)),其中函数f具有二阶连续偏导数,函数g(x)可导,且在x=1处取得极值g(1)=1.","pos_list":[[{"x":136,"y":1179},{"x":1597,"y":1172},{"x":1598,"y":1318},{"x":137,"y":1325}]],"content_list":[{"type":1,"prob":99,"string":"设函数","option":"","pos":[{"x":137,"y":1187},{"x":249,"y":1186},{"x":249,"y":1220},{"x":137,"y":1220}]},{"type":1,"prob":98,"string":"z=f(xy,yg(x)),","option":"","pos":[{"x":249,"y":1178},{"x":518,"y":1177},{"x":518,"y":1225},{"x":249,"y":1226}]},{"type":1,"prob":99,"string":"其中函数","option":"","pos":[{"x":518,"y":1185},{"x":672,"y":1184},{"x":672,"y":1218},{"x":518,"y":1218}]},{"type":1,"prob":99,"string":"f","option":"","pos":[{"x":672,"y":1182},{"x":697,"y":1182},{"x":697,"y":1220},{"x":672,"y":1220}]},{"type":1,"prob":99,"string":"具有二阶连续偏导数,函数g(x)可导,且在x=1处取得","option":"","pos":[{"x":697,"y":1184},{"x":1598,"y":1180},{"x":1598,"y":1213},{"x":697,"y":1218}]},{"type":1,"prob":99,"string":"极值","option":"","pos":[{"x":137,"y":1258},{"x":215,"y":1258},{"x":215,"y":1297},{"x":137,"y":1297}]},{"type":1,"prob":98,"string":"g(1)=1.","option":"","pos":[{"x":215,"y":1256},{"x":358,"y":1256},{"x":358,"y":1298},{"x":215,"y":1298}]},{"type":1,"prob":100,"string":"","option":"","pos":[{"x":375,"y":1238},{"x":555,"y":1238},{"x":555,"y":1323},{"x":375,"y":1323}]}]},{"type":0,"text":"(17)(本题满分10分)","pos_list":[[{"x":53,"y":1727},{"x":406,"y":1727},{"x":406,"y":1759},{"x":53,"y":1759}]],"content_list":[{"type":1,"prob":97,"string":"(17)(本题满分10分)","option":"","pos":[{"x":53,"y":1727},{"x":406,"y":1727},{"x":406,"y":1759},{"x":53,"y":1759}]}]},{"type":0,"text":"求方程k arctan x-x= 0不同实根的个数,其中k为参数.","pos_list":[[{"x":129,"y":1780},{"x":1006,"y":1778},{"x":1006,"y":1819},{"x":129,"y":1821}]],"content_list":[{"type":1,"prob":99,"string":"求方程","option":"","pos":[{"x":129,"y":1783},{"x":249,"y":1783},{"x":249,"y":1815},{"x":129,"y":1815}]},{"type":1,"prob":99,"string":"k arctan x-x= 0","option":"","pos":[{"x":249,"y":1780},{"x":494,"y":1780},{"x":494,"y":1820},{"x":249,"y":1820}]},{"type":1,"prob":99,"string":"不同实根的个数,其中k为参数.","option":"","pos":[{"x":494,"y":1783},{"x":1006,"y":1782},{"x":1006,"y":1813},{"x":494,"y":1814}]}]}]}]}],"prism_version":"1.0.9","prism_wnum":0,"width":1654}', 'RequestId': '87EE6B51-32B7-5124-9061-96C787597DC9'}}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