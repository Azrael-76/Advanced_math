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10:08:00 GMT', 'content-type': 'application/json;charset=utf-8', 'content-length': '4104', 'connection': 'keep-alive', 'keep-alive': 'timeout=25', 'vary': 'Accept-Encoding', 'access-control-allow-origin': '*', 'access-control-expose-headers': '*', 'x-acs-request-id': '47153CDF-A9C9-5DD9-B267-637832DE2D5D', 'x-acs-trace-id': '7775081f48692fa04c8c00a7cc6567b0', 'etag': '49dIFgawFVYjR9uTgGaWcRg4'}, 'statusCode': 200, 'body': {'Data': '{"algo_version":"","doc_layout":[{"layout_type":"text","pos":[{"x":151,"y":334},{"x":151,"y":476},{"x":1573,"y":476},{"x":1573,"y":334}]},{"layout_type":"text","pos":[{"x":164,"y":122},{"x":164,"y":165},{"x":885,"y":165},{"x":885,"y":122}]},{"layout_type":"text","pos":[{"x":165,"y":542},{"x":165,"y":640},{"x":1572,"y":640},{"x":1572,"y":542}]},{"layout_type":"text","pos":[{"x":165,"y":1518},{"x":165,"y":1614},{"x":1572,"y":1613},{"x":1572,"y":1518}]},{"layout_type":"text","pos":[{"x":157,"y":228},{"x":157,"y":274},{"x":1251,"y":274},{"x":1251,"y":228}]},{"layout_type":"text","pos":[{"x":82,"y":1022},{"x":82,"y":1062},{"x":434,"y":1062},{"x":434,"y":1022}]},{"layout_type":"text","pos":[{"x":82,"y":178},{"x":82,"y":218},{"x":434,"y":218},{"x":434,"y":178}]},{"layout_type":"text","pos":[{"x":81,"y":1465},{"x":81,"y":1504},{"x":435,"y":1504},{"x":435,"y":1465}]},{"layout_type":"text","pos":[{"x":81,"y":285},{"x":81,"y":325},{"x":434,"y":325},{"x":434,"y":285}]},{"layout_type":"text","pos":[{"x":81,"y":650},{"x":81,"y":692},{"x":434,"y":692},{"x":434,"y":650}]},{"layout_type":"text","pos":[{"x":164,"y":1627},{"x":164,"y":1722},{"x":1241,"y":1722},{"x":1241,"y":1627}]},{"layout_type":"text","pos":[{"x":699,"y":1136},{"x":699,"y":1288},{"x":1036,"y":1287},{"x":1036,"y":1136}]},{"layout_type":"text","pos":[{"x":80,"y":490},{"x":80,"y":531},{"x":435,"y":531},{"x":435,"y":490}]},{"layout_type":"text","pos":[{"x":621,"y":1362},{"x":621,"y":1398},{"x":1112,"y":1398},{"x":1112,"y":1362}]},{"layout_type":"text","pos":[{"x":159,"y":705},{"x":159,"y":744},{"x":347,"y":744},{"x":347,"y":705}]},{"layout_type":"text","pos":[{"x":158,"y":1076},{"x":158,"y":1114},{"x":383,"y":1114},{"x":383,"y":1076}]},{"layout_type":"text","pos":[{"x":79,"y":1022},{"x":79,"y":1115},{"x":437,"y":1115},{"x":437,"y":1022}]},{"layout_type":"text","pos":[{"x":164,"y":1304},{"x":164,"y":1344},{"x":305,"y":1344},{"x":306,"y":1304}]},{"layout_type":"text","pos":[{"x":159,"y":1411},{"x":159,"y":1450},{"x":690,"y":1450},{"x":690,"y":1411}]},{"layout_type":"text","pos":[{"x":703,"y":1188},{"x":703,"y":1232},{"x":1575,"y":1232},{"x":1575,"y":1188}]},{"layout_type":"text","pos":[{"x":161,"y":929},{"x":161,"y":1001},{"x":1146,"y":1001},{"x":1146,"y":929}]},{"layout_type":"text","pos":[{"x":498,"y":766},{"x":498,"y":905},{"x":1216,"y":905},{"x":1216,"y":766}]},{"layout_type":"text","pos":[{"x":705,"y":1184},{"x":705,"y":1294},{"x":1575,"y":1294},{"x":1575,"y":1184}]}],"doc_sptext":[{"layout_type":"bold","pos":[{"x":367,"y":1688},{"x":367,"y":1716},{"x":398,"y":1716},{"x":398,"y":1688}]},{"layout_type":"bold","pos":[{"x":1394,"y":1525},{"x":1394,"y":1553},{"x":1414,"y":1553},{"x":1414,"y":1525}]}],"doc_subfield":[{"layout_type":"single","pos":[{"x":70,"y":84},{"x":70,"y":1730},{"x":1580,"y":1730},{"x":1580,"y":84}]}],"figure":[{"type":"subject_pattern","x":677,"y":765,"w":166,"h":146,"box":{"x":0,"y":0,"w":0,"h":0,"angle":-90},"points":[{"x":677,"y":765},{"x":843,"y":765},{"x":843,"y":911},{"x":677,"y":911}]},{"type":"subject_big_bracket","x":704,"y":1137,"w":325,"h":160,"box":{"x":0,"y":0,"w":0,"h":0,"angle":-90},"points":[{"x":704,"y":1137},{"x":1029,"y":1137},{"x":1029,"y":1297},{"x":704,"y":1297}]}],"height":2339,"orgHeight":2339,"orgWidth":1654,"page_id":0,"page_title":"","part_info":[],"prism_version":"1.0.9","prism_wnum":0,"width":1654}', 'RequestId': '47153CDF-A9C9-5DD9-B267-637832DE2D5D'}}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