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10:03:57 GMT', 'content-type': 'application/json;charset=utf-8', 'content-length': '25903', 'connection': 'keep-alive', 'keep-alive': 'timeout=25', 'vary': 'Accept-Encoding', 'access-control-allow-origin': '*', 'access-control-expose-headers': '*', 'x-acs-request-id': 'E4949D25-7053-55AB-983D-539500C099E9', 'x-acs-trace-id': '7467337e2514207e0a0136c0c6b5f427', 'etag': '2fJaPrjJsZwC2jz5nwJNzuw3'}, 'statusCode': 200, 'body': {'Data': '{"algo_version":"","doc_layout":[{"layout_type":"text","pos":[{"x":55,"y":884},{"x":55,"y":985},{"x":1595,"y":985},{"x":1595,"y":884}]},{"layout_type":"text","pos":[{"x":49,"y":1002},{"x":49,"y":1081},{"x":1354,"y":1081},{"x":1354,"y":1001}]},{"layout_type":"text","pos":[{"x":52,"y":372},{"x":52,"y":419},{"x":1230,"y":419},{"x":1230,"y":372}]},{"layout_type":"text","pos":[{"x":53,"y":677},{"x":53,"y":800},{"x":1599,"y":800},{"x":1599,"y":677}]},{"layout_type":"text","pos":[{"x":49,"y":1150},{"x":49,"y":1194},{"x":1344,"y":1194},{"x":1344,"y":1150}]},{"layout_type":"text","pos":[{"x":52,"y":586},{"x":52,"y":664},{"x":514,"y":664},{"x":514,"y":586}]},{"layout_type":"text","pos":[{"x":53,"y":447},{"x":53,"y":557},{"x":843,"y":557},{"x":843,"y":447}]},{"layout_type":"text","pos":[{"x":547,"y":88},{"x":547,"y":191},{"x":1147,"y":191},{"x":1147,"y":88}]},{"layout_type":"text","pos":[{"x":123,"y":1261},{"x":123,"y":1305},{"x":743,"y":1305},{"x":743,"y":1261}]},{"layout_type":"foot","pos":[{"x":758,"y":2266},{"x":758,"y":2299},{"x":892,"y":2299},{"x":892,"y":2266}]},{"layout_type":"text","pos":[{"x":130,"y":1765},{"x":130,"y":1831},{"x":946,"y":1831},{"x":946,"y":1765}]},{"layout_type":"text","pos":[{"x":113,"y":209},{"x":113,"y":250},{"x":650,"y":250},{"x":650,"y":209}]},{"layout_type":"text","pos":[{"x":55,"y":1208},{"x":55,"y":1247},{"x":411,"y":1247},{"x":411,"y":1208}]},{"layout_type":"text","pos":[{"x":53,"y":30},{"x":53,"y":77},{"x":1412,"y":77},{"x":1412,"y":30}]},{"layout_type":"text","pos":[{"x":54,"y":1703},{"x":54,"y":1748},{"x":410,"y":1748},{"x":410,"y":1703}]},{"layout_type":"text","pos":[{"x":58,"y":826},{"x":58,"y":875},{"x":1189,"y":875},{"x":1189,"y":826}]},{"layout_type":"text","pos":[{"x":112,"y":265},{"x":112,"y":307},{"x":1489,"y":307},{"x":1489,"y":265}]},{"layout_type":"text","pos":[{"x":50,"y":1153},{"x":50,"y":1248},{"x":1344,"y":1247},{"x":1344,"y":1153}]}],"doc_sptext":[{"layout_type":"complex","pos":[{"x":53,"y":377},{"x":53,"y":415},{"x":1229,"y":415},{"x":1228,"y":377}]},{"layout_type":"complex","pos":[{"x":50,"y":1154},{"x":50,"y":1191},{"x":1347,"y":1191},{"x":1347,"y":1154}]},{"layout_type":"bold","pos":[{"x":815,"y":2271},{"x":815,"y":2297},{"x":834,"y":2297},{"x":834,"y":2271}]}],"doc_subfield":[{"layout_type":"single","pos":[{"x":40,"y":0},{"x":40,"y":1838},{"x":1600,"y":1838},{"x":1600,"y":0}]}],"figure":[{"type":"subject_bline","x":0,"y":1,"w":502,"h":645,"box":{"x":0,"y":0,"w":0,"h":0,"angle":-90},"points":[{"x":395,"y":646},{"x":502,"y":646},{"x":0,"y":1},{"x":0,"y":1}]},{"type":"subject_bracket","x":541,"y":214,"w":109,"h":36,"box":{"x":0,"y":0,"w":0,"h":0,"angle":-90},"points":[{"x":541,"y":214},{"x":650,"y":214},{"x":650,"y":250},{"x":541,"y":250}]},{"type":"subject_bline","x":0,"y":3,"w":476,"h":790,"box":{"x":0,"y":0,"w":0,"h":0,"angle":-90},"points":[{"x":368,"y":793},{"x":476,"y":793},{"x":0,"y":3},{"x":0,"y":3}]},{"type":"subject_bline","x":0,"y":4,"w":1343,"h":1054,"box":{"x":0,"y":0,"w":0,"h":0,"angle":-90},"points":[{"x":1233,"y":1057},{"x":1343,"y":1058},{"x":0,"y":4},{"x":0,"y":4}]},{"type":"subject_bline","x":0,"y":3,"w":1171,"h":867,"box":{"x":0,"y":0,"w":0,"h":0,"angle":-90},"points":[{"x":1062,"y":870},{"x":1171,"y":870},{"x":0,"y":3},{"x":0,"y":3}]},{"type":"subject_bline","x":0,"y":0,"w":833,"h":514,"box":{"x":0,"y":0,"w":0,"h":0,"angle":-90},"points":[{"x":724,"y":514},{"x":833,"y":514},{"x":0,"y":0},{"x":0,"y":0}]},{"type":"subject_bline","x":0,"y":0,"w":498,"h":981,"box":{"x":0,"y":0,"w":0,"h":0,"angle":-90},"points":[{"x":393,"y":981},{"x":498,"y":981},{"x":0,"y":0},{"x":0,"y":0}]},{"type":"subject_big_bracket","x":136,"y":588,"w":384,"h":79,"box":{"x":0,"y":0,"w":0,"h":0,"angle":-90},"points":[{"x":136,"y":588},{"x":520,"y":588},{"x":520,"y":667},{"x":136,"y":667}]},{"type":"subject_big_bracket","x":134,"y":449,"w":699,"h":100,"box":{"x":0,"y":0,"w":0,"h":0,"angle":-90},"points":[{"x":134,"y":449},{"x":833,"y":449},{"x":833,"y":549},{"x":134,"y":549}]},{"type":"subject_big_bracket","x":624,"y":86,"w":632,"h":108,"box":{"x":0,"y":0,"w":0,"h":0,"angle":-90},"points":[{"x":624,"y":86},{"x":1256,"y":86},{"x":1256,"y":194},{"x":624,"y":194}]},{"type":"subject_question","x":0,"y":0,"w":0,"h":0,"box":{"x":761,"y":165,"w":303,"h":1403,"angle":-90},"points":[{"x":60,"y":14},{"x":1462,"y":14},{"x":1462,"y":315},{"x":60,"y":315}]},{"type":"subject_question","x":0,"y":0,"w":0,"h":0,"box":{"x":823,"y":736,"w":129,"h":1545,"angle":-90},"points":[{"x":51,"y":672},{"x":1595,"y":672},{"x":1596,"y":801},{"x":51,"y":801}]},{"type":"subject_question","x":0,"y":0,"w":0,"h":0,"box":{"x":502,"y":1773,"w":136,"h":896,"angle":-90},"points":[{"x":54,"y":1706},{"x":949,"y":1706},{"x":949,"y":1841},{"x":54,"y":1841}]},{"type":"subject_question","x":0,"y":0,"w":0,"h":0,"box":{"x":825,"y":936,"w":107,"h":1550,"angle":-90},"points":[{"x":51,"y":883},{"x":1600,"y":883},{"x":1600,"y":989},{"x":51,"y":989}]},{"type":"subject_question","x":0,"y":0,"w":0,"h":0,"box":{"x":708,"y":1042,"w":77,"h":1302,"angle":-90},"points":[{"x":57,"y":1004},{"x":1358,"y":1004},{"x":1358,"y":1079},{"x":57,"y":1079}]},{"type":"subject_question","x":0,"y":0,"w":0,"h":0,"box":{"x":284,"y":627,"w":55,"h":464,"angle":-90},"points":[{"x":52,"y":600},{"x":515,"y":600},{"x":515,"y":653},{"x":52,"y":653}]},{"type":"subject_question","x":0,"y":0,"w":0,"h":0,"box":{"x":618,"y":850,"w":55,"h":1135,"angle":-90},"points":[{"x":50,"y":823},{"x":1185,"y":823},{"x":1185,"y":877},{"x":50,"y":877}]},{"type":"subject_question","x":0,"y":0,"w":0,"h":0,"box":{"x":454,"y":505,"w":138,"h":807,"angle":-90},"points":[{"x":51,"y":436},{"x":856,"y":436},{"x":856,"y":574},{"x":51,"y":574}]},{"type":"subject_question","x":0,"y":0,"w":0,"h":0,"box":{"x":399,"y":1258,"w":105,"h":691,"angle":-90},"points":[{"x":53,"y":1206},{"x":744,"y":1206},{"x":744,"y":1310},{"x":53,"y":1310}]},{"type":"subject_ansbox","x":0,"y":0,"w":0,"h":0,"box":{"x":421,"y":773,"w":41,"h":110,"angle":-90},"points":[{"x":366,"y":752},{"x":477,"y":752},{"x":477,"y":793},{"x":366,"y":793}]},{"type":"subject_ansbox","x":0,"y":0,"w":0,"h":0,"box":{"x":1286,"y":1039,"w":39,"h":112,"angle":-90},"points":[{"x":1231,"y":1020},{"x":1341,"y":1020},{"x":1341,"y":1058},{"x":1231,"y":1058}]},{"type":"subject_ansbox","x":0,"y":0,"w":0,"h":0,"box":{"x":449,"y":626,"w":40,"h":110,"angle":-90},"points":[{"x":393,"y":606},{"x":504,"y":606},{"x":503,"y":647},{"x":393,"y":647}]},{"type":"subject_ansbox","x":0,"y":0,"w":0,"h":0,"box":{"x":778,"y":495,"w":39,"h":113,"angle":-90},"points":[{"x":721,"y":475},{"x":833,"y":475},{"x":833,"y":514},{"x":721,"y":514}]},{"type":"subject_ansbox","x":0,"y":0,"w":0,"h":0,"box":{"x":1115,"y":847,"w":40,"h":118,"angle":-90},"points":[{"x":1057,"y":828},{"x":1174,"y":828},{"x":1174,"y":866},{"x":1057,"y":866}]},{"type":"subject_ansbox","x":0,"y":0,"w":0,"h":0,"box":{"x":445,"y":964,"w":36,"h":110,"angle":-90},"points":[{"x":389,"y":946},{"x":499,"y":946},{"x":499,"y":982},{"x":389,"y":982}]},{"type":"subject_ansbox","x":0,"y":0,"w":0,"h":0,"box":{"x":595,"y":232,"w":37,"h":109,"angle":-90},"points":[{"x":541,"y":213},{"x":649,"y":213},{"x":649,"y":250},{"x":541,"y":250}]}],"height":2339,"orgHeight":2339,"orgWidth":1654,"page_id":0,"page_title":"","part_info":[{"part_title":"","pos_list":[[{"x":54,"y":31},{"x":1476,"y":32},{"x":1476,"y":307},{"x":54,"y":307}]],"subject_list":[{"index":0,"type":0,"num_choices":0,"prob":0,"text":"(8)设$$f _ { 1 } \\\\left( x \\\\right)$$为标准正态分布的概率密度,$$f _ { 2 } \\\\left( x \\\\right)$$为[-1,3]上均匀分布的概率密度,若为概率密度,则a,b应满足( )(A)2a+3b=4. (B)3a+2b=4. (C)a+b=1. (D)a+b=2.","figure_list":[],"table_list":[],"answer_list":[[{"x":541,"y":213},{"x":649,"y":213},{"x":649,"y":250},{"x":541,"y":250}]],"pos_list":[[{"x":54,"y":14},{"x":1476,"y":14},{"x":1476,"y":315},{"x":54,"y":315}]],"element_list":[{"type":0,"text":"(8)设$$f _ { 1 } \\\\left( x \\\\right)$$为标准正态分布的概率密度,$$f _ { 2 } \\\\left( x \\\\right)$$为[-1,3]上均匀分布的概率密度,若","pos_list":[[{"x":54,"y":31},{"x":1401,"y":32},{"x":1401,"y":76},{"x":54,"y":74}]],"content_list":[{"type":1,"prob":99,"string":"(8)设","option":"","pos":[{"x":54,"y":34},{"x":154,"y":34},{"x":153,"y":66},{"x":54,"y":66}]},{"type":2,"prob":99,"string":"$$f _ { 1 } \\\\left( x \\\\right)$$","option":"","pos":[{"x":154,"y":31},{"x":238,"y":31},{"x":238,"y":75},{"x":154,"y":75}]},{"type":1,"prob":99,"string":"为标准正态分布的概率密度,","option":"","pos":[{"x":237,"y":35},{"x":713,"y":35},{"x":713,"y":67},{"x":237,"y":66}]},{"type":2,"prob":99,"string":"$$f _ { 2 } \\\\left( x \\\\right)$$","option":"","pos":[{"x":713,"y":32},{"x":800,"y":32},{"x":800,"y":75},{"x":713,"y":75}]},{"type":1,"prob":99,"string":"为","option":"","pos":[{"x":800,"y":35},{"x":840,"y":35},{"x":840,"y":67},{"x":800,"y":67}]},{"type":1,"prob":99,"string":"[-1,3]","option":"","pos":[{"x":840,"y":32},{"x":972,"y":32},{"x":972,"y":74},{"x":840,"y":74}]},{"type":1,"prob":99,"string":"上均匀分布的概率密度,若","option":"","pos":[{"x":972,"y":35},{"x":1401,"y":36},{"x":1401,"y":68},{"x":972,"y":67}]}]},{"type":0,"text":"为概率密度,则a,b应满足( )","pos_list":[[{"x":114,"y":213},{"x":650,"y":212},{"x":650,"y":244},{"x":114,"y":245}]],"content_list":[{"type":1,"prob":99,"string":"为概率密度,则a,b应满足()","option":"","pos":[{"x":114,"y":213},{"x":650,"y":212},{"x":650,"y":244},{"x":114,"y":245}]}]},{"type":0,"text":"(A)2a+3b=4. (B)3a+2b=4. (C)a+b=1. (D)a+b=2.","pos_list":[[{"x":116,"y":262},{"x":1476,"y":263},{"x":1476,"y":307},{"x":116,"y":307}]],"content_list":[{"type":1,"prob":99,"string":"(A)2a+3b=4.","option":"","pos":[{"x":116,"y":265},{"x":351,"y":264},{"x":351,"y":306},{"x":116,"y":306}]},{"type":1,"prob":99,"string":"(B)3a+2b=4.","option":"","pos":[{"x":516,"y":264},{"x":752,"y":265},{"x":752,"y":306},{"x":515,"y":306}]},{"type":1,"prob":98,"string":"(C)a+b=1.","option":"","pos":[{"x":913,"y":263},{"x":1112,"y":263},{"x":1113,"y":306},{"x":913,"y":307}]},{"type":1,"prob":99,"string":"(D)a+b=2.","option":"","pos":[{"x":1274,"y":264},{"x":1476,"y":264},{"x":1476,"y":306},{"x":1274,"y":306}]}]}]}]},{"part_title":"二、填空题(本题共6小题,每小题4分,共24分,把答案填在题中横线上.)","pos_list":[[{"x":52,"y":379},{"x":1596,"y":379},{"x":1597,"y":1083},{"x":52,"y":1081}]],"subject_list":[{"index":0,"type":12,"num_choices":0,"prob":0,"text":"(9)设","figure_list":[],"table_list":[],"answer_list":[[{"x":0,"y":436},{"x":1654,"y":436},{"x":1654,"y":581},{"x":0,"y":581}]],"pos_list":[[{"x":51,"y":436},{"x":856,"y":436},{"x":856,"y":574},{"x":51,"y":574}]],"element_list":[{"type":0,"text":"(9)设","pos_list":[[{"x":53,"y":446},{"x":833,"y":449},{"x":833,"y":552},{"x":53,"y":549}]],"content_list":[{"type":1,"prob":99,"string":"(9)设","option":"","pos":[{"x":53,"y":477},{"x":151,"y":478},{"x":151,"y":509},{"x":53,"y":509}]},{"type":1,"prob":100,"string":"","option":"","pos":[{"x":134,"y":449},{"x":833,"y":449},{"x":833,"y":549},{"x":134,"y":549}]}]}]},{"index":1,"type":1,"num_choices":0,"prob":0,"text":"","figure_list":[],"table_list":[],"answer_list":[[{"x":393,"y":606},{"x":504,"y":606},{"x":503,"y":647},{"x":393,"y":647}]],"pos_list":[[{"x":52,"y":581},{"x":515,"y":581},{"x":515,"y":670},{"x":52,"y":670}]],"element_list":[]},{"index":2,"type":1,"num_choices":0,"prob":0,"text":"(11)已知曲线L的方程为y=1-|x|(x∈[-1,1]),起点是(-1,0),终点为(1,0),则曲线积分$$\\\\int _ { L } x y d x + x ^ { 2 } d y =$$____","figure_list":[],"table_list":[],"answer_list":[[{"x":366,"y":752},{"x":477,"y":752},{"x":477,"y":793},{"x":366,"y":793}]],"pos_list":[[{"x":51,"y":672},{"x":1595,"y":672},{"x":1596,"y":810},{"x":51,"y":810}]],"element_list":[{"type":0,"text":"(11)已知曲线L的方程为y=1-|x|(x∈[-1,1]),起点是(-1,0),终点为(1,0),则曲线积分$$\\\\int _ { L } x y d x + x ^ { 2 } d y =$$____","pos_list":[[{"x":64,"y":679},{"x":1595,"y":676},{"x":1595,"y":807},{"x":64,"y":810}]],"content_list":[{"type":1,"prob":99,"string":"(11)已知曲线L的方程为","option":"","pos":[{"x":64,"y":685},{"x":468,"y":684},{"x":468,"y":719},{"x":64,"y":720}]},{"type":1,"prob":99,"string":"y=1-|x|(x∈[-1,1]),","option":"","pos":[{"x":468,"y":678},{"x":904,"y":677},{"x":904,"y":725},{"x":468,"y":726}]},{"type":1,"prob":99,"string":"起点是(-1,0),终点为(1,0),则曲线积分","option":"","pos":[{"x":904,"y":683},{"x":1595,"y":682},{"x":1595,"y":716},{"x":904,"y":718}]},{"type":2,"prob":98,"string":"$$\\\\int _ { L } x y d x + x ^ { 2 } d y =$$","option":"","pos":[{"x":136,"y":740},{"x":361,"y":741},{"x":361,"y":810},{"x":136,"y":809}]},{"type":1,"prob":100,"string":"____","option":"","pos":[{"x":368,"y":781},{"x":476,"y":781},{"x":476,"y":793},{"x":368,"y":793}]}]}]},{"index":3,"type":1,"num_choices":0,"prob":0,"text":"(12)设$$2 = \\\\left\\\\{ \\\\left( x , y , z \\\\right) | x ^ { 2 } + y ^ { 2 } \\\\le z \\\\le 1 \\\\right. \\\\right\\\\} ,$$则 的形心的竖坐标$$\\\\overline { z } =$$.____","figure_list":[],"table_list":[],"answer_list":[[{"x":1057,"y":828},{"x":1174,"y":828},{"x":1174,"y":866},{"x":1057,"y":866}]],"pos_list":[[{"x":50,"y":823},{"x":1185,"y":823},{"x":1185,"y":877},{"x":50,"y":877}]],"element_list":[{"type":0,"text":"(12)设$$2 = \\\\left\\\\{ \\\\left( x , y , z \\\\right) | x ^ { 2 } + y ^ { 2 } \\\\le z \\\\le 1 \\\\right. \\\\right\\\\} ,$$则 的形心的竖坐标$$\\\\overline { z } =$$.____","pos_list":[[{"x":64,"y":828},{"x":1176,"y":827},{"x":1177,"y":875},{"x":64,"y":875}]],"content_list":[{"type":1,"prob":99,"string":"(12)设","option":"","pos":[{"x":64,"y":834},{"x":177,"y":834},{"x":177,"y":868},{"x":64,"y":868}]},{"type":2,"prob":96,"string":"$$2 = \\\\left\\\\{ \\\\left( x , y , z \\\\right) | x ^ { 2 } + y ^ { 2 } \\\\le z \\\\le 1 \\\\right. \\\\right\\\\} ,$$","option":"","pos":[{"x":177,"y":828},{"x":658,"y":828},{"x":658,"y":875},{"x":177,"y":875}]},{"type":1,"prob":99,"string":"则","option":"","pos":[{"x":658,"y":834},{"x":710,"y":834},{"x":710,"y":868},{"x":658,"y":868}]},{"type":1,"prob":99,"string":"的形心的竖坐标","option":"","pos":[{"x":738,"y":834},{"x":1008,"y":834},{"x":1008,"y":867},{"x":738,"y":868}]},{"type":2,"prob":99,"string":"$$\\\\overline { z } =$$","option":"","pos":[{"x":1008,"y":834},{"x":1055,"y":834},{"x":1055,"y":867},{"x":1008,"y":867}]},{"type":1,"prob":91,"string":".","option":"","pos":[{"x":1055,"y":834},{"x":1176,"y":834},{"x":1177,"y":867},{"x":1055,"y":867}]},{"type":1,"prob":100,"string":"____","option":"","pos":[{"x":1062,"y":858},{"x":1171,"y":858},{"x":1171,"y":870},{"x":1062,"y":870}]}]}]},{"index":4,"type":1,"num_choices":0,"prob":0,"text":"(13)设$$\\\\alpha _ { 1 } = \\\\left( 1 , 2 , - 1 , 0 \\\\right) ^ { T } , \\\\alpha _ { 2 } = \\\\left( 1 , 1 , 0 , 2 \\\\right) ^ { T } , \\\\alpha _ { 3 } = \\\\left( 2 , 1 , 1 , a \\\\right) ^ { T } .$$若由$$\\\\alpha _ { 1 } , \\\\alpha _ { 2 } , \\\\alpha _ { 3 }$$生成的向量空间的维数为2,则a=.____","figure_list":[],"table_list":[],"answer_list":[[{"x":389,"y":946},{"x":499,"y":946},{"x":499,"y":982},{"x":389,"y":982}]],"pos_list":[[{"x":51,"y":882},{"x":1600,"y":882},{"x":1600,"y":989},{"x":51,"y":989}]],"element_list":[{"type":0,"text":"(13)设$$\\\\alpha _ { 1 } = \\\\left( 1 , 2 , - 1 , 0 \\\\right) ^ { T } , \\\\alpha _ { 2 } = \\\\left( 1 , 1 , 0 , 2 \\\\right) ^ { T } , \\\\alpha _ { 3 } = \\\\left( 2 , 1 , 1 , a \\\\right) ^ { T } .$$若由$$\\\\alpha _ { 1 } , \\\\alpha _ { 2 } , \\\\alpha _ { 3 }$$生成的向量空间的维数为2,则a=.____","pos_list":[[{"x":64,"y":885},{"x":1596,"y":881},{"x":1597,"y":977},{"x":65,"y":982}]],"content_list":[{"type":1,"prob":99,"string":"(13)设","option":"","pos":[{"x":64,"y":895},{"x":175,"y":894},{"x":175,"y":928},{"x":64,"y":928}]},{"type":2,"prob":97,"string":"$$\\\\alpha _ { 1 } = \\\\left( 1 , 2 , - 1 , 0 \\\\right) ^ { T } , \\\\alpha _ { 2 } = \\\\left( 1 , 1 , 0 , 2 \\\\right) ^ { T } , \\\\alpha _ { 3 } = \\\\left( 2 , 1 , 1 , a \\\\right) ^ { T } .$$","option":"","pos":[{"x":175,"y":886},{"x":1050,"y":882},{"x":1050,"y":929},{"x":175,"y":933}]},{"type":1,"prob":99,"string":"若由","option":"","pos":[{"x":1050,"y":889},{"x":1139,"y":889},{"x":1139,"y":923},{"x":1050,"y":923}]},{"type":2,"prob":99,"string":"$$\\\\alpha _ { 1 } , \\\\alpha _ { 2 } , \\\\alpha _ { 3 }$$","option":"","pos":[{"x":1139,"y":893},{"x":1290,"y":893},{"x":1290,"y":930},{"x":1139,"y":930}]},{"type":1,"prob":99,"string":"生成的向量空间的","option":"","pos":[{"x":1290,"y":888},{"x":1596,"y":886},{"x":1596,"y":920},{"x":1290,"y":922}]},{"type":1,"prob":99,"string":"维数为","option":"","pos":[{"x":130,"y":949},{"x":250,"y":948},{"x":250,"y":979},{"x":130,"y":979}]},{"type":1,"prob":98,"string":"2,","option":"","pos":[{"x":250,"y":945},{"x":284,"y":945},{"x":284,"y":980},{"x":250,"y":980}]},{"type":1,"prob":99,"string":"则","option":"","pos":[{"x":284,"y":948},{"x":333,"y":948},{"x":333,"y":978},{"x":284,"y":978}]},{"type":1,"prob":99,"string":"a=","option":"","pos":[{"x":333,"y":946},{"x":374,"y":946},{"x":374,"y":979},{"x":333,"y":979}]},{"type":1,"prob":99,"string":".","option":"","pos":[{"x":374,"y":948},{"x":509,"y":948},{"x":509,"y":978},{"x":374,"y":978}]},{"type":1,"prob":100,"string":"____","option":"","pos":[{"x":393,"y":969},{"x":498,"y":969},{"x":498,"y":981},{"x":393,"y":981}]}]}]},{"index":5,"type":1,"num_choices":0,"prob":0,"text":"(14)设随机变量X的概率分布为$$P \\\\left\\\\{ X = k \\\\right\\\\} = \\\\frac { C } { k ! } , k = 0 , 1 , 2 ,$$…,则$$E \\\\left( X ^ { 2 } \\\\right) =$$____","figure_list":[],"table_list":[],"answer_list":[[{"x":1231,"y":1020},{"x":1341,"y":1020},{"x":1341,"y":1058},{"x":1231,"y":1058}]],"pos_list":[[{"x":52,"y":997},{"x":1358,"y":997},{"x":1358,"y":1083},{"x":52,"y":1083}]],"element_list":[{"type":0,"text":"(14)设随机变量X的概率分布为$$P \\\\left\\\\{ X = k \\\\right\\\\} = \\\\frac { C } { k ! } , k = 0 , 1 , 2 ,$$…,则$$E \\\\left( X ^ { 2 } \\\\right) =$$____","pos_list":[[{"x":52,"y":996},{"x":1343,"y":999},{"x":1342,"y":1083},{"x":52,"y":1081}]],"content_list":[{"type":1,"prob":94,"string":"(14)设随机变量X的概率分布为","option":"","pos":[{"x":52,"y":1011},{"x":586,"y":1011},{"x":586,"y":1068},{"x":52,"y":1068}]},{"type":2,"prob":96,"string":"$$P \\\\left\\\\{ X = k \\\\right\\\\} = \\\\frac { C } { k ! } , k = 0 , 1 , 2 ,$$","option":"","pos":[{"x":586,"y":997},{"x":987,"y":998},{"x":987,"y":1083},{"x":586,"y":1082}]},{"type":1,"prob":97,"string":"…,则","option":"","pos":[{"x":987,"y":1011},{"x":1089,"y":1011},{"x":1089,"y":1068},{"x":987,"y":1068}]},{"type":2,"prob":99,"string":"$$E \\\\left( X ^ { 2 } \\\\right) =$$","option":"","pos":[{"x":1089,"y":1016},{"x":1227,"y":1015},{"x":1228,"y":1060},{"x":1089,"y":1061}]},{"type":1,"prob":100,"string":"____","option":"","pos":[{"x":1233,"y":1045},{"x":1343,"y":1046},{"x":1343,"y":1058},{"x":1233,"y":1057}]}]}]}]},{"part_title":"三、解答题(本题共9小题,共94分,解答应写出文字说明、证明过程或演算步骤.)(15)(本题满分10分)","pos_list":[[{"x":53,"y":1156},{"x":1337,"y":1157},{"x":1337,"y":1844},{"x":53,"y":1844}]],"subject_list":[{"index":0,"type":12,"num_choices":0,"prob":0,"text":"求微分方程$$y \' - 3 y \' + 2 y = 2 x e ^ { x }$$的通解.","figure_list":[],"table_list":[],"answer_list":[[{"x":0,"y":1206},{"x":1654,"y":1206},{"x":1654,"y":1706},{"x":0,"y":1706}]],"pos_list":[[{"x":53,"y":1206},{"x":744,"y":1206},{"x":744,"y":1310},{"x":53,"y":1310}]],"element_list":[{"type":0,"text":"求微分方程$$y \' - 3 y \' + 2 y = 2 x e ^ { x }$$的通解.","pos_list":[[{"x":130,"y":1262},{"x":735,"y":1263},{"x":735,"y":1306},{"x":130,"y":1305}]],"content_list":[{"type":1,"prob":99,"string":"求微分方程","option":"","pos":[{"x":130,"y":1266},{"x":325,"y":1267},{"x":325,"y":1298},{"x":130,"y":1298}]},{"type":2,"prob":99,"string":"$$y \' - 3 y \' + 2 y = 2 x e ^ { x }$$","option":"","pos":[{"x":325,"y":1262},{"x":615,"y":1263},{"x":615,"y":1306},{"x":325,"y":1305}]},{"type":1,"prob":89,"string":"的通解.","option":"","pos":[{"x":615,"y":1267},{"x":735,"y":1268},{"x":735,"y":1299},{"x":615,"y":1299}]}]}]},{"index":1,"type":15,"num_choices":0,"prob":0,"text":"(16)(本题满分10分)求函数$$f \\\\left( x \\\\right) = \\\\int _ { 1 } ^ { x ^ { 2 } } { \\\\left( x ^ { 2 } - t \\\\right) e ^ { - t ^ { 2 } } d t }$$的单调区间与极值.","figure_list":[],"table_list":[],"answer_list":[[{"x":0,"y":1706},{"x":1654,"y":1706},{"x":1654,"y":2339},{"x":0,"y":2339}]],"pos_list":[[{"x":53,"y":1706},{"x":949,"y":1706},{"x":949,"y":1844},{"x":53,"y":1844}]],"element_list":[{"type":0,"text":"(16)(本题满分10分)","pos_list":[[{"x":53,"y":1709},{"x":406,"y":1708},{"x":406,"y":1740},{"x":53,"y":1741}]],"content_list":[{"type":1,"prob":99,"string":"(16)(本题满分10分)","option":"","pos":[{"x":53,"y":1709},{"x":406,"y":1708},{"x":406,"y":1740},{"x":53,"y":1741}]}]},{"type":0,"text":"求函数$$f \\\\left( x \\\\right) = \\\\int _ { 1 } ^ { x ^ { 2 } } { \\\\left( x ^ { 2 } - t \\\\right) e ^ { - t ^ { 2 } } d t }$$的单调区间与极值.","pos_list":[[{"x":130,"y":1756},{"x":946,"y":1756},{"x":946,"y":1844},{"x":130,"y":1844}]],"content_list":[{"type":1,"prob":99,"string":"求函数","option":"","pos":[{"x":130,"y":1776},{"x":247,"y":1776},{"x":247,"y":1823},{"x":130,"y":1823}]},{"type":2,"prob":96,"string":"$$f \\\\left( x \\\\right) = \\\\int _ { 1 } ^ { x ^ { 2 } } { \\\\left( x ^ { 2 } - t \\\\right) e ^ { - t ^ { 2 } } d t }$$","option":"","pos":[{"x":247,"y":1756},{"x":630,"y":1756},{"x":630,"y":1844},{"x":247,"y":1844}]},{"type":1,"prob":97,"string":"的单调区间与极值.","option":"","pos":[{"x":630,"y":1776},{"x":946,"y":1776},{"x":946,"y":1823},{"x":630,"y":1823}]}]}]}]}],"prism_version":"1.0.9","prism_wnum":0,"width":1654}', 'RequestId': 'E4949D25-7053-55AB-983D-539500C099E9'}}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