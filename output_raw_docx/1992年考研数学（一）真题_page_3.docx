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10:03:00 GMT', 'content-type': 'application/json;charset=utf-8', 'content-length': '16963', 'connection': 'keep-alive', 'keep-alive': 'timeout=25', 'vary': 'Accept-Encoding', 'access-control-allow-origin': '*', 'access-control-expose-headers': '*', 'x-acs-request-id': '1B042BF2-CBC6-5635-8CDB-5A1C3208E85F', 'x-acs-trace-id': 'b294a8e0d1a7fab624983f461aed7e0e', 'etag': '1WGeUJKmplNCMjV9QFMG3Og9'}, 'statusCode': 200, 'body': {'Data': '{"algo_version":"","doc_layout":[{"layout_type":"text","pos":[{"x":130,"y":197},{"x":130,"y":322},{"x":1259,"y":322},{"x":1259,"y":197}]},{"layout_type":"text","pos":[{"x":131,"y":1466},{"x":131,"y":1500},{"x":773,"y":1500},{"x":773,"y":1466}]},{"layout_type":"text","pos":[{"x":136,"y":635},{"x":136,"y":671},{"x":1253,"y":671},{"x":1253,"y":635}]},{"layout_type":"text","pos":[{"x":133,"y":1381},{"x":133,"y":1414},{"x":922,"y":1414},{"x":922,"y":1381}]},{"layout_type":"text","pos":[{"x":128,"y":948},{"x":128,"y":1108},{"x":1261,"y":1108},{"x":1261,"y":948}]},{"layout_type":"text","pos":[{"x":131,"y":1423},{"x":131,"y":1456},{"x":734,"y":1456},{"x":734,"y":1423}]},{"layout_type":"text","pos":[{"x":86,"y":149},{"x":86,"y":180},{"x":335,"y":180},{"x":335,"y":149}]},{"layout_type":"text","pos":[{"x":86,"y":593},{"x":86,"y":624},{"x":335,"y":624},{"x":335,"y":593}]},{"layout_type":"text","pos":[{"x":87,"y":1337},{"x":87,"y":1367},{"x":332,"y":1367},{"x":332,"y":1337}]},{"layout_type":"text","pos":[{"x":85,"y":901},{"x":85,"y":932},{"x":332,"y":932},{"x":332,"y":901}]},{"layout_type":"text","pos":[{"x":131,"y":1421},{"x":131,"y":1502},{"x":774,"y":1502},{"x":774,"y":1421}]}],"doc_sptext":[{"layout_type":"bold","pos":[{"x":89,"y":151},{"x":89,"y":180},{"x":334,"y":180},{"x":334,"y":151}]},{"layout_type":"bold","pos":[{"x":90,"y":904},{"x":90,"y":932},{"x":333,"y":932},{"x":333,"y":904}]},{"layout_type":"bold","pos":[{"x":91,"y":1340},{"x":91,"y":1367},{"x":331,"y":1367},{"x":331,"y":1340}]},{"layout_type":"bold","pos":[{"x":90,"y":596},{"x":90,"y":623},{"x":334,"y":623},{"x":334,"y":596}]},{"layout_type":"bold","pos":[{"x":171,"y":1434},{"x":171,"y":1452},{"x":199,"y":1453},{"x":198,"y":1434}]},{"layout_type":"bold","pos":[{"x":173,"y":1478},{"x":173,"y":1496},{"x":198,"y":1496},{"x":198,"y":1478}]},{"layout_type":"bold","pos":[{"x":255,"y":1388},{"x":255,"y":1411},{"x":367,"y":1411},{"x":367,"y":1388}]}],"doc_subfield":[{"layout_type":"single","pos":[{"x":84,"y":13},{"x":84,"y":1504},{"x":1262,"y":1504},{"x":1262,"y":13}]}],"figure":[{"type":"subject_question","x":0,"y":0,"w":0,"h":0,"box":{"x":688,"y":1011,"w":186,"h":1159,"angle":-90},"points":[{"x":108,"y":918},{"x":1266,"y":919},{"x":1266,"y":1103},{"x":108,"y":1103}]},{"type":"subject_question","x":0,"y":0,"w":0,"h":0,"box":{"x":519,"y":1418,"w":147,"h":824,"angle":-90},"points":[{"x":108,"y":1344},{"x":931,"y":1344},{"x":931,"y":1491},{"x":108,"y":1491}]},{"type":"subject_question","x":0,"y":0,"w":0,"h":0,"box":{"x":677,"y":246,"w":151,"h":1171,"angle":-90},"points":[{"x":91,"y":170},{"x":1262,"y":170},{"x":1262,"y":321},{"x":91,"y":321}]},{"type":"subject_question","x":0,"y":0,"w":0,"h":0,"box":{"x":677,"y":654,"w":54,"h":1145,"angle":-90},"points":[{"x":105,"y":627},{"x":1249,"y":627},{"x":1249,"y":680},{"x":105,"y":680}]}],"height":2010,"orgHeight":2010,"orgWidth":1345,"page_id":0,"page_title":"","part_info":[{"part_title":"五、(本题满分8分)","pos_list":[[{"x":87,"y":152},{"x":1260,"y":152},{"x":1259,"y":323},{"x":87,"y":319}]],"subject_list":[{"index":0,"type":15,"num_choices":0,"prob":0,"text":"五、(本题满分8分)计算曲面积分$$I = \\\\int _ { - \\\\frac { 1 } { 2 } } \\\\left( x ^ { 3 } + a z ^ { 2 } \\\\right) d y d z + \\\\left( y ^ { 3 } + a x ^ { 2 } \\\\right) d z d x + \\\\left( z ^ { 3 } + a y ^ { 2 } \\\\right) d x d y ,$$其中∑为上半球面$$z = \\\\sqrt { a ^ { 2 } - x ^ { 2 } - y ^ { 2 } }$$的上侧.","figure_list":[],"table_list":[],"answer_list":[[{"x":0,"y":152},{"x":1345,"y":152},{"x":1345,"y":627},{"x":0,"y":627}]],"pos_list":[[{"x":87,"y":152},{"x":1262,"y":152},{"x":1262,"y":321},{"x":87,"y":321}]],"element_list":[{"type":0,"text":"五、(本题满分8分)","pos_list":[[{"x":87,"y":152},{"x":335,"y":152},{"x":335,"y":176},{"x":87,"y":176}]],"content_list":[{"type":1,"prob":99,"string":"五、(本题满分8分)","option":"","pos":[{"x":87,"y":152},{"x":335,"y":152},{"x":335,"y":176},{"x":87,"y":176}]}]},{"type":0,"text":"计算曲面积分$$I = \\\\int _ { - \\\\frac { 1 } { 2 } } \\\\left( x ^ { 3 } + a z ^ { 2 } \\\\right) d y d z + \\\\left( y ^ { 3 } + a x ^ { 2 } \\\\right) d z d x + \\\\left( z ^ { 3 } + a y ^ { 2 } \\\\right) d x d y ,$$其中∑为上半球面$$z = \\\\sqrt { a ^ { 2 } - x ^ { 2 } - y ^ { 2 } }$$的上侧.","pos_list":[[{"x":129,"y":185},{"x":1260,"y":189},{"x":1259,"y":323},{"x":128,"y":319}]],"content_list":[{"type":1,"prob":99,"string":"计算曲面积分","option":"","pos":[{"x":129,"y":205},{"x":311,"y":206},{"x":310,"y":242},{"x":128,"y":241}]},{"type":2,"prob":96,"string":"$$I = \\\\int _ { - \\\\frac { 1 } { 2 } } \\\\left( x ^ { 3 } + a z ^ { 2 } \\\\right) d y d z + \\\\left( y ^ { 3 } + a x ^ { 2 } \\\\right) d z d x + \\\\left( z ^ { 3 } + a y ^ { 2 } \\\\right) d x d y ,$$","option":"","pos":[{"x":311,"y":186},{"x":1105,"y":188},{"x":1104,"y":265},{"x":310,"y":262}]},{"type":1,"prob":99,"string":"其中∑为上","option":"","pos":[{"x":1105,"y":208},{"x":1260,"y":209},{"x":1260,"y":245},{"x":1105,"y":244}]},{"type":1,"prob":99,"string":"半球面","option":"","pos":[{"x":130,"y":282},{"x":223,"y":283},{"x":223,"y":312},{"x":130,"y":312}]},{"type":2,"prob":99,"string":"$$z = \\\\sqrt { a ^ { 2 } - x ^ { 2 } - y ^ { 2 } }$$","option":"","pos":[{"x":223,"y":273},{"x":470,"y":274},{"x":470,"y":320},{"x":223,"y":319}]},{"type":1,"prob":99,"string":"的上侧.","option":"","pos":[{"x":470,"y":283},{"x":572,"y":284},{"x":572,"y":313},{"x":470,"y":313}]}]}]}]},{"part_title":"六、(本题满分7分)","pos_list":[[{"x":88,"y":596},{"x":1253,"y":595},{"x":1253,"y":673},{"x":88,"y":672}]],"subject_list":[{"index":0,"type":15,"num_choices":0,"prob":0,"text":"设f\'(x)&lt;0,f(0)=0,,证明:对任意的$$x _ { 1 } &gt; 0 , x _ { 2 } &gt; 0 ,$$有$$f \\\\left( x _ { 1 } + x _ { 2 } \\\\right) &lt; f \\\\left( x _ { 1 } \\\\right) + f \\\\left( x _ { 2 } \\\\right) .$$","figure_list":[],"table_list":[],"answer_list":[[{"x":0,"y":627},{"x":1345,"y":627},{"x":1345,"y":903},{"x":0,"y":903}]],"pos_list":[[{"x":105,"y":627},{"x":1253,"y":627},{"x":1253,"y":680},{"x":105,"y":680}]],"element_list":[{"type":0,"text":"设f\'(x)&lt;0,f(0)=0,,证明:对任意的$$x _ { 1 } &gt; 0 , x _ { 2 } &gt; 0 ,$$有$$f \\\\left( x _ { 1 } + x _ { 2 } \\\\right) &lt; f \\\\left( x _ { 1 } \\\\right) + f \\\\left( x _ { 2 } \\\\right) .$$","pos_list":[[{"x":130,"y":634},{"x":1253,"y":635},{"x":1253,"y":673},{"x":130,"y":672}]],"content_list":[{"type":1,"prob":99,"string":"设","option":"","pos":[{"x":130,"y":639},{"x":162,"y":639},{"x":162,"y":665},{"x":130,"y":665}]},{"type":1,"prob":98,"string":"f\'(x)&lt;0,f(0)=0,","option":"","pos":[{"x":162,"y":636},{"x":429,"y":634},{"x":430,"y":669},{"x":162,"y":671}]},{"type":1,"prob":99,"string":",证明:对任意的","option":"","pos":[{"x":429,"y":640},{"x":627,"y":640},{"x":627,"y":665},{"x":429,"y":665}]},{"type":2,"prob":99,"string":"$$x _ { 1 } &gt; 0 , x _ { 2 } &gt; 0 ,$$","option":"","pos":[{"x":627,"y":636},{"x":828,"y":636},{"x":828,"y":671},{"x":627,"y":671}]},{"type":1,"prob":99,"string":"有","option":"","pos":[{"x":828,"y":640},{"x":864,"y":640},{"x":864,"y":666},{"x":828,"y":666}]},{"type":2,"prob":99,"string":"$$f \\\\left( x _ { 1 } + x _ { 2 } \\\\right) &lt; f \\\\left( x _ { 1 } \\\\right) + f \\\\left( x _ { 2 } \\\\right) .$$","option":"","pos":[{"x":864,"y":636},{"x":1253,"y":637},{"x":1253,"y":673},{"x":864,"y":672}]}]}]}]},{"part_title":"七、(本题满分8分)","pos_list":[[{"x":89,"y":903},{"x":1259,"y":903},{"x":1259,"y":1498},{"x":89,"y":1499}]],"subject_list":[{"index":0,"type":15,"num_choices":0,"prob":0,"text":"七、(本题满分8分)在变力F=yz i+zx j+xy k的作用下,质点由原点沿直线运动到椭球面$$\\\\frac { x ^ { 2 } } { a ^ { 2 } } + \\\\frac { y ^ { 2 } } { b ^ { 2 } } + \\\\frac { z ^ { 2 } } { c ^ { 2 } } = 1$$上第一卦限的点M(ξ,n,5),问:当ξ,n,g取何值时,力F所做的功W最大?并求出W的最大值.","figure_list":[],"table_list":[],"answer_list":[[{"x":0,"y":903},{"x":1345,"y":903},{"x":1345,"y":1339},{"x":0,"y":1339}]],"pos_list":[[{"x":89,"y":903},{"x":1266,"y":903},{"x":1266,"y":1103},{"x":89,"y":1103}]],"element_list":[{"type":0,"text":"七、(本题满分8分)","pos_list":[[{"x":89,"y":903},{"x":334,"y":903},{"x":334,"y":927},{"x":89,"y":928}]],"content_list":[{"type":1,"prob":99,"string":"七、(本题满分8分)","option":"","pos":[{"x":89,"y":903},{"x":334,"y":903},{"x":334,"y":927},{"x":89,"y":928}]}]},{"type":0,"text":"在变力F=yz i+zx j+xy k的作用下,质点由原点沿直线运动到椭球面$$\\\\frac { x ^ { 2 } } { a ^ { 2 } } + \\\\frac { y ^ { 2 } } { b ^ { 2 } } + \\\\frac { z ^ { 2 } } { c ^ { 2 } } = 1$$上第一卦限的点M(ξ,n,5),问:当ξ,n,g取何值时,力F所做的功W最大?并求出W的最大值.","pos_list":[[{"x":130,"y":942},{"x":1259,"y":941},{"x":1259,"y":1098},{"x":130,"y":1099}]],"content_list":[{"type":1,"prob":99,"string":"在变力","option":"","pos":[{"x":130,"y":966},{"x":225,"y":966},{"x":225,"y":993},{"x":130,"y":993}]},{"type":1,"prob":99,"string":"F=yz i+zx j+xy k","option":"","pos":[{"x":225,"y":963},{"x":493,"y":963},{"x":493,"y":996},{"x":225,"y":997}]},{"type":1,"prob":99,"string":"的作用下,质点由原点沿直线运动到椭球面","option":"","pos":[{"x":493,"y":965},{"x":1040,"y":965},{"x":1040,"y":991},{"x":493,"y":992}]},{"type":2,"prob":99,"string":"$$\\\\frac { x ^ { 2 } } { a ^ { 2 } } + \\\\frac { y ^ { 2 } } { b ^ { 2 } } + \\\\frac { z ^ { 2 } } { c ^ { 2 } } = 1$$","option":"","pos":[{"x":1044,"y":942},{"x":1259,"y":941},{"x":1259,"y":1014},{"x":1045,"y":1015}]},{"type":1,"prob":99,"string":"上第一卦限的点","option":"","pos":[{"x":132,"y":1032},{"x":341,"y":1032},{"x":341,"y":1057},{"x":132,"y":1058}]},{"type":1,"prob":86,"string":"M(ξ,n,5)","option":"","pos":[{"x":341,"y":1028},{"x":478,"y":1028},{"x":478,"y":1060},{"x":341,"y":1060}]},{"type":1,"prob":96,"string":",问:当","option":"","pos":[{"x":478,"y":1032},{"x":572,"y":1031},{"x":572,"y":1057},{"x":478,"y":1057}]},{"type":1,"prob":83,"string":"ξ,n,","option":"","pos":[{"x":572,"y":1029},{"x":635,"y":1029},{"x":635,"y":1060},{"x":572,"y":1060}]},{"type":1,"prob":97,"string":"g取何值时,力F所做的功W最大?并求出W的","option":"","pos":[{"x":635,"y":1031},{"x":1257,"y":1030},{"x":1257,"y":1056},{"x":635,"y":1057}]},{"type":1,"prob":99,"string":"最大值.","option":"","pos":[{"x":130,"y":1076},{"x":224,"y":1076},{"x":224,"y":1099},{"x":130,"y":1099}]}]}]},{"index":1,"type":15,"num_choices":0,"prob":0,"text":"八 、(本题满分7分)设向量组$$\\\\alpha _ { 1 } , \\\\alpha _ { 2 } , \\\\alpha _ { 3 }$$线性相关,向量组$$\\\\alpha _ { 2 } , \\\\alpha _ { 3 } , \\\\alpha _ { 4 }$$线性无关,问:$$\\\\left( 1 \\\\right) \\\\alpha _ { 1 }$$能否由$$\\\\left( 2 \\\\right) \\\\alpha _ { 4 }$$能否由$$\\\\alpha _ { 2 } , \\\\alpha _ { 3 }$$线性表示?证明你的结论;$$a _ { 1 } , a _ { 2 } , a _ { 3 }$$线性表示?证明你的结论.","figure_list":[],"table_list":[],"answer_list":[[{"x":0,"y":1339},{"x":1345,"y":1339},{"x":1345,"y":2010},{"x":0,"y":2010}]],"pos_list":[[{"x":90,"y":1339},{"x":931,"y":1339},{"x":931,"y":1499},{"x":90,"y":1499}]],"element_list":[{"type":0,"text":"八 、(本题满分7分)","pos_list":[[{"x":90,"y":1339},{"x":332,"y":1340},{"x":332,"y":1364},{"x":90,"y":1363}]],"content_list":[{"type":1,"prob":99,"string":"八、(本题满分7分)","option":"","pos":[{"x":90,"y":1339},{"x":332,"y":1340},{"x":332,"y":1364},{"x":90,"y":1363}]}]},{"type":0,"text":"设向量组$$\\\\alpha _ { 1 } , \\\\alpha _ { 2 } , \\\\alpha _ { 3 }$$线性相关,向量组$$\\\\alpha _ { 2 } , \\\\alpha _ { 3 } , \\\\alpha _ { 4 }$$线性无关,问:","pos_list":[[{"x":129,"y":1383},{"x":924,"y":1383},{"x":924,"y":1413},{"x":129,"y":1414}]],"content_list":[{"type":1,"prob":99,"string":"设向量组","option":"","pos":[{"x":129,"y":1385},{"x":253,"y":1384},{"x":253,"y":1408},{"x":129,"y":1408}]},{"type":2,"prob":98,"string":"$$\\\\alpha _ { 1 } , \\\\alpha _ { 2 } , \\\\alpha _ { 3 }$$","option":"","pos":[{"x":253,"y":1384},{"x":380,"y":1383},{"x":380,"y":1413},{"x":253,"y":1414}]},{"type":1,"prob":99,"string":"线性相关,向量组","option":"","pos":[{"x":380,"y":1384},{"x":614,"y":1384},{"x":614,"y":1408},{"x":380,"y":1408}]},{"type":2,"prob":98,"string":"$$\\\\alpha _ { 2 } , \\\\alpha _ { 3 } , \\\\alpha _ { 4 }$$","option":"","pos":[{"x":614,"y":1385},{"x":740,"y":1385},{"x":740,"y":1413},{"x":614,"y":1413}]},{"type":1,"prob":99,"string":"线性无关,问:","option":"","pos":[{"x":740,"y":1384},{"x":924,"y":1384},{"x":924,"y":1408},{"x":740,"y":1408}]}]},{"type":0,"text":"$$\\\\left( 1 \\\\right) \\\\alpha _ { 1 }$$能否由","pos_list":[[{"x":131,"y":1425},{"x":310,"y":1425},{"x":310,"y":1455},{"x":131,"y":1455}]],"content_list":[{"type":2,"prob":95,"string":"$$\\\\left( 1 \\\\right) \\\\alpha _ { 1 }$$","option":"","pos":[{"x":131,"y":1425},{"x":203,"y":1425},{"x":203,"y":1455},{"x":131,"y":1455}]},{"type":1,"prob":99,"string":"能否由","option":"","pos":[{"x":203,"y":1427},{"x":310,"y":1428},{"x":310,"y":1451},{"x":203,"y":1451}]}]},{"type":0,"text":"$$\\\\left( 2 \\\\right) \\\\alpha _ { 4 }$$能否由","pos_list":[[{"x":131,"y":1469},{"x":307,"y":1469},{"x":307,"y":1498},{"x":131,"y":1499}]],"content_list":[{"type":2,"prob":98,"string":"$$\\\\left( 2 \\\\right) \\\\alpha _ { 4 }$$","option":"","pos":[{"x":131,"y":1469},{"x":202,"y":1469},{"x":202,"y":1499},{"x":131,"y":1498}]},{"type":1,"prob":99,"string":"能否由","option":"","pos":[{"x":202,"y":1471},{"x":307,"y":1471},{"x":307,"y":1495},{"x":202,"y":1495}]}]},{"type":0,"text":"$$\\\\alpha _ { 2 } , \\\\alpha _ { 3 }$$线性表示?证明你的结论;$$a _ { 1 } , a _ { 2 } , a _ { 3 }$$线性表示?证明你的结论.","pos_list":[[{"x":307,"y":1428},{"x":773,"y":1427},{"x":774,"y":1498},{"x":307,"y":1498}]],"content_list":[{"type":2,"prob":98,"string":"$$\\\\alpha _ { 2 } , \\\\alpha _ { 3 }$$","option":"","pos":[{"x":310,"y":1428},{"x":387,"y":1428},{"x":387,"y":1456},{"x":310,"y":1455}]},{"type":1,"prob":99,"string":"线性表示?证明你的结论;","option":"","pos":[{"x":387,"y":1428},{"x":728,"y":1429},{"x":728,"y":1452},{"x":387,"y":1451}]},{"type":2,"prob":96,"string":"$$a _ { 1 } , a _ { 2 } , a _ { 3 }$$","option":"","pos":[{"x":307,"y":1469},{"x":432,"y":1469},{"x":433,"y":1498},{"x":308,"y":1498}]},{"type":1,"prob":99,"string":"线性表示?证明你的结论.","option":"","pos":[{"x":432,"y":1471},{"x":774,"y":1470},{"x":774,"y":1494},{"x":433,"y":1495}]}]}]}]}],"prism_version":"1.0.9","prism_wnum":0,"width":1345}', 'RequestId': '1B042BF2-CBC6-5635-8CDB-5A1C3208E85F'}}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