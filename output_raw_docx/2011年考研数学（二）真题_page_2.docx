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10:08:11 GMT', 'content-type': 'application/json;charset=utf-8', 'content-length': '14544', 'connection': 'keep-alive', 'keep-alive': 'timeout=25', 'vary': 'Accept-Encoding', 'access-control-allow-origin': '*', 'access-control-expose-headers': '*', 'x-acs-request-id': '8D403AB4-68AB-56F7-8675-A43DC87E6D47', 'x-acs-trace-id': 'df5e46f661ea12f2fe62a6d133ac8c0d', 'etag': '1183T3SXr0Nj5u+f2bTKxfQ7'}, 'statusCode': 200, 'body': {'Data': '{"algo_version":"","doc_layout":[{"layout_type":"text","pos":[{"x":54,"y":247},{"x":54,"y":293},{"x":1348,"y":292},{"x":1348,"y":246}]},{"layout_type":"text","pos":[{"x":53,"y":133},{"x":53,"y":188},{"x":1567,"y":188},{"x":1567,"y":133}]},{"layout_type":"text","pos":[{"x":54,"y":944},{"x":54,"y":987},{"x":421,"y":987},{"x":421,"y":944}]},{"layout_type":"text","pos":[{"x":56,"y":305},{"x":56,"y":345},{"x":422,"y":345},{"x":422,"y":305}]},{"layout_type":"text","pos":[{"x":123,"y":1695},{"x":123,"y":1851},{"x":1596,"y":1851},{"x":1596,"y":1694}]},{"layout_type":"foot","pos":[{"x":758,"y":2266},{"x":758,"y":2298},{"x":892,"y":2298},{"x":892,"y":2266}]},{"layout_type":"text","pos":[{"x":54,"y":1643},{"x":54,"y":1685},{"x":403,"y":1685},{"x":403,"y":1643}]},{"layout_type":"text","pos":[{"x":113,"y":999},{"x":113,"y":1200},{"x":1601,"y":1200},{"x":1601,"y":998}]},{"layout_type":"text","pos":[{"x":53,"y":44},{"x":53,"y":104},{"x":1558,"y":104},{"x":1558,"y":44}]},{"layout_type":"text","pos":[{"x":136,"y":368},{"x":136,"y":490},{"x":1477,"y":490},{"x":1477,"y":368}]},{"layout_type":"text","pos":[{"x":51,"y":44},{"x":51,"y":187},{"x":1568,"y":187},{"x":1568,"y":43}]},{"layout_type":"text","pos":[{"x":52,"y":247},{"x":52,"y":349},{"x":1351,"y":349},{"x":1351,"y":247}]}],"doc_sptext":[{"layout_type":"complex","pos":[{"x":55,"y":253},{"x":55,"y":289},{"x":1340,"y":289},{"x":1340,"y":252}]}],"doc_subfield":[{"layout_type":"single","pos":[{"x":46,"y":4},{"x":46,"y":1836},{"x":1603,"y":1836},{"x":1603,"y":4}]}],"figure":[{"type":"subject_bline","x":0,"y":2,"w":1559,"h":177,"box":{"x":0,"y":0,"w":0,"h":0,"angle":-90},"points":[{"x":1453,"y":179},{"x":1559,"y":178},{"x":0,"y":2},{"x":0,"y":2}]},{"type":"subject_bline","x":0,"y":2,"w":1544,"h":89,"box":{"x":0,"y":0,"w":0,"h":0,"angle":-90},"points":[{"x":1434,"y":91},{"x":1544,"y":91},{"x":0,"y":2},{"x":0,"y":2}]},{"type":"subject_pattern","x":380,"y":1758,"w":208,"h":87,"box":{"x":0,"y":0,"w":0,"h":0,"angle":-90},"points":[{"x":380,"y":1758},{"x":588,"y":1758},{"x":588,"y":1845},{"x":380,"y":1845}]},{"type":"subject_big_bracket","x":142,"y":1013,"w":757,"h":159,"box":{"x":0,"y":0,"w":0,"h":0,"angle":-90},"points":[{"x":142,"y":1013},{"x":899,"y":1013},{"x":899,"y":1172},{"x":142,"y":1172}]},{"type":"subject_pattern","x":412,"y":366,"w":658,"h":114,"box":{"x":0,"y":0,"w":0,"h":0,"angle":-90},"points":[{"x":412,"y":367},{"x":1070,"y":366},{"x":1070,"y":480},{"x":412,"y":480}]},{"type":"subject_question","x":0,"y":0,"w":0,"h":0,"box":{"x":833,"y":1100,"w":242,"h":1540,"angle":-90},"points":[{"x":64,"y":979},{"x":1603,"y":979},{"x":1603,"y":1220},{"x":64,"y":1220}]},{"type":"subject_question","x":0,"y":0,"w":0,"h":0,"box":{"x":825,"y":1738,"w":241,"h":1545,"angle":-90},"points":[{"x":53,"y":1618},{"x":1598,"y":1618},{"x":1598,"y":1859},{"x":53,"y":1859}]},{"type":"subject_question","x":0,"y":0,"w":0,"h":0,"box":{"x":783,"y":420,"w":145,"h":1406,"angle":-90},"points":[{"x":81,"y":348},{"x":1486,"y":348},{"x":1486,"y":492},{"x":81,"y":492}]},{"type":"subject_question","x":0,"y":0,"w":0,"h":0,"box":{"x":807,"y":77,"w":80,"h":1508,"angle":-90},"points":[{"x":54,"y":37},{"x":1561,"y":38},{"x":1561,"y":117},{"x":54,"y":117}]},{"type":"subject_question","x":0,"y":0,"w":0,"h":0,"box":{"x":812,"y":163,"w":54,"h":1516,"angle":-90},"points":[{"x":54,"y":137},{"x":1570,"y":137},{"x":1570,"y":190},{"x":54,"y":190}]},{"type":"subject_question","x":0,"y":0,"w":0,"h":0,"box":{"x":811,"y":18,"w":38,"h":1509,"angle":-90},"points":[{"x":56,"y":0},{"x":1564,"y":0},{"x":1564,"y":36},{"x":56,"y":36}]},{"type":"subject_ansbox","x":0,"y":0,"w":0,"h":0,"box":{"x":1505,"y":160,"w":37,"h":110,"angle":-90},"points":[{"x":1450,"y":141},{"x":1561,"y":141},{"x":1561,"y":178},{"x":1450,"y":178}]},{"type":"subject_ansbox","x":0,"y":0,"w":0,"h":0,"box":{"x":1487,"y":70,"w":44,"h":112,"angle":-90},"points":[{"x":1431,"y":49},{"x":1542,"y":49},{"x":1542,"y":91},{"x":1431,"y":91}]}],"height":2339,"orgHeight":2339,"orgWidth":1654,"page_id":0,"page_title":"","part_info":[{"part_title":"","pos_list":[[{"x":63,"y":47},{"x":1567,"y":47},{"x":1568,"y":186},{"x":64,"y":188}]],"subject_list":[{"index":0,"type":1,"num_choices":0,"prob":0,"text":"$$x ^ { 2 } + y ^ { 2 } = 2 y$$及y轴所围成,则二重积分 ____","figure_list":[],"table_list":[],"answer_list":[[{"x":1431,"y":49},{"x":1542,"y":49},{"x":1542,"y":91},{"x":1431,"y":91}]],"pos_list":[[{"x":54,"y":37},{"x":1561,"y":38},{"x":1561,"y":125},{"x":54,"y":125}]],"element_list":[{"type":0,"text":"$$x ^ { 2 } + y ^ { 2 } = 2 y$$及y轴所围成,则二重积分 ____","pos_list":[[{"x":636,"y":47},{"x":1544,"y":47},{"x":1544,"y":100},{"x":636,"y":100}]],"content_list":[{"type":2,"prob":99,"string":"$$x ^ { 2 } + y ^ { 2 } = 2 y$$","option":"","pos":[{"x":636,"y":47},{"x":842,"y":47},{"x":842,"y":98},{"x":636,"y":98}]},{"type":1,"prob":99,"string":"及","option":"","pos":[{"x":842,"y":49},{"x":892,"y":49},{"x":892,"y":100},{"x":842,"y":100}]},{"type":1,"prob":98,"string":"y","option":"","pos":[{"x":892,"y":57},{"x":915,"y":57},{"x":915,"y":91},{"x":892,"y":91}]},{"type":1,"prob":99,"string":"轴所围成,则二重积分","option":"","pos":[{"x":915,"y":51},{"x":1280,"y":52},{"x":1279,"y":100},{"x":914,"y":98}]},{"type":1,"prob":100,"string":"____","option":"","pos":[{"x":1434,"y":79},{"x":1544,"y":79},{"x":1544,"y":91},{"x":1434,"y":91}]}]}]},{"index":1,"type":1,"num_choices":0,"prob":0,"text":"(14)二次型$$f \\\\left( x _ { 1 } , x _ { 2 } , x _ { 3 } \\\\right) = x _ { 1 } ^ { 2 } + 3 x _ { 2 } ^ { 2 } + x _ { 3 } ^ { 2 } + 2 x _ { 1 } x _ { 2 } + 2 x _ { 1 } x _ { 3 } + 2 x _ { 2 } x _ { 3 } ,$$","figure_list":[],"table_list":[],"answer_list":[[{"x":1450,"y":141},{"x":1561,"y":141},{"x":1561,"y":178},{"x":1450,"y":178}]],"pos_list":[[{"x":54,"y":134},{"x":1570,"y":134},{"x":1570,"y":190},{"x":54,"y":190}]],"element_list":[{"type":0,"text":"(14)二次型$$f \\\\left( x _ { 1 } , x _ { 2 } , x _ { 3 } \\\\right) = x _ { 1 } ^ { 2 } + 3 x _ { 2 } ^ { 2 } + x _ { 3 } ^ { 2 } + 2 x _ { 1 } x _ { 2 } + 2 x _ { 1 } x _ { 3 } + 2 x _ { 2 } x _ { 3 } ,$$","pos_list":[[{"x":64,"y":136},{"x":1123,"y":134},{"x":1123,"y":186},{"x":64,"y":188}]],"content_list":[{"type":1,"prob":96,"string":"(14)二次型","option":"","pos":[{"x":64,"y":145},{"x":255,"y":144},{"x":255,"y":179},{"x":64,"y":180}]},{"type":2,"prob":99,"string":"$$f \\\\left( x _ { 1 } , x _ { 2 } , x _ { 3 } \\\\right) = x _ { 1 } ^ { 2 } + 3 x _ { 2 } ^ { 2 } + x _ { 3 } ^ { 2 } + 2 x _ { 1 } x _ { 2 } + 2 x _ { 1 } x _ { 3 } + 2 x _ { 2 } x _ { 3 } ,$$","option":"","pos":[{"x":255,"y":136},{"x":1123,"y":134},{"x":1123,"y":186},{"x":255,"y":187}]}]}]}]},{"part_title":"三、解答题(本题共9小题,共94分,解答应写出文字说明、证明过程或演算步骤.)(15)(本题满分10分)","pos_list":[[{"x":54,"y":253},{"x":1595,"y":254},{"x":1596,"y":1841},{"x":54,"y":1846}]],"subject_list":[{"index":0,"type":15,"num_choices":0,"prob":0,"text":"已知函数F(x) 试求α的取值范围.","figure_list":[[{"x":412,"y":367},{"x":1070,"y":366},{"x":1070,"y":480},{"x":412,"y":480}]],"table_list":[],"answer_list":[[{"x":0,"y":348},{"x":1654,"y":348},{"x":1654,"y":979},{"x":0,"y":979}]],"pos_list":[[{"x":81,"y":348},{"x":1486,"y":348},{"x":1486,"y":492},{"x":81,"y":492}]],"element_list":[{"type":0,"text":"已知函数F(x) 试求α的取值范围.","pos_list":[[{"x":139,"y":367},{"x":1474,"y":366},{"x":1474,"y":480},{"x":140,"y":480}]],"content_list":[{"type":1,"prob":99,"string":"已知函数F(x)","option":"","pos":[{"x":139,"y":422},{"x":369,"y":422},{"x":369,"y":455},{"x":139,"y":455}]},{"type":1,"prob":100,"string":"","option":"","pos":[{"x":412,"y":367},{"x":1070,"y":366},{"x":1070,"y":480},{"x":412,"y":480}]},{"type":1,"prob":99,"string":"试求","option":"","pos":[{"x":1164,"y":422},{"x":1248,"y":422},{"x":1248,"y":468},{"x":1164,"y":468}]},{"type":1,"prob":99,"string":"α","option":"","pos":[{"x":1248,"y":428},{"x":1275,"y":428},{"x":1275,"y":455},{"x":1248,"y":455}]},{"type":1,"prob":98,"string":"的取值范围.","option":"","pos":[{"x":1275,"y":422},{"x":1474,"y":421},{"x":1474,"y":467},{"x":1275,"y":468}]}]}]},{"index":1,"type":15,"num_choices":0,"prob":0,"text":"确定,求y=y(x)的极值和曲线y=y(x)凹凸区间及拐点.","figure_list":[],"table_list":[],"answer_list":[[{"x":0,"y":979},{"x":1654,"y":979},{"x":1654,"y":1618},{"x":0,"y":1618}]],"pos_list":[[{"x":64,"y":979},{"x":1603,"y":979},{"x":1603,"y":1235},{"x":64,"y":1235}]],"element_list":[{"type":0,"text":"确定,求y=y(x)的极值和曲线y=y(x)","pos_list":[[{"x":142,"y":1012},{"x":1551,"y":1013},{"x":1551,"y":1174},{"x":142,"y":1172}]],"content_list":[{"type":1,"prob":100,"string":"","option":"","pos":[{"x":142,"y":1013},{"x":899,"y":1013},{"x":899,"y":1172},{"x":142,"y":1172}]},{"type":1,"prob":99,"string":"确定,求","option":"","pos":[{"x":908,"y":1058},{"x":1038,"y":1061},{"x":1037,"y":1107},{"x":907,"y":1104}]},{"type":1,"prob":99,"string":"y=y(x)","option":"","pos":[{"x":1037,"y":1069},{"x":1173,"y":1069},{"x":1173,"y":1113},{"x":1037,"y":1112}]},{"type":1,"prob":99,"string":"的极值和曲线","option":"","pos":[{"x":1174,"y":1064},{"x":1410,"y":1069},{"x":1409,"y":1115},{"x":1173,"y":1110}]},{"type":1,"prob":99,"string":"y=y(x)","option":"","pos":[{"x":1410,"y":1069},{"x":1551,"y":1069},{"x":1551,"y":1112},{"x":1410,"y":1112}]}]},{"type":0,"text":"凹凸区间及拐点.","pos_list":[[{"x":141,"y":1204},{"x":407,"y":1203},{"x":407,"y":1235},{"x":141,"y":1235}]],"content_list":[{"type":1,"prob":99,"string":"凹凸区间及拐点.","option":"","pos":[{"x":141,"y":1204},{"x":407,"y":1203},{"x":407,"y":1235},{"x":141,"y":1235}]}]}]},{"index":2,"type":15,"num_choices":0,"prob":0,"text":"(17)(本题满分9分)设函数z=f(xy,yg(x)),其中函数-f具有二阶连续偏导数,函数g(x)可导且在x=1处取得极值g(1)=1,","figure_list":[[{"x":380,"y":1758},{"x":588,"y":1758},{"x":588,"y":1845},{"x":380,"y":1845}]],"table_list":[],"answer_list":[[{"x":0,"y":1618},{"x":1654,"y":1618},{"x":1654,"y":2339},{"x":0,"y":2339}]],"pos_list":[[{"x":53,"y":1618},{"x":1598,"y":1618},{"x":1598,"y":1859},{"x":53,"y":1859}]],"element_list":[{"type":0,"text":"(17)(本题满分9分)","pos_list":[[{"x":54,"y":1647},{"x":402,"y":1648},{"x":402,"y":1680},{"x":54,"y":1679}]],"content_list":[{"type":1,"prob":99,"string":"(17)(本题满分9分)","option":"","pos":[{"x":54,"y":1647},{"x":402,"y":1648},{"x":402,"y":1680},{"x":54,"y":1679}]}]},{"type":0,"text":"设函数z=f(xy,yg(x)),其中函数-f具有二阶连续偏导数,函数g(x)可导且在x=1处取得极值g(1)=1,","pos_list":[[{"x":140,"y":1700},{"x":1595,"y":1695},{"x":1596,"y":1841},{"x":141,"y":1846}]],"content_list":[{"type":1,"prob":99,"string":"设函数","option":"","pos":[{"x":142,"y":1705},{"x":256,"y":1705},{"x":256,"y":1738},{"x":142,"y":1738}]},{"type":1,"prob":99,"string":"z=f(xy,yg(x)),","option":"","pos":[{"x":256,"y":1700},{"x":551,"y":1700},{"x":551,"y":1743},{"x":256,"y":1743}]},{"type":1,"prob":99,"string":"其中函数","option":"","pos":[{"x":551,"y":1704},{"x":701,"y":1703},{"x":702,"y":1736},{"x":551,"y":1737}]},{"type":1,"prob":99,"string":"-f","option":"","pos":[{"x":702,"y":1701},{"x":725,"y":1701},{"x":725,"y":1738},{"x":702,"y":1738}]},{"type":1,"prob":99,"string":"具有二阶连续偏导数,函数g(x)可导且在","option":"","pos":[{"x":725,"y":1703},{"x":1392,"y":1701},{"x":1392,"y":1734},{"x":725,"y":1736}]},{"type":1,"prob":99,"string":"x=1","option":"","pos":[{"x":1392,"y":1701},{"x":1479,"y":1701},{"x":1479,"y":1737},{"x":1392,"y":1738}]},{"type":1,"prob":99,"string":"处取得","option":"","pos":[{"x":1479,"y":1700},{"x":1596,"y":1700},{"x":1596,"y":1733},{"x":1479,"y":1734}]},{"type":1,"prob":99,"string":"极值","option":"","pos":[{"x":141,"y":1768},{"x":222,"y":1768},{"x":222,"y":1839},{"x":141,"y":1839}]},{"type":1,"prob":99,"string":"g(1)=1,","option":"","pos":[{"x":222,"y":1775},{"x":395,"y":1775},{"x":395,"y":1818},{"x":222,"y":1818}]},{"type":1,"prob":100,"string":"","option":"","pos":[{"x":380,"y":1758},{"x":588,"y":1758},{"x":588,"y":1845},{"x":380,"y":1845}]}]}]}]}],"prism_version":"1.0.9","prism_wnum":0,"width":1654}', 'RequestId': '8D403AB4-68AB-56F7-8675-A43DC87E6D47'}}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