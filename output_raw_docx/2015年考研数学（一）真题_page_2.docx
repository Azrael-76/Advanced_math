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10:04:17 GMT', 'content-type': 'application/json;charset=utf-8', 'content-length': '25596', 'connection': 'keep-alive', 'keep-alive': 'timeout=25', 'vary': 'Accept-Encoding', 'access-control-allow-origin': '*', 'access-control-expose-headers': '*', 'x-acs-request-id': 'AECE1909-A27F-555F-85DE-7290F6D134B1', 'x-acs-trace-id': 'af250f9cfcfe8a48f25cdde52004a63e', 'etag': '2R4WLQUmpJaBQ0To9QkPylQ6'}, 'statusCode': 200, 'body': {'Data': '{"algo_version":"","doc_layout":[{"layout_type":"text","pos":[{"x":52,"y":367},{"x":52,"y":450},{"x":666,"y":450},{"x":666,"y":367}]},{"layout_type":"text","pos":[{"x":122,"y":1570},{"x":122,"y":1675},{"x":1596,"y":1675},{"x":1596,"y":1570}]},{"layout_type":"text","pos":[{"x":50,"y":192},{"x":50,"y":242},{"x":1233,"y":242},{"x":1233,"y":192}]},{"layout_type":"text","pos":[{"x":51,"y":541},{"x":50,"y":664},{"x":1601,"y":664},{"x":1601,"y":541}]},{"layout_type":"text","pos":[{"x":49,"y":967},{"x":49,"y":1009},{"x":1401,"y":1009},{"x":1401,"y":967}]},{"layout_type":"text","pos":[{"x":55,"y":1519},{"x":54,"y":1560},{"x":411,"y":1560},{"x":411,"y":1519}]},{"layout_type":"text","pos":[{"x":50,"y":1074},{"x":50,"y":1121},{"x":1342,"y":1121},{"x":1342,"y":1074}]},{"layout_type":"foot","pos":[{"x":758,"y":2266},{"x":758,"y":2299},{"x":892,"y":2299},{"x":892,"y":2266}]},{"layout_type":"text","pos":[{"x":49,"y":463},{"x":49,"y":514},{"x":1286,"y":514},{"x":1286,"y":463}]},{"layout_type":"text","pos":[{"x":55,"y":1133},{"x":55,"y":1174},{"x":411,"y":1174},{"x":411,"y":1133}]},{"layout_type":"text","pos":[{"x":52,"y":32},{"x":52,"y":76},{"x":1512,"y":76},{"x":1512,"y":31}]},{"layout_type":"text","pos":[{"x":51,"y":255},{"x":51,"y":337},{"x":464,"y":337},{"x":464,"y":255}]},{"layout_type":"text","pos":[{"x":122,"y":85},{"x":122,"y":129},{"x":1445,"y":129},{"x":1445,"y":85}]},{"layout_type":"text","pos":[{"x":50,"y":1906},{"x":50,"y":1948},{"x":410,"y":1948},{"x":410,"y":1906}]},{"layout_type":"text","pos":[{"x":127,"y":1186},{"x":127,"y":1284},{"x":1596,"y":1284},{"x":1596,"y":1186}]},{"layout_type":"text","pos":[{"x":143,"y":1958},{"x":143,"y":2010},{"x":1567,"y":2010},{"x":1567,"y":1957}]},{"layout_type":"text","pos":[{"x":52,"y":800},{"x":52,"y":841},{"x":310,"y":841},{"x":310,"y":800}]},{"layout_type":"text","pos":[{"x":331,"y":688},{"x":331,"y":949},{"x":697,"y":949},{"x":697,"y":688}]},{"layout_type":"text","pos":[{"x":53,"y":30},{"x":53,"y":130},{"x":1502,"y":130},{"x":1502,"y":30}]},{"layout_type":"text","pos":[{"x":50,"y":968},{"x":50,"y":1059},{"x":1400,"y":1059},{"x":1400,"y":968}]}],"doc_sptext":[{"layout_type":"complex","pos":[{"x":54,"y":1080},{"x":54,"y":1116},{"x":1343,"y":1116},{"x":1343,"y":1080}]},{"layout_type":"complex","pos":[{"x":53,"y":199},{"x":53,"y":237},{"x":1236,"y":237},{"x":1236,"y":199}]}],"doc_subfield":[{"layout_type":"single","pos":[{"x":42,"y":1},{"x":42,"y":2009},{"x":1602,"y":2009},{"x":1602,"y":1}]}],"figure":[{"type":"subject_bracket","x":1400,"y":38,"w":111,"h":35,"box":{"x":0,"y":0,"w":0,"h":0,"angle":-90},"points":[{"x":1400,"y":38},{"x":1511,"y":38},{"x":1511,"y":73},{"x":1401,"y":73}]},{"type":"subject_bline","x":0,"y":7,"w":1279,"h":500,"box":{"x":0,"y":0,"w":0,"h":0,"angle":-90},"points":[{"x":1169,"y":507},{"x":1279,"y":507},{"x":0,"y":7},{"x":0,"y":7}]},{"type":"subject_bline","x":0,"y":3,"w":657,"h":424,"box":{"x":0,"y":0,"w":0,"h":0,"angle":-90},"points":[{"x":547,"y":427},{"x":657,"y":427},{"x":0,"y":3},{"x":0,"y":3}]},{"type":"subject_bline","x":1,"y":1,"w":456,"h":312,"box":{"x":0,"y":0,"w":0,"h":0,"angle":-90},"points":[{"x":347,"y":313},{"x":457,"y":313},{"x":1,"y":1},{"x":1,"y":1}]},{"type":"subject_bline","x":0,"y":0,"w":280,"h":674,"box":{"x":0,"y":0,"w":0,"h":0,"angle":-90},"points":[{"x":171,"y":674},{"x":280,"y":674},{"x":0,"y":0},{"x":0,"y":0}]},{"type":"subject_bline","x":0,"y":0,"w":863,"h":841,"box":{"x":0,"y":0,"w":0,"h":0,"angle":-90},"points":[{"x":756,"y":841},{"x":863,"y":841},{"x":0,"y":0},{"x":0,"y":0}]},{"type":"subject_bline","x":0,"y":4,"w":1390,"h":1002,"box":{"x":0,"y":0,"w":0,"h":0,"angle":-90},"points":[{"x":1282,"y":1005},{"x":1390,"y":1006},{"x":0,"y":4},{"x":0,"y":4}]},{"type":"subject_sline","x":0,"y":0,"w":710,"h":955,"box":{"x":0,"y":0,"w":0,"h":0,"angle":-90},"points":[{"x":710,"y":695},{"x":710,"y":955},{"x":0,"y":0},{"x":0,"y":0}]},{"type":"subject_big_bracket","x":174,"y":690,"w":674,"h":256,"box":{"x":0,"y":0,"w":0,"h":0,"angle":-90},"points":[{"x":174,"y":690},{"x":848,"y":690},{"x":848,"y":946},{"x":174,"y":946}]},{"type":"subject_question","x":0,"y":0,"w":0,"h":0,"box":{"x":261,"y":297,"w":73,"h":412,"angle":-90},"points":[{"x":55,"y":261},{"x":467,"y":261},{"x":467,"y":332},{"x":55,"y":332}]},{"type":"subject_question","x":0,"y":0,"w":0,"h":0,"box":{"x":734,"y":989,"w":54,"h":1347,"angle":-90},"points":[{"x":61,"y":963},{"x":1407,"y":963},{"x":1407,"y":1016},{"x":61,"y":1015}]},{"type":"subject_question","x":0,"y":0,"w":0,"h":0,"box":{"x":788,"y":81,"w":105,"h":1463,"angle":-90},"points":[{"x":56,"y":28},{"x":1518,"y":28},{"x":1518,"y":133},{"x":56,"y":133}]},{"type":"subject_question","x":0,"y":0,"w":0,"h":0,"box":{"x":363,"y":408,"w":75,"h":620,"angle":-90},"points":[{"x":54,"y":371},{"x":672,"y":371},{"x":672,"y":444},{"x":54,"y":444}]},{"type":"subject_question","x":0,"y":0,"w":0,"h":0,"box":{"x":809,"y":1967,"w":101,"h":1518,"angle":-90},"points":[{"x":50,"y":1916},{"x":1568,"y":1917},{"x":1568,"y":2016},{"x":50,"y":2016}]},{"type":"subject_question","x":0,"y":0,"w":0,"h":0,"box":{"x":823,"y":1617,"w":117,"h":1545,"angle":-90},"points":[{"x":51,"y":1559},{"x":1596,"y":1559},{"x":1596,"y":1676},{"x":51,"y":1675}]},{"type":"subject_question","x":0,"y":0,"w":0,"h":0,"box":{"x":671,"y":492,"w":52,"h":1230,"angle":-90},"points":[{"x":57,"y":467},{"x":1286,"y":467},{"x":1286,"y":517},{"x":57,"y":517}]},{"type":"subject_question","x":0,"y":0,"w":0,"h":0,"box":{"x":834,"y":1211,"w":104,"h":1526,"angle":-89},"points":[{"x":72,"y":1159},{"x":1596,"y":1159},{"x":1597,"y":1263},{"x":72,"y":1263}]},{"type":"subject_ansbox","x":0,"y":0,"w":0,"h":0,"box":{"x":1456,"y":54,"w":38,"h":109,"angle":-90},"points":[{"x":1401,"y":35},{"x":1509,"y":35},{"x":1509,"y":72},{"x":1401,"y":72}]},{"type":"subject_ansbox","x":0,"y":0,"w":0,"h":0,"box":{"x":600,"y":408,"w":40,"h":112,"angle":-90},"points":[{"x":544,"y":388},{"x":656,"y":388},{"x":656,"y":428},{"x":544,"y":428}]},{"type":"subject_ansbox","x":0,"y":0,"w":0,"h":0,"box":{"x":225,"y":652,"w":47,"h":113,"angle":-90},"points":[{"x":169,"y":629},{"x":281,"y":629},{"x":281,"y":674},{"x":169,"y":674}]},{"type":"subject_ansbox","x":0,"y":0,"w":0,"h":0,"box":{"x":1222,"y":490,"w":36,"h":109,"angle":-90},"points":[{"x":1168,"y":472},{"x":1277,"y":472},{"x":1277,"y":507},{"x":1168,"y":507}]},{"type":"subject_ansbox","x":0,"y":0,"w":0,"h":0,"box":{"x":1338,"y":991,"w":35,"h":113,"angle":-90},"points":[{"x":1282,"y":973},{"x":1393,"y":973},{"x":1393,"y":1007},{"x":1282,"y":1007}]},{"type":"subject_ansbox","x":0,"y":0,"w":0,"h":0,"box":{"x":807,"y":821,"w":37,"h":109,"angle":-90},"points":[{"x":752,"y":803},{"x":861,"y":803},{"x":861,"y":839},{"x":752,"y":839}]},{"type":"subject_ansbox","x":0,"y":0,"w":0,"h":0,"box":{"x":397,"y":295,"w":36,"h":110,"angle":-90},"points":[{"x":343,"y":277},{"x":453,"y":277},{"x":453,"y":314},{"x":343,"y":314}]}],"height":2339,"orgHeight":2339,"orgWidth":1654,"page_id":0,"page_title":"","part_info":[{"part_title":"","pos_list":[[{"x":64,"y":27},{"x":1507,"y":30},{"x":1507,"y":127},{"x":64,"y":124}]],"subject_list":[{"index":0,"type":0,"num_choices":0,"prob":0,"text":"(8)设随机变量X,Y不相关,且E(X)=2,E(Y)=1,D(X)=3,E[X(X+Y-2)]=(A)-3. (B)3. (C)-5.则 ( )(D)5.","figure_list":[],"table_list":[],"answer_list":[[{"x":1401,"y":35},{"x":1509,"y":35},{"x":1509,"y":72},{"x":1401,"y":72}]],"pos_list":[[{"x":56,"y":28},{"x":1518,"y":28},{"x":1518,"y":133},{"x":56,"y":133}]],"element_list":[{"type":0,"text":"(8)设随机变量X,Y不相关,且E(X)=2,E(Y)=1,D(X)=3,E[X(X+Y-2)]=(A)-3. (B)3. (C)-5.","pos_list":[[{"x":64,"y":27},{"x":1392,"y":30},{"x":1392,"y":127},{"x":64,"y":124}]],"content_list":[{"type":1,"prob":99,"string":"(8)设随机变量X,Y不相关,且","option":"","pos":[{"x":64,"y":34},{"x":553,"y":35},{"x":552,"y":68},{"x":64,"y":67}]},{"type":1,"prob":99,"string":"E(X)=2,E(Y)=1,D(X)=3,","option":"","pos":[{"x":553,"y":29},{"x":1042,"y":33},{"x":1042,"y":76},{"x":552,"y":72}]},{"type":1,"prob":99,"string":"E[X(X+Y-2)]=","option":"","pos":[{"x":1092,"y":30},{"x":1392,"y":31},{"x":1392,"y":74},{"x":1092,"y":73}]},{"type":1,"prob":99,"string":"(A)-3.","option":"","pos":[{"x":114,"y":92},{"x":245,"y":92},{"x":245,"y":124},{"x":114,"y":124}]},{"type":1,"prob":99,"string":"(B)3.","option":"","pos":[{"x":495,"y":92},{"x":588,"y":91},{"x":588,"y":123},{"x":495,"y":124}]},{"type":1,"prob":99,"string":"(C)-5.","option":"","pos":[{"x":941,"y":93},{"x":1067,"y":92},{"x":1067,"y":123},{"x":941,"y":124}]}]},{"type":0,"text":"则 ( )","pos_list":[[{"x":1042,"y":36},{"x":1507,"y":37},{"x":1507,"y":70},{"x":1042,"y":69}]],"content_list":[{"type":1,"prob":99,"string":"则","option":"","pos":[{"x":1042,"y":36},{"x":1092,"y":36},{"x":1092,"y":69},{"x":1042,"y":69}]},{"type":1,"prob":99,"string":"()","option":"","pos":[{"x":1392,"y":37},{"x":1507,"y":37},{"x":1507,"y":70},{"x":1392,"y":70}]}]},{"type":0,"text":"(D)5.","pos_list":[[{"x":1347,"y":93},{"x":1439,"y":91},{"x":1440,"y":122},{"x":1347,"y":124}]],"content_list":[{"type":1,"prob":99,"string":"(D)5.","option":"","pos":[{"x":1347,"y":93},{"x":1439,"y":91},{"x":1440,"y":122},{"x":1347,"y":124}]}]}]}]},{"part_title":"二、填空题(本题共6小题,每小题4分,共24分,把答案填在题中横线上.)","pos_list":[[{"x":55,"y":202},{"x":1599,"y":202},{"x":1599,"y":1017},{"x":55,"y":1008}]],"subject_list":[{"index":0,"type":1,"num_choices":0,"prob":0,"text":"$$\\\\left( 9 \\\\right) \\\\lim _ { x \\\\to 0 } \\\\frac { \\\\ln \\\\left( \\\\cos x \\\\right) } { x ^ { 2 } } =$$____","figure_list":[],"table_list":[],"answer_list":[[{"x":343,"y":277},{"x":453,"y":277},{"x":453,"y":314},{"x":343,"y":314}]],"pos_list":[[{"x":55,"y":256},{"x":467,"y":256},{"x":467,"y":339},{"x":55,"y":339}]],"element_list":[{"type":0,"text":"$$\\\\left( 9 \\\\right) \\\\lim _ { x \\\\to 0 } \\\\frac { \\\\ln \\\\left( \\\\cos x \\\\right) } { x ^ { 2 } } =$$____","pos_list":[[{"x":59,"y":256},{"x":457,"y":256},{"x":457,"y":339},{"x":59,"y":339}]],"content_list":[{"type":2,"prob":98,"string":"$$\\\\left( 9 \\\\right) \\\\lim _ { x \\\\to 0 } \\\\frac { \\\\ln \\\\left( \\\\cos x \\\\right) } { x ^ { 2 } } =$$","option":"","pos":[{"x":59,"y":256},{"x":349,"y":256},{"x":349,"y":339},{"x":59,"y":339}]},{"type":1,"prob":100,"string":"____","option":"","pos":[{"x":347,"y":301},{"x":457,"y":301},{"x":457,"y":313},{"x":347,"y":313}]}]}]},{"index":1,"type":1,"num_choices":0,"prob":0,"text":"$$\\\\left( 1 0 \\\\right) \\\\int _ { - \\\\frac { \\\\pi } { 2 } } { \\\\left( \\\\frac { \\\\pi } { 2 + \\\\cos x } } + | x | \\\\right) d x =$$—.____","figure_list":[],"table_list":[],"answer_list":[[{"x":544,"y":388},{"x":656,"y":388},{"x":656,"y":428},{"x":544,"y":428}]],"pos_list":[[{"x":54,"y":362},{"x":672,"y":362},{"x":672,"y":454},{"x":54,"y":454}]],"element_list":[{"type":0,"text":"$$\\\\left( 1 0 \\\\right) \\\\int _ { - \\\\frac { \\\\pi } { 2 } } { \\\\left( \\\\frac { \\\\pi } { 2 + \\\\cos x } } + | x | \\\\right) d x =$$—.____","pos_list":[[{"x":63,"y":362},{"x":664,"y":362},{"x":664,"y":454},{"x":63,"y":454}]],"content_list":[{"type":2,"prob":95,"string":"$$\\\\left( 1 0 \\\\right) \\\\int _ { - \\\\frac { \\\\pi } { 2 } } { \\\\left( \\\\frac { \\\\pi } { 2 + \\\\cos x } } + | x | \\\\right) d x =$$","option":"","pos":[{"x":63,"y":363},{"x":539,"y":362},{"x":539,"y":453},{"x":63,"y":454}]},{"type":1,"prob":89,"string":"—.","option":"","pos":[{"x":539,"y":379},{"x":664,"y":379},{"x":664,"y":437},{"x":539,"y":437}]},{"type":1,"prob":100,"string":"____","option":"","pos":[{"x":547,"y":415},{"x":657,"y":415},{"x":657,"y":427},{"x":547,"y":427}]}]}]},{"index":2,"type":1,"num_choices":0,"prob":0,"text":"(11)若函数z=z(x,y)由方程$$e ^ { z } + x y z + x + \\\\cos x = 2$$确定,则dz|(0,1)=____","figure_list":[],"table_list":[],"answer_list":[[{"x":1168,"y":472},{"x":1277,"y":472},{"x":1277,"y":507},{"x":1168,"y":507}]],"pos_list":[[{"x":57,"y":467},{"x":1286,"y":467},{"x":1286,"y":517},{"x":57,"y":517}]],"element_list":[{"type":0,"text":"(11)若函数z=z(x,y)由方程$$e ^ { z } + x y z + x + \\\\cos x = 2$$确定,则dz|(0,1)=____","pos_list":[[{"x":63,"y":468},{"x":1278,"y":463},{"x":1279,"y":512},{"x":64,"y":517}]],"content_list":[{"type":1,"prob":99,"string":"(11)若函数","option":"","pos":[{"x":63,"y":475},{"x":250,"y":474},{"x":251,"y":513},{"x":64,"y":514}]},{"type":1,"prob":99,"string":"z=z(x,y)","option":"","pos":[{"x":250,"y":467},{"x":406,"y":467},{"x":406,"y":511},{"x":251,"y":511}]},{"type":1,"prob":99,"string":"由方程","option":"","pos":[{"x":406,"y":474},{"x":529,"y":473},{"x":529,"y":512},{"x":406,"y":513}]},{"type":2,"prob":98,"string":"$$e ^ { z } + x y z + x + \\\\cos x = 2$$","option":"","pos":[{"x":529,"y":470},{"x":862,"y":470},{"x":862,"y":510},{"x":529,"y":510}]},{"type":1,"prob":99,"string":"确定,则","option":"","pos":[{"x":862,"y":472},{"x":1014,"y":471},{"x":1014,"y":510},{"x":862,"y":511}]},{"type":1,"prob":96,"string":"dz|(0,1)=","option":"","pos":[{"x":1014,"y":472},{"x":1161,"y":472},{"x":1161,"y":513},{"x":1014,"y":513}]},{"type":1,"prob":100,"string":"____","option":"","pos":[{"x":1169,"y":495},{"x":1279,"y":495},{"x":1279,"y":507},{"x":1169,"y":507}]}]}]},{"index":3,"type":1,"num_choices":0,"prob":0,"text":"(14)设二维随机变量(X,Y)服从正态分布N(1,0;1,1;0),则 ____P{XY-Y&lt;0}=","figure_list":[],"table_list":[],"answer_list":[[{"x":1282,"y":973},{"x":1393,"y":973},{"x":1393,"y":1007},{"x":1282,"y":1007}]],"pos_list":[[{"x":61,"y":963},{"x":1407,"y":963},{"x":1407,"y":1016},{"x":61,"y":1015}]],"element_list":[{"type":0,"text":"(14)设二维随机变量(X,Y)服从正态分布N(1,0;1,1;0),则 ____","pos_list":[[{"x":64,"y":961},{"x":1390,"y":973},{"x":1389,"y":1017},{"x":63,"y":1005}]],"content_list":[{"type":1,"prob":99,"string":"(14)设二维随机变量(X,Y)服从正态分布N(1,0;1,1;0),则","option":"","pos":[{"x":63,"y":972},{"x":1021,"y":970},{"x":1022,"y":1003},{"x":64,"y":1005}]},{"type":1,"prob":100,"string":"____","option":"","pos":[{"x":1282,"y":993},{"x":1390,"y":994},{"x":1390,"y":1006},{"x":1282,"y":1005}]}]},{"type":0,"text":"P{XY-Y&lt;0}=","pos_list":[[{"x":1022,"y":965},{"x":1278,"y":966},{"x":1278,"y":1008},{"x":1021,"y":1008}]],"content_list":[{"type":1,"prob":99,"string":"P{XY-Y&lt;0}=","option":"","pos":[{"x":1022,"y":965},{"x":1278,"y":966},{"x":1278,"y":1008},{"x":1021,"y":1008}]}]}]}]},{"part_title":"三、解答题(本题共9小题,共94分,解答应写出文字说明、证明过程或演算步骤.)","pos_list":[[{"x":53,"y":1082},{"x":1594,"y":1082},{"x":1594,"y":2007},{"x":53,"y":2009}]],"subject_list":[{"index":0,"type":15,"num_choices":0,"prob":0,"text":"(15)(本题满分10分)设函数$$f \\\\left( x \\\\right) = x + a \\\\ln \\\\left( 1 + x \\\\right) + b x \\\\sin x , g \\\\left( x \\\\right) = k x ^ { 3 } .$$若f(x)与g(x)在x→0时是等价无穷小,求a,b,k值.","figure_list":[],"table_list":[],"answer_list":[[{"x":0,"y":1137},{"x":1654,"y":1137},{"x":1654,"y":1559},{"x":0,"y":1559}]],"pos_list":[[{"x":53,"y":1137},{"x":1596,"y":1137},{"x":1597,"y":1279},{"x":53,"y":1279}]],"element_list":[{"type":0,"text":"(15)(本题满分10分)","pos_list":[[{"x":53,"y":1137},{"x":406,"y":1137},{"x":406,"y":1169},{"x":53,"y":1169}]],"content_list":[{"type":1,"prob":99,"string":"(15)(本题满分10分)","option":"","pos":[{"x":53,"y":1137},{"x":406,"y":1137},{"x":406,"y":1169},{"x":53,"y":1169}]}]},{"type":0,"text":"设函数$$f \\\\left( x \\\\right) = x + a \\\\ln \\\\left( 1 + x \\\\right) + b x \\\\sin x , g \\\\left( x \\\\right) = k x ^ { 3 } .$$若f(x)与g(x)在x→0时是等价无穷小,求a,b,k值.","pos_list":[[{"x":130,"y":1186},{"x":1592,"y":1179},{"x":1592,"y":1273},{"x":130,"y":1279}]],"content_list":[{"type":1,"prob":99,"string":"设函数","option":"","pos":[{"x":138,"y":1195},{"x":247,"y":1195},{"x":247,"y":1228},{"x":138,"y":1229}]},{"type":2,"prob":98,"string":"$$f \\\\left( x \\\\right) = x + a \\\\ln \\\\left( 1 + x \\\\right) + b x \\\\sin x , g \\\\left( x \\\\right) = k x ^ { 3 } .$$","option":"","pos":[{"x":247,"y":1185},{"x":915,"y":1184},{"x":915,"y":1233},{"x":247,"y":1235}]},{"type":1,"prob":99,"string":"若f(x)与g(x)在","option":"","pos":[{"x":915,"y":1192},{"x":1221,"y":1190},{"x":1221,"y":1224},{"x":915,"y":1225}]},{"type":1,"prob":99,"string":"x→0","option":"","pos":[{"x":1221,"y":1192},{"x":1301,"y":1192},{"x":1302,"y":1225},{"x":1221,"y":1226}]},{"type":1,"prob":99,"string":"时是等价无穷小,","option":"","pos":[{"x":1301,"y":1190},{"x":1592,"y":1188},{"x":1592,"y":1222},{"x":1302,"y":1223}]},{"type":1,"prob":92,"string":"求a,b,k值.","option":"","pos":[{"x":130,"y":1248},{"x":314,"y":1247},{"x":315,"y":1278},{"x":130,"y":1279}]}]}]},{"index":1,"type":15,"num_choices":0,"prob":0,"text":"设函数f(x)在定义域I上的导数大于零.若对任意的$$x _ { 0 } \\\\in I ,$$曲线y=f(x)在点$$\\\\left( x _ { 0 } , f \\\\left( x _ { 0 } \\\\right) \\\\right)$$处的切线与直线$$x = x _ { 0 }$$及x轴所围成区域的面积恒为4,且f(0)=2,求f(x)的表达式.","figure_list":[],"table_list":[],"answer_list":[[{"x":0,"y":1559},{"x":1654,"y":1559},{"x":1654,"y":1911},{"x":0,"y":1911}]],"pos_list":[[{"x":51,"y":1559},{"x":1596,"y":1559},{"x":1596,"y":1676},{"x":51,"y":1675}]],"element_list":[{"type":0,"text":"设函数f(x)在定义域I上的导数大于零.若对任意的$$x _ { 0 } \\\\in I ,$$曲线y=f(x)在点$$\\\\left( x _ { 0 } , f \\\\left( x _ { 0 } \\\\right) \\\\right)$$处的切线与直线$$x = x _ { 0 }$$及x轴所围成区域的面积恒为4,且f(0)=2,求f(x)的表达式.","pos_list":[[{"x":132,"y":1577},{"x":1594,"y":1573},{"x":1594,"y":1672},{"x":132,"y":1676}]],"content_list":[{"type":1,"prob":97,"string":"设函数f(x)在定义域I上的导数大于零.若对任意的","option":"","pos":[{"x":132,"y":1582},{"x":974,"y":1579},{"x":974,"y":1611},{"x":132,"y":1613}]},{"type":2,"prob":99,"string":"$$x _ { 0 } \\\\in I ,$$","option":"","pos":[{"x":974,"y":1577},{"x":1074,"y":1575},{"x":1075,"y":1618},{"x":974,"y":1620}]},{"type":1,"prob":99,"string":"曲线","option":"","pos":[{"x":1074,"y":1578},{"x":1158,"y":1578},{"x":1158,"y":1610},{"x":1074,"y":1610}]},{"type":1,"prob":99,"string":"y=f(x)","option":"","pos":[{"x":1158,"y":1576},{"x":1282,"y":1575},{"x":1283,"y":1619},{"x":1158,"y":1619}]},{"type":1,"prob":99,"string":"在点","option":"","pos":[{"x":1283,"y":1578},{"x":1368,"y":1577},{"x":1368,"y":1609},{"x":1283,"y":1610}]},{"type":2,"prob":99,"string":"$$\\\\left( x _ { 0 } , f \\\\left( x _ { 0 } \\\\right) \\\\right)$$","option":"","pos":[{"x":1368,"y":1575},{"x":1555,"y":1573},{"x":1555,"y":1618},{"x":1368,"y":1620}]},{"type":1,"prob":99,"string":"处","option":"","pos":[{"x":1555,"y":1576},{"x":1594,"y":1576},{"x":1594,"y":1609},{"x":1555,"y":1609}]},{"type":1,"prob":99,"string":"的切线与直线","option":"","pos":[{"x":132,"y":1636},{"x":362,"y":1636},{"x":362,"y":1667},{"x":133,"y":1668}]},{"type":2,"prob":99,"string":"$$x = x _ { 0 }$$","option":"","pos":[{"x":362,"y":1634},{"x":445,"y":1634},{"x":445,"y":1670},{"x":362,"y":1670}]},{"type":1,"prob":99,"string":"及x轴所围成区域的面积恒为4,且","option":"","pos":[{"x":445,"y":1635},{"x":1019,"y":1634},{"x":1019,"y":1665},{"x":445,"y":1667}]},{"type":1,"prob":99,"string":"f(0)=2,","option":"","pos":[{"x":1019,"y":1631},{"x":1169,"y":1630},{"x":1169,"y":1673},{"x":1019,"y":1674}]},{"type":1,"prob":99,"string":"求f(x)的表达式.","option":"","pos":[{"x":1169,"y":1633},{"x":1445,"y":1633},{"x":1446,"y":1664},{"x":1169,"y":1665}]}]}]},{"index":2,"type":15,"num_choices":0,"prob":0,"text":"(17)(本题满分10分)已知函数f(x,y)=x+y+xy,曲线$$C : x ^ { 2 } + y ^ { 2 } + x y = 3 ,$$求f(x,y)在曲线C上的最大方向导数.","figure_list":[],"table_list":[],"answer_list":[[{"x":0,"y":1911},{"x":1654,"y":1911},{"x":1654,"y":2339},{"x":0,"y":2339}]],"pos_list":[[{"x":50,"y":1911},{"x":1568,"y":1911},{"x":1568,"y":2016},{"x":50,"y":2016}]],"element_list":[{"type":0,"text":"(17)(本题满分10分)","pos_list":[[{"x":53,"y":1911},{"x":406,"y":1911},{"x":406,"y":1943},{"x":53,"y":1943}]],"content_list":[{"type":1,"prob":97,"string":"(17)(本题满分10分)","option":"","pos":[{"x":53,"y":1911},{"x":406,"y":1911},{"x":406,"y":1943},{"x":53,"y":1943}]}]},{"type":0,"text":"已知函数f(x,y)=x+y+xy,曲线$$C : x ^ { 2 } + y ^ { 2 } + x y = 3 ,$$求f(x,y)在曲线C上的最大方向导数.","pos_list":[[{"x":131,"y":1960},{"x":1566,"y":1958},{"x":1566,"y":2007},{"x":131,"y":2009}]],"content_list":[{"type":1,"prob":99,"string":"已知函数","option":"","pos":[{"x":131,"y":1968},{"x":283,"y":1968},{"x":283,"y":1999},{"x":131,"y":2000}]},{"type":1,"prob":99,"string":"f(x,y)=x+y+xy,","option":"","pos":[{"x":283,"y":1964},{"x":589,"y":1963},{"x":589,"y":2008},{"x":283,"y":2009}]},{"type":1,"prob":99,"string":"曲线","option":"","pos":[{"x":589,"y":1968},{"x":673,"y":1967},{"x":673,"y":1999},{"x":589,"y":1999}]},{"type":2,"prob":99,"string":"$$C : x ^ { 2 } + y ^ { 2 } + x y = 3 ,$$","option":"","pos":[{"x":673,"y":1959},{"x":955,"y":1959},{"x":955,"y":2007},{"x":673,"y":2007}]},{"type":1,"prob":99,"string":"求","option":"","pos":[{"x":955,"y":1967},{"x":1001,"y":1967},{"x":1001,"y":1999},{"x":955,"y":1999}]},{"type":1,"prob":99,"string":"f(x,y)","option":"","pos":[{"x":1000,"y":1963},{"x":1106,"y":1963},{"x":1106,"y":2007},{"x":1001,"y":2008}]},{"type":1,"prob":99,"string":"在曲线C上的最大方向导数.","option":"","pos":[{"x":1106,"y":1967},{"x":1566,"y":1966},{"x":1566,"y":1998},{"x":1106,"y":1998}]}]}]}]}],"prism_version":"1.0.9","prism_wnum":0,"width":1654}', 'RequestId': 'AECE1909-A27F-555F-85DE-7290F6D134B1'}}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