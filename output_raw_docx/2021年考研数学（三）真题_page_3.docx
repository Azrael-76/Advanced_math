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10:11:40 GMT', 'content-type': 'application/json;charset=utf-8', 'content-length': '11468', 'connection': 'keep-alive', 'keep-alive': 'timeout=25', 'vary': 'Accept-Encoding', 'access-control-allow-origin': '*', 'access-control-expose-headers': '*', 'x-acs-request-id': 'FA3D9BA3-28AF-55CC-A4B9-8372AB8E5138', 'x-acs-trace-id': '84d9570eb753c4aca930507e9b963ade', 'etag': '10uVhyW5ZxJkqmqEZQv3iyw2'}, 'statusCode': 200, 'body': {'Data': '{"algo_version":"","doc_layout":[{"layout_type":"text","pos":[{"x":188,"y":161},{"x":188,"y":305},{"x":1554,"y":305},{"x":1554,"y":161}]},{"layout_type":"text","pos":[{"x":262,"y":1630},{"x":262,"y":1742},{"x":1556,"y":1742},{"x":1556,"y":1630}]},{"layout_type":"text","pos":[{"x":257,"y":1025},{"x":257,"y":1103},{"x":1017,"y":1103},{"x":1017,"y":1025}]},{"layout_type":"text","pos":[{"x":263,"y":417},{"x":263,"y":498},{"x":1031,"y":498},{"x":1031,"y":417}]},{"layout_type":"text","pos":[{"x":185,"y":368},{"x":185,"y":404},{"x":517,"y":404},{"x":517,"y":368}]},{"layout_type":"text","pos":[{"x":180,"y":317},{"x":180,"y":355},{"x":1370,"y":355},{"x":1370,"y":317}]},{"layout_type":"text","pos":[{"x":185,"y":973},{"x":185,"y":1010},{"x":517,"y":1010},{"x":517,"y":973}]},{"layout_type":"text","pos":[{"x":189,"y":1581},{"x":189,"y":1617},{"x":519,"y":1617},{"x":519,"y":1581}]}],"doc_sptext":[{"layout_type":"bold","pos":[{"x":188,"y":321},{"x":188,"y":352},{"x":342,"y":352},{"x":342,"y":321}]},{"layout_type":"bold","pos":[{"x":183,"y":319},{"x":183,"y":354},{"x":1373,"y":354},{"x":1372,"y":319}]}],"doc_subfield":[{"layout_type":"single","pos":[{"x":180,"y":154},{"x":181,"y":1760},{"x":1558,"y":1760},{"x":1558,"y":154}]}],"figure":[{"type":"subject_bline","x":0,"y":0,"w":679,"h":302,"box":{"x":0,"y":0,"w":0,"h":0,"angle":-90},"points":[{"x":540,"y":302},{"x":679,"y":302},{"x":0,"y":0},{"x":0,"y":0}]},{"type":"subject_pattern","x":274,"y":419,"w":275,"h":83,"box":{"x":0,"y":0,"w":0,"h":0,"angle":-90},"points":[{"x":274,"y":419},{"x":549,"y":419},{"x":549,"y":502},{"x":274,"y":502}]},{"type":"subject_pattern","x":673,"y":1024,"w":225,"h":76,"box":{"x":0,"y":0,"w":0,"h":0,"angle":-90},"points":[{"x":673,"y":1024},{"x":898,"y":1024},{"x":898,"y":1100},{"x":673,"y":1100}]},{"type":"subject_question","x":0,"y":0,"w":0,"h":0,"box":{"x":874,"y":235,"w":149,"h":1368,"angle":-90},"points":[{"x":190,"y":161},{"x":1557,"y":161},{"x":1557,"y":309},{"x":190,"y":309}]},{"type":"subject_question","x":0,"y":0,"w":0,"h":0,"box":{"x":874,"y":1672,"w":180,"h":1375,"angle":-90},"points":[{"x":187,"y":1582},{"x":1561,"y":1583},{"x":1561,"y":1761},{"x":187,"y":1761}]},{"type":"subject_question","x":0,"y":0,"w":0,"h":0,"box":{"x":605,"y":1041,"w":119,"h":826,"angle":-90},"points":[{"x":193,"y":982},{"x":1017,"y":982},{"x":1017,"y":1099},{"x":193,"y":1099}]},{"type":"subject_question","x":0,"y":0,"w":0,"h":0,"box":{"x":627,"y":456,"w":90,"h":808,"angle":-90},"points":[{"x":223,"y":412},{"x":1030,"y":412},{"x":1030,"y":501},{"x":224,"y":501}]},{"type":"subject_ansbox","x":0,"y":0,"w":0,"h":0,"box":{"x":610,"y":287,"w":37,"h":138,"angle":-90},"points":[{"x":541,"y":268},{"x":678,"y":268},{"x":678,"y":305},{"x":541,"y":305}]}],"height":2339,"orgHeight":2339,"orgWidth":1654,"page_id":0,"page_title":"","part_info":[{"part_title":"","pos_list":[[{"x":185,"y":167},{"x":1554,"y":167},{"x":1554,"y":301},{"x":185,"y":302}]],"subject_list":[{"index":0,"type":1,"num_choices":0,"prob":0,"text":"(16)甲,乙两个盒子中各装有2个红球和2个白球,先从甲盒中任取一球,观察颜色后放人乙盒中,再从乙盒中任取一个球,令X,Y分别表示从甲盒和乙盒中取到的红球个数,则X与Y的相关系数为 .____","figure_list":[],"table_list":[],"answer_list":[[{"x":541,"y":268},{"x":678,"y":268},{"x":678,"y":305},{"x":541,"y":305}]],"pos_list":[[{"x":185,"y":161},{"x":1557,"y":161},{"x":1557,"y":309},{"x":185,"y":309}]],"element_list":[{"type":0,"text":"(16)甲,乙两个盒子中各装有2个红球和2个白球,先从甲盒中任取一球,观察颜色后放人乙盒中,再从乙盒中任取一个球,令X,Y分别表示从甲盒和乙盒中取到的红球个数,则X与Y的相关系数为 .____","pos_list":[[{"x":185,"y":167},{"x":1554,"y":167},{"x":1554,"y":301},{"x":185,"y":302}]],"content_list":[{"type":1,"prob":99,"string":"(16)甲,乙两个盒子中各装有2个红球和2个白球,先从甲盒中任取一球,观察颜色后放人乙","option":"","pos":[{"x":185,"y":167},{"x":1554,"y":167},{"x":1554,"y":196},{"x":185,"y":196}]},{"type":1,"prob":98,"string":"盒中,再从乙盒中任取一个球,令X,Y分别表示从甲盒和乙盒中取到的红球个数,则X","option":"","pos":[{"x":262,"y":219},{"x":1554,"y":217},{"x":1554,"y":246},{"x":262,"y":248}]},{"type":1,"prob":95,"string":"与Y的相关系数为.","option":"","pos":[{"x":261,"y":269},{"x":684,"y":269},{"x":684,"y":298},{"x":261,"y":298}]},{"type":1,"prob":100,"string":"____","option":"","pos":[{"x":540,"y":290},{"x":679,"y":290},{"x":679,"y":302},{"x":540,"y":302}]}]}]}]},{"part_title":"三、解答题(17∼22小题,共70分.解答应写出文字说明、证明过程或演算步骤.)","pos_list":[[{"x":184,"y":316},{"x":1554,"y":320},{"x":1554,"y":1765},{"x":184,"y":1764}]],"subject_list":[{"index":0,"type":15,"num_choices":0,"prob":0,"text":"存在,求a的值.","figure_list":[[{"x":274,"y":419},{"x":549,"y":419},{"x":549,"y":502},{"x":274,"y":502}]],"table_list":[],"answer_list":[[{"x":0,"y":412},{"x":1654,"y":412},{"x":1654,"y":976},{"x":0,"y":976}]],"pos_list":[[{"x":223,"y":412},{"x":1030,"y":412},{"x":1030,"y":503},{"x":224,"y":503}]],"element_list":[{"type":0,"text":"存在,求a的值.","pos_list":[[{"x":274,"y":419},{"x":1025,"y":419},{"x":1025,"y":502},{"x":274,"y":502}]],"content_list":[{"type":1,"prob":100,"string":"","option":"","pos":[{"x":274,"y":419},{"x":549,"y":419},{"x":549,"y":502},{"x":274,"y":502}]},{"type":1,"prob":99,"string":"存在,求","option":"","pos":[{"x":774,"y":426},{"x":916,"y":426},{"x":916,"y":488},{"x":774,"y":488}]},{"type":1,"prob":99,"string":"a","option":"","pos":[{"x":916,"y":452},{"x":935,"y":452},{"x":935,"y":473},{"x":916,"y":473}]},{"type":1,"prob":98,"string":"的值.","option":"","pos":[{"x":935,"y":425},{"x":1025,"y":425},{"x":1025,"y":488},{"x":935,"y":488}]}]}]},{"index":1,"type":12,"num_choices":0,"prob":0,"text":"(18)(本题满分12分)求函数 的极值.","figure_list":[[{"x":673,"y":1024},{"x":898,"y":1024},{"x":898,"y":1100},{"x":673,"y":1100}]],"table_list":[],"answer_list":[[{"x":0,"y":976},{"x":1654,"y":976},{"x":1654,"y":1582},{"x":0,"y":1582}]],"pos_list":[[{"x":186,"y":976},{"x":1017,"y":976},{"x":1017,"y":1108},{"x":186,"y":1108}]],"element_list":[{"type":0,"text":"(18)(本题满分12分)","pos_list":[[{"x":186,"y":976},{"x":514,"y":976},{"x":514,"y":1004},{"x":186,"y":1005}]],"content_list":[{"type":1,"prob":97,"string":"(18)(本题满分12分)","option":"","pos":[{"x":186,"y":976},{"x":514,"y":976},{"x":514,"y":1004},{"x":186,"y":1005}]}]},{"type":0,"text":"求函数 的极值.","pos_list":[[{"x":261,"y":1024},{"x":1014,"y":1024},{"x":1014,"y":1100},{"x":261,"y":1100}]],"content_list":[{"type":1,"prob":99,"string":"求函数","option":"","pos":[{"x":261,"y":1039},{"x":372,"y":1039},{"x":372,"y":1090},{"x":261,"y":1090}]},{"type":1,"prob":100,"string":"","option":"","pos":[{"x":673,"y":1024},{"x":898,"y":1024},{"x":898,"y":1100},{"x":673,"y":1100}]},{"type":1,"prob":91,"string":"的极值.","option":"","pos":[{"x":897,"y":1037},{"x":1014,"y":1037},{"x":1014,"y":1088},{"x":897,"y":1088}]}]}]},{"index":2,"type":15,"num_choices":0,"prob":0,"text":"(19)(本题满分12分)设有界区域D是圆$$x ^ { 2 } + y ^ { 2 } = 1$$和直线y=x以及x轴在第一象限围成的部分,计算二重积分$$\\\\int { \\\\int _ { a } ^ { x } \\\\left( x + y \\\\right) ^ { 2 } } \\\\left( x ^ { 2 } - y ^ { 2 } \\\\right) d x d y .$$D","figure_list":[],"table_list":[],"answer_list":[[{"x":0,"y":1582},{"x":1654,"y":1582},{"x":1654,"y":2339},{"x":0,"y":2339}]],"pos_list":[[{"x":186,"y":1582},{"x":1561,"y":1583},{"x":1561,"y":1764},{"x":186,"y":1764}]],"element_list":[{"type":0,"text":"(19)(本题满分12分)","pos_list":[[{"x":186,"y":1585},{"x":515,"y":1583},{"x":515,"y":1612},{"x":186,"y":1614}]],"content_list":[{"type":1,"prob":99,"string":"(19)(本题满分12分)","option":"","pos":[{"x":186,"y":1585},{"x":515,"y":1583},{"x":515,"y":1612},{"x":186,"y":1614}]}]},{"type":0,"text":"设有界区域D是圆$$x ^ { 2 } + y ^ { 2 } = 1$$和直线y=x以及x轴在第一象限围成的部分,计算二重积分$$\\\\int { \\\\int _ { a } ^ { x } \\\\left( x + y \\\\right) ^ { 2 } } \\\\left( x ^ { 2 } - y ^ { 2 } \\\\right) d x d y .$$D","pos_list":[[{"x":264,"y":1628},{"x":1554,"y":1629},{"x":1554,"y":1765},{"x":263,"y":1764}]],"content_list":[{"type":1,"prob":99,"string":"设有界区域D是圆","option":"","pos":[{"x":269,"y":1634},{"x":550,"y":1634},{"x":550,"y":1663},{"x":269,"y":1663}]},{"type":2,"prob":99,"string":"$$x ^ { 2 } + y ^ { 2 } = 1$$","option":"","pos":[{"x":550,"y":1629},{"x":716,"y":1628},{"x":717,"y":1670},{"x":550,"y":1671}]},{"type":1,"prob":99,"string":"和直线","option":"","pos":[{"x":716,"y":1634},{"x":829,"y":1634},{"x":829,"y":1663},{"x":716,"y":1663}]},{"type":1,"prob":99,"string":"y=x","option":"","pos":[{"x":829,"y":1633},{"x":911,"y":1633},{"x":911,"y":1669},{"x":829,"y":1669}]},{"type":1,"prob":99,"string":"以及x轴在第一象限围成的部分,计算二重","option":"","pos":[{"x":911,"y":1634},{"x":1554,"y":1635},{"x":1554,"y":1663},{"x":911,"y":1663}]},{"type":1,"prob":99,"string":"积分","option":"","pos":[{"x":263,"y":1695},{"x":325,"y":1695},{"x":325,"y":1741},{"x":263,"y":1741}]},{"type":2,"prob":91,"string":"$$\\\\int { \\\\int _ { a } ^ { x } \\\\left( x + y \\\\right) ^ { 2 } } \\\\left( x ^ { 2 } - y ^ { 2 } \\\\right) d x d y .$$","option":"","pos":[{"x":325,"y":1675},{"x":689,"y":1676},{"x":689,"y":1761},{"x":325,"y":1760}]},{"type":1,"prob":99,"string":"D","option":"","pos":[{"x":335,"y":1749},{"x":349,"y":1749},{"x":349,"y":1764},{"x":335,"y":1764}]}]}]}]}],"prism_version":"1.0.9","prism_wnum":0,"width":1654}', 'RequestId': 'FA3D9BA3-28AF-55CC-A4B9-8372AB8E5138'}}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