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10:09:49 GMT', 'content-type': 'application/json;charset=utf-8', 'content-length': '17078', 'connection': 'keep-alive', 'keep-alive': 'timeout=25', 'vary': 'Accept-Encoding', 'access-control-allow-origin': '*', 'access-control-expose-headers': '*', 'x-acs-request-id': '594F7ED2-309E-55F6-BC14-AF43CCE7590F', 'x-acs-trace-id': 'a4e0e8ee89e3d07f9b3243b9927659c6', 'etag': '1r+cOjNUG1AmfpHYSqCWncw3'}, 'statusCode': 200, 'body': {'Data': '{"algo_version":"","doc_layout":[{"layout_type":"text","pos":[{"x":168,"y":188},{"x":168,"y":307},{"x":1299,"y":307},{"x":1299,"y":188}]},{"layout_type":"text","pos":[{"x":173,"y":1495},{"x":172,"y":1573},{"x":1299,"y":1573},{"x":1299,"y":1494}]},{"layout_type":"text","pos":[{"x":130,"y":1454},{"x":130,"y":1485},{"x":376,"y":1485},{"x":376,"y":1454}]},{"layout_type":"text","pos":[{"x":174,"y":1148},{"x":174,"y":1180},{"x":789,"y":1180},{"x":789,"y":1148}]},{"layout_type":"text","pos":[{"x":173,"y":1104},{"x":173,"y":1136},{"x":761,"y":1136},{"x":761,"y":1104}]},{"layout_type":"text","pos":[{"x":174,"y":588},{"x":174,"y":649},{"x":936,"y":649},{"x":936,"y":588}]},{"layout_type":"text","pos":[{"x":129,"y":144},{"x":129,"y":175},{"x":374,"y":175},{"x":374,"y":144}]},{"layout_type":"text","pos":[{"x":129,"y":541},{"x":129,"y":570},{"x":374,"y":570},{"x":374,"y":541}]},{"layout_type":"text","pos":[{"x":175,"y":1193},{"x":175,"y":1224},{"x":595,"y":1224},{"x":595,"y":1193}]},{"layout_type":"text","pos":[{"x":172,"y":1061},{"x":172,"y":1092},{"x":363,"y":1092},{"x":363,"y":1061}]},{"layout_type":"text","pos":[{"x":129,"y":839},{"x":129,"y":871},{"x":376,"y":871},{"x":376,"y":839}]},{"layout_type":"text","pos":[{"x":341,"y":931},{"x":341,"y":1043},{"x":1117,"y":1043},{"x":1117,"y":931}]},{"layout_type":"text","pos":[{"x":171,"y":883},{"x":171,"y":915},{"x":348,"y":915},{"x":348,"y":883}]}],"doc_sptext":[{"layout_type":"bold","pos":[{"x":131,"y":842},{"x":131,"y":870},{"x":375,"y":870},{"x":375,"y":842}]},{"layout_type":"bold","pos":[{"x":132,"y":147},{"x":132,"y":174},{"x":376,"y":174},{"x":376,"y":147}]},{"layout_type":"bold","pos":[{"x":133,"y":1456},{"x":133,"y":1484},{"x":377,"y":1484},{"x":377,"y":1456}]},{"layout_type":"bold","pos":[{"x":132,"y":542},{"x":132,"y":570},{"x":376,"y":570},{"x":376,"y":542}]},{"layout_type":"bold","pos":[{"x":334,"y":1200},{"x":334,"y":1222},{"x":448,"y":1222},{"x":448,"y":1200}]},{"layout_type":"bold","pos":[{"x":312,"y":1157},{"x":312,"y":1178},{"x":417,"y":1178},{"x":417,"y":1157}]}],"doc_subfield":[{"layout_type":"single","pos":[{"x":128,"y":25},{"x":128,"y":1573},{"x":1305,"y":1573},{"x":1305,"y":25}]}],"figure":[{"type":"subject_pattern","x":349,"y":933,"w":757,"h":114,"box":{"x":0,"y":0,"w":0,"h":0,"angle":-90},"points":[{"x":349,"y":933},{"x":1106,"y":933},{"x":1106,"y":1047},{"x":349,"y":1047}]},{"type":"subject_question","x":0,"y":0,"w":0,"h":0,"box":{"x":638,"y":1048,"w":364,"h":984,"angle":-90},"points":[{"x":147,"y":867},{"x":1129,"y":867},{"x":1129,"y":1229},{"x":147,"y":1229}]},{"type":"subject_question","x":0,"y":0,"w":0,"h":0,"box":{"x":721,"y":245,"w":134,"h":1164,"angle":-90},"points":[{"x":139,"y":179},{"x":1303,"y":179},{"x":1303,"y":312},{"x":139,"y":312}]},{"type":"subject_question","x":0,"y":0,"w":0,"h":0,"box":{"x":714,"y":1512,"w":120,"h":1174,"angle":-90},"points":[{"x":128,"y":1453},{"x":1300,"y":1453},{"x":1300,"y":1572},{"x":128,"y":1572}]},{"type":"subject_question","x":0,"y":0,"w":0,"h":0,"box":{"x":554,"y":618,"w":64,"h":774,"angle":-90},"points":[{"x":168,"y":587},{"x":941,"y":587},{"x":941,"y":650},{"x":168,"y":650}]}],"height":2006,"orgHeight":2006,"orgWidth":1353,"page_id":0,"page_title":"","part_info":[{"part_title":"七、(本题满分8分)","pos_list":[[{"x":128,"y":147},{"x":1296,"y":147},{"x":1296,"y":647},{"x":128,"y":652}]],"subject_list":[{"index":0,"type":15,"num_choices":0,"prob":0,"text":"某厂家生产的一种产品同时在两个市场销售,售价分别为$$p _ { 1 }$$和$$p _ { 2 } ;$$销售量分别为$$q _ { 1 }$$和$$q _ { 2 } ;$$需求函数分别为$$q _ { 1 } = 2 4 - 0 . 2 p _ { 1 }$$和$$q _ { 2 } = 1 0 - 0 . 0 5 p _ { 2 } ,$$总成本函数为$$C = 3 5 + 4 0 \\\\left( q _ { 1 } + q _ { 2 } \\\\right) ,$$试问:厂家如何确定两个市场的售价,能使其获得的总利润最大?最大总利润为多少?","figure_list":[],"table_list":[],"answer_list":[[{"x":0,"y":179},{"x":1353,"y":179},{"x":1353,"y":583},{"x":0,"y":583}]],"pos_list":[[{"x":139,"y":179},{"x":1303,"y":179},{"x":1303,"y":312},{"x":139,"y":312}]],"element_list":[{"type":0,"text":"某厂家生产的一种产品同时在两个市场销售,售价分别为$$p _ { 1 }$$和$$p _ { 2 } ;$$销售量分别为$$q _ { 1 }$$和$$q _ { 2 } ;$$需求函数分别为$$q _ { 1 } = 2 4 - 0 . 2 p _ { 1 }$$和$$q _ { 2 } = 1 0 - 0 . 0 5 p _ { 2 } ,$$总成本函数为$$C = 3 5 + 4 0 \\\\left( q _ { 1 } + q _ { 2 } \\\\right) ,$$试问:厂家如何确定两个市场的售价,能使其获得的总利润最大?最大总利润为多少?","pos_list":[[{"x":172,"y":190},{"x":1296,"y":190},{"x":1296,"y":303},{"x":172,"y":303}]],"content_list":[{"type":1,"prob":99,"string":"某厂家生产的一种产品同时在两个市场销售,售价分别为","option":"","pos":[{"x":172,"y":190},{"x":893,"y":190},{"x":893,"y":215},{"x":172,"y":215}]},{"type":2,"prob":99,"string":"$$p _ { 1 }$$","option":"","pos":[{"x":893,"y":193},{"x":921,"y":193},{"x":921,"y":220},{"x":893,"y":220}]},{"type":1,"prob":99,"string":"和","option":"","pos":[{"x":922,"y":190},{"x":966,"y":190},{"x":966,"y":215},{"x":922,"y":215}]},{"type":2,"prob":99,"string":"$$p _ { 2 } ;$$","option":"","pos":[{"x":966,"y":190},{"x":1007,"y":190},{"x":1007,"y":219},{"x":966,"y":219}]},{"type":1,"prob":99,"string":"销售量分别为","option":"","pos":[{"x":1007,"y":190},{"x":1188,"y":190},{"x":1188,"y":215},{"x":1007,"y":215}]},{"type":2,"prob":99,"string":"$$q _ { 1 }$$","option":"","pos":[{"x":1188,"y":196},{"x":1217,"y":196},{"x":1217,"y":220},{"x":1188,"y":220}]},{"type":1,"prob":99,"string":"和","option":"","pos":[{"x":1217,"y":190},{"x":1253,"y":190},{"x":1253,"y":215},{"x":1217,"y":215}]},{"type":2,"prob":99,"string":"$$q _ { 2 } ;$$","option":"","pos":[{"x":1253,"y":193},{"x":1295,"y":193},{"x":1295,"y":220},{"x":1253,"y":220}]},{"type":1,"prob":99,"string":"需求函数分别为","option":"","pos":[{"x":172,"y":234},{"x":381,"y":234},{"x":381,"y":260},{"x":172,"y":260}]},{"type":2,"prob":99,"string":"$$q _ { 1 } = 2 4 - 0 . 2 p _ { 1 }$$","option":"","pos":[{"x":381,"y":233},{"x":576,"y":233},{"x":576,"y":264},{"x":381,"y":264}]},{"type":1,"prob":99,"string":"和","option":"","pos":[{"x":576,"y":234},{"x":617,"y":234},{"x":617,"y":260},{"x":576,"y":260}]},{"type":2,"prob":99,"string":"$$q _ { 2 } = 1 0 - 0 . 0 5 p _ { 2 } ,$$","option":"","pos":[{"x":617,"y":233},{"x":842,"y":232},{"x":842,"y":264},{"x":617,"y":264}]},{"type":1,"prob":99,"string":"总成本函数为","option":"","pos":[{"x":842,"y":234},{"x":1024,"y":234},{"x":1024,"y":260},{"x":842,"y":260}]},{"type":2,"prob":99,"string":"$$C = 3 5 + 4 0 \\\\left( q _ { 1 } + q _ { 2 } \\\\right) ,$$","option":"","pos":[{"x":1024,"y":231},{"x":1296,"y":230},{"x":1296,"y":264},{"x":1024,"y":265}]},{"type":1,"prob":99,"string":"试问:厂家如何确定两个市场的售价,能使其获得的总利润最大?最大总利润为多少?","option":"","pos":[{"x":172,"y":279},{"x":1240,"y":277},{"x":1240,"y":302},{"x":172,"y":303}]}]}]},{"index":1,"type":15,"num_choices":0,"prob":0,"text":"试证明函数$$f \\\\left( x \\\\right) = \\\\left( 1 + \\\\frac { 1 } { x } \\\\right)$$在区间(0,+∞)内单调增加.","figure_list":[],"table_list":[],"answer_list":[[{"x":0,"y":583},{"x":1353,"y":583},{"x":1353,"y":867},{"x":0,"y":867}]],"pos_list":[[{"x":168,"y":583},{"x":941,"y":583},{"x":941,"y":651},{"x":168,"y":651}]],"element_list":[{"type":0,"text":"试证明函数$$f \\\\left( x \\\\right) = \\\\left( 1 + \\\\frac { 1 } { x } \\\\right)$$在区间(0,+∞)内单调增加.","pos_list":[[{"x":172,"y":585},{"x":934,"y":580},{"x":935,"y":647},{"x":173,"y":652}]],"content_list":[{"type":1,"prob":98,"string":"试证明函数","option":"","pos":[{"x":172,"y":594},{"x":326,"y":593},{"x":326,"y":641},{"x":173,"y":641}]},{"type":2,"prob":99,"string":"$$f \\\\left( x \\\\right) = \\\\left( 1 + \\\\frac { 1 } { x } \\\\right)$$","option":"","pos":[{"x":326,"y":584},{"x":536,"y":583},{"x":536,"y":650},{"x":326,"y":651}]},{"type":1,"prob":99,"string":"在区间","option":"","pos":[{"x":561,"y":605},{"x":651,"y":604},{"x":651,"y":629},{"x":561,"y":630}]},{"type":1,"prob":99,"string":"(0,+∞)","option":"","pos":[{"x":651,"y":601},{"x":769,"y":600},{"x":770,"y":631},{"x":651,"y":632}]},{"type":1,"prob":91,"string":"内单调增加.","option":"","pos":[{"x":769,"y":603},{"x":935,"y":602},{"x":935,"y":627},{"x":769,"y":628}]}]}]}]},{"part_title":"九、(本题满分7分)","pos_list":[[{"x":129,"y":842},{"x":1106,"y":843},{"x":1106,"y":1224},{"x":129,"y":1224}]],"subject_list":[{"index":0,"type":15,"num_choices":0,"prob":0,"text":"设有三维向量问λ取何值时:(1)β可由$$\\\\alpha _ { 1 } , \\\\alpha _ { 2 } , \\\\alpha _ { 3 }$$线性表示,且表达式唯一;(2)β可由$$\\\\alpha _ { 1 } , \\\\alpha _ { 2 } , \\\\alpha _ { 3 }$$线性表示,且表达式不唯一;(3)β不可由$$\\\\alpha _ { 1 } , \\\\alpha _ { 2 } , \\\\alpha _ { 3 }$$,线性表示.","figure_list":[[{"x":349,"y":933},{"x":1106,"y":933},{"x":1106,"y":1047},{"x":349,"y":1047}]],"table_list":[],"answer_list":[[{"x":0,"y":867},{"x":1353,"y":867},{"x":1353,"y":1453},{"x":0,"y":1453}]],"pos_list":[[{"x":147,"y":867},{"x":1129,"y":867},{"x":1129,"y":1229},{"x":147,"y":1229}]],"element_list":[{"type":0,"text":"设有三维向量","pos_list":[[{"x":172,"y":886},{"x":347,"y":886},{"x":347,"y":910},{"x":172,"y":910}]],"content_list":[{"type":1,"prob":99,"string":"设有三维向量","option":"","pos":[{"x":172,"y":886},{"x":347,"y":886},{"x":347,"y":910},{"x":172,"y":910}]}]},{"type":0,"text":"问λ取何值时:","pos_list":[[{"x":173,"y":1064},{"x":363,"y":1063},{"x":363,"y":1088},{"x":173,"y":1088}]],"content_list":[{"type":1,"prob":99,"string":"问λ取何值时:","option":"","pos":[{"x":173,"y":1064},{"x":363,"y":1063},{"x":363,"y":1088},{"x":173,"y":1088}]}]},{"type":0,"text":"(1)β可由$$\\\\alpha _ { 1 } , \\\\alpha _ { 2 } , \\\\alpha _ { 3 }$$线性表示,且表达式唯一;","pos_list":[[{"x":176,"y":1105},{"x":755,"y":1104},{"x":755,"y":1135},{"x":176,"y":1136}]],"content_list":[{"type":1,"prob":99,"string":"(1)β","option":"","pos":[{"x":176,"y":1105},{"x":232,"y":1105},{"x":232,"y":1135},{"x":176,"y":1135}]},{"type":1,"prob":99,"string":"可由","option":"","pos":[{"x":232,"y":1107},{"x":306,"y":1107},{"x":306,"y":1132},{"x":232,"y":1132}]},{"type":2,"prob":97,"string":"$$\\\\alpha _ { 1 } , \\\\alpha _ { 2 } , \\\\alpha _ { 3 }$$","option":"","pos":[{"x":306,"y":1106},{"x":430,"y":1105},{"x":430,"y":1135},{"x":306,"y":1135}]},{"type":1,"prob":99,"string":"线性表示,且表达式唯一;","option":"","pos":[{"x":430,"y":1107},{"x":755,"y":1106},{"x":755,"y":1131},{"x":430,"y":1132}]}]},{"type":0,"text":"(2)β可由$$\\\\alpha _ { 1 } , \\\\alpha _ { 2 } , \\\\alpha _ { 3 }$$线性表示,且表达式不唯一;","pos_list":[[{"x":176,"y":1148},{"x":787,"y":1147},{"x":787,"y":1179},{"x":176,"y":1179}]],"content_list":[{"type":1,"prob":99,"string":"(2)β","option":"","pos":[{"x":176,"y":1148},{"x":232,"y":1148},{"x":232,"y":1179},{"x":176,"y":1179}]},{"type":1,"prob":99,"string":"可由","option":"","pos":[{"x":232,"y":1151},{"x":307,"y":1151},{"x":307,"y":1176},{"x":232,"y":1176}]},{"type":2,"prob":97,"string":"$$\\\\alpha _ { 1 } , \\\\alpha _ { 2 } , \\\\alpha _ { 3 }$$","option":"","pos":[{"x":307,"y":1150},{"x":431,"y":1150},{"x":431,"y":1179},{"x":307,"y":1179}]},{"type":1,"prob":99,"string":"线性表示,且表达式不唯一;","option":"","pos":[{"x":431,"y":1151},{"x":787,"y":1151},{"x":787,"y":1175},{"x":431,"y":1175}]}]},{"type":0,"text":"(3)β不可由$$\\\\alpha _ { 1 } , \\\\alpha _ { 2 } , \\\\alpha _ { 3 }$$,线性表示.","pos_list":[[{"x":176,"y":1193},{"x":593,"y":1192},{"x":593,"y":1224},{"x":176,"y":1224}]],"content_list":[{"type":1,"prob":99,"string":"(3)β","option":"","pos":[{"x":176,"y":1193},{"x":234,"y":1193},{"x":234,"y":1223},{"x":176,"y":1223}]},{"type":1,"prob":99,"string":"不可由","option":"","pos":[{"x":234,"y":1196},{"x":332,"y":1195},{"x":332,"y":1219},{"x":234,"y":1219}]},{"type":2,"prob":98,"string":"$$\\\\alpha _ { 1 } , \\\\alpha _ { 2 } , \\\\alpha _ { 3 }$$","option":"","pos":[{"x":332,"y":1196},{"x":457,"y":1195},{"x":457,"y":1223},{"x":333,"y":1224}]},{"type":1,"prob":97,"string":",线性表示.","option":"","pos":[{"x":457,"y":1195},{"x":593,"y":1195},{"x":593,"y":1219},{"x":457,"y":1219}]}]}]}]},{"part_title":"十、(本题满分6分)","pos_list":[[{"x":130,"y":1457},{"x":1298,"y":1457},{"x":1298,"y":1567},{"x":130,"y":1567}]],"subject_list":[{"index":0,"type":15,"num_choices":0,"prob":0,"text":"十、(本题满分6分)二次型$$f \\\\left( x _ { 1 } , x _ { 2 } , x _ { 3 } \\\\right) = x _ { 1 } ^ { 2 } + 4 x _ { 2 } ^ { 2 } + 4 x _ { 3 } ^ { 2 } + 2 \\\\lambda x _ { 1 } x _ { 2 } - 2 x _ { 1 } x _ { 3 } + 4 x _ { 2 } x _ { 3 }$$,问λ取何值时,f为正定二次型.","figure_list":[],"table_list":[],"answer_list":[[{"x":0,"y":1453},{"x":1353,"y":1453},{"x":1353,"y":2006},{"x":0,"y":2006}]],"pos_list":[[{"x":128,"y":1453},{"x":1300,"y":1453},{"x":1300,"y":1572},{"x":128,"y":1572}]],"element_list":[{"type":0,"text":"十、(本题满分6分)","pos_list":[[{"x":130,"y":1457},{"x":376,"y":1457},{"x":376,"y":1481},{"x":130,"y":1481}]],"content_list":[{"type":1,"prob":99,"string":"十、(本题满分6分)","option":"","pos":[{"x":130,"y":1457},{"x":376,"y":1457},{"x":376,"y":1481},{"x":130,"y":1481}]}]},{"type":0,"text":"二次型$$f \\\\left( x _ { 1 } , x _ { 2 } , x _ { 3 } \\\\right) = x _ { 1 } ^ { 2 } + 4 x _ { 2 } ^ { 2 } + 4 x _ { 3 } ^ { 2 } + 2 \\\\lambda x _ { 1 } x _ { 2 } - 2 x _ { 1 } x _ { 3 } + 4 x _ { 2 } x _ { 3 }$$,问λ取何值时,f为正定二次型.","pos_list":[[{"x":174,"y":1495},{"x":1298,"y":1495},{"x":1298,"y":1567},{"x":174,"y":1567}]],"content_list":[{"type":1,"prob":99,"string":"二次型","option":"","pos":[{"x":174,"y":1500},{"x":268,"y":1500},{"x":268,"y":1525},{"x":174,"y":1525}]},{"type":2,"prob":99,"string":"$$f \\\\left( x _ { 1 } , x _ { 2 } , x _ { 3 } \\\\right) = x _ { 1 } ^ { 2 } + 4 x _ { 2 } ^ { 2 } + 4 x _ { 3 } ^ { 2 } + 2 \\\\lambda x _ { 1 } x _ { 2 } - 2 x _ { 1 } x _ { 3 } + 4 x _ { 2 } x _ { 3 }$$","option":"","pos":[{"x":268,"y":1495},{"x":1050,"y":1495},{"x":1050,"y":1532},{"x":268,"y":1532}]},{"type":1,"prob":99,"string":",问λ取何值时,f为","option":"","pos":[{"x":1050,"y":1500},{"x":1298,"y":1501},{"x":1298,"y":1525},{"x":1050,"y":1525}]},{"type":1,"prob":99,"string":"正定二次型.","option":"","pos":[{"x":174,"y":1544},{"x":327,"y":1543},{"x":327,"y":1566},{"x":174,"y":1567}]}]}]}]}],"prism_version":"1.0.9","prism_wnum":0,"width":1353}', 'RequestId': '594F7ED2-309E-55F6-BC14-AF43CCE7590F'}}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