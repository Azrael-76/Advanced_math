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10:07:32 GMT', 'content-type': 'application/json;charset=utf-8', 'content-length': '6200', 'connection': 'keep-alive', 'keep-alive': 'timeout=25', 'vary': 'Accept-Encoding', 'access-control-allow-origin': '*', 'access-control-expose-headers': '*', 'x-acs-request-id': 'C7F403B1-D698-5ACC-B283-9C5B7F92FD80', 'x-acs-trace-id': '92ce0345337e0fd68b302305e071ff15', 'etag': '62r6V34yZI7Ow2NvqFVYuyg8'}, 'statusCode': 200, 'body': {'Data': '{"algo_version":"","doc_layout":[{"layout_type":"text","pos":[{"x":79,"y":373},{"x":79,"y":472},{"x":1572,"y":472},{"x":1572,"y":373}]},{"layout_type":"text","pos":[{"x":80,"y":129},{"x":80,"y":223},{"x":935,"y":223},{"x":935,"y":129}]},{"layout_type":"text","pos":[{"x":75,"y":1314},{"x":75,"y":1494},{"x":1573,"y":1494},{"x":1573,"y":1313}]},{"layout_type":"text","pos":[{"x":73,"y":1608},{"x":73,"y":1746},{"x":1570,"y":1746},{"x":1570,"y":1608}]},{"layout_type":"text","pos":[{"x":77,"y":1868},{"x":77,"y":1944},{"x":1546,"y":1944},{"x":1546,"y":1868}]},{"layout_type":"text","pos":[{"x":76,"y":802},{"x":76,"y":917},{"x":1571,"y":917},{"x":1571,"y":801}]},{"layout_type":"text","pos":[{"x":78,"y":242},{"x":78,"y":303},{"x":512,"y":303},{"x":512,"y":242}]},{"layout_type":"text","pos":[{"x":76,"y":1078},{"x":76,"y":1183},{"x":1573,"y":1183},{"x":1573,"y":1078}]},{"layout_type":"text","pos":[{"x":74,"y":495},{"x":74,"y":615},{"x":1395,"y":615},{"x":1395,"y":495}]},{"layout_type":"text","pos":[{"x":79,"y":319},{"x":79,"y":367},{"x":1060,"y":367},{"x":1060,"y":319}]},{"layout_type":"text","pos":[{"x":77,"y":1029},{"x":77,"y":1070},{"x":382,"y":1070},{"x":382,"y":1029}]},{"layout_type":"text","pos":[{"x":76,"y":1554},{"x":76,"y":1595},{"x":382,"y":1595},{"x":382,"y":1554}]},{"layout_type":"text","pos":[{"x":76,"y":1244},{"x":76,"y":1285},{"x":382,"y":1285},{"x":382,"y":1244}]},{"layout_type":"text","pos":[{"x":76,"y":1810},{"x":76,"y":1851},{"x":383,"y":1851},{"x":383,"y":1810}]},{"layout_type":"text","pos":[{"x":77,"y":697},{"x":77,"y":738},{"x":383,"y":738},{"x":383,"y":697}]},{"layout_type":"text","pos":[{"x":384,"y":757},{"x":384,"y":793},{"x":704,"y":793},{"x":704,"y":757}]},{"layout_type":"text","pos":[{"x":79,"y":923},{"x":79,"y":962},{"x":299,"y":962},{"x":299,"y":923}]},{"layout_type":"text","pos":[{"x":373,"y":593},{"x":373,"y":628},{"x":573,"y":628},{"x":573,"y":593}]}],"doc_sptext":[{"layout_type":"bold","pos":[{"x":80,"y":1813},{"x":80,"y":1848},{"x":382,"y":1848},{"x":382,"y":1813}]},{"layout_type":"bold","pos":[{"x":83,"y":701},{"x":83,"y":736},{"x":381,"y":736},{"x":381,"y":701}]},{"layout_type":"bold","pos":[{"x":79,"y":1557},{"x":79,"y":1592},{"x":382,"y":1592},{"x":382,"y":1557}]},{"layout_type":"bold","pos":[{"x":79,"y":1033},{"x":79,"y":1068},{"x":383,"y":1068},{"x":383,"y":1033}]},{"layout_type":"bold","pos":[{"x":80,"y":1248},{"x":80,"y":1282},{"x":381,"y":1282},{"x":381,"y":1248}]},{"layout_type":"bold","pos":[{"x":1360,"y":540},{"x":1360,"y":567},{"x":1389,"y":567},{"x":1389,"y":540}]}],"doc_subfield":[{"layout_type":"single","pos":[{"x":67,"y":108},{"x":67,"y":1951},{"x":1581,"y":1951},{"x":1581,"y":108}]}],"figure":[{"type":"subject_big_bracket","x":48,"y":751,"w":689,"h":163,"box":{"x":0,"y":0,"w":0,"h":0,"angle":-90},"points":[{"x":48,"y":751},{"x":737,"y":751},{"x":737,"y":914},{"x":48,"y":914}]},{"type":"subject_big_bracket","x":369,"y":489,"w":320,"h":139,"box":{"x":0,"y":0,"w":0,"h":0,"angle":-90},"points":[{"x":369,"y":489},{"x":689,"y":489},{"x":689,"y":628},{"x":369,"y":628}]},{"type":"subject_question","x":0,"y":0,"w":0,"h":0,"box":{"x":809,"y":1904,"w":82,"h":1480,"angle":-90},"points":[{"x":70,"y":1864},{"x":1548,"y":1864},{"x":1548,"y":1945},{"x":70,"y":1944}]}],"height":2339,"orgHeight":2339,"orgWidth":1654,"page_id":0,"page_title":"","part_info":[{"part_title":"七、(本题满分8分)","pos_list":[[{"x":77,"y":1557},{"x":1572,"y":1559},{"x":1572,"y":1940},{"x":77,"y":1950}]],"subject_list":[{"index":0,"type":15,"num_choices":0,"prob":0,"text":"就的不同取值情况,确定方程$$x - \\\\frac { \\\\pi } { 2 } \\\\sin x = k$$在开区间$$\\\\left( 0 , \\\\frac { \\\\pi } { 2 } \\\\right)$$内根的个数,并证明你的结论.","figure_list":[],"table_list":[],"answer_list":[[{"x":0,"y":1864},{"x":1654,"y":1864},{"x":1654,"y":2339},{"x":0,"y":2339}]],"pos_list":[[{"x":70,"y":1864},{"x":1548,"y":1864},{"x":1548,"y":1945},{"x":70,"y":1944}]],"element_list":[{"type":0,"text":"就的不同取值情况,确定方程$$x - \\\\frac { \\\\pi } { 2 } \\\\sin x = k$$在开区间$$\\\\left( 0 , \\\\frac { \\\\pi } { 2 } \\\\right)$$内根的个数,并证明你的结论.","pos_list":[[{"x":77,"y":1874},{"x":1542,"y":1864},{"x":1543,"y":1940},{"x":78,"y":1950}]],"content_list":[{"type":1,"prob":87,"string":"就的不同取值情况,确定方程","option":"","pos":[{"x":77,"y":1886},{"x":562,"y":1883},{"x":562,"y":1934},{"x":78,"y":1938}]},{"type":2,"prob":99,"string":"$$x - \\\\frac { \\\\pi } { 2 } \\\\sin x = k$$","option":"","pos":[{"x":561,"y":1875},{"x":806,"y":1873},{"x":806,"y":1940},{"x":562,"y":1942}]},{"type":1,"prob":99,"string":"在开区间","option":"","pos":[{"x":806,"y":1881},{"x":964,"y":1880},{"x":965,"y":1932},{"x":807,"y":1933}]},{"type":2,"prob":99,"string":"$$\\\\left( 0 , \\\\frac { \\\\pi } { 2 } \\\\right)$$","option":"","pos":[{"x":964,"y":1868},{"x":1080,"y":1868},{"x":1080,"y":1943},{"x":964,"y":1943}]},{"type":1,"prob":99,"string":"内根的个数,并证明你的结论.","option":"","pos":[{"x":1080,"y":1879},{"x":1542,"y":1876},{"x":1543,"y":1928},{"x":1080,"y":1931}]}]}]}]}],"prism_version":"1.0.9","prism_wnum":0,"width":1654}', 'RequestId': 'C7F403B1-D698-5ACC-B283-9C5B7F92FD80'}}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