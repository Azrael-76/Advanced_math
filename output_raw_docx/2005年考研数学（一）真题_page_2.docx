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10:03:42 GMT', 'content-type': 'application/json;charset=utf-8', 'content-length': '31654', 'connection': 'keep-alive', 'keep-alive': 'timeout=25', 'vary': 'Accept-Encoding', 'access-control-allow-origin': '*', 'access-control-expose-headers': '*', 'x-acs-request-id': 'E75ABD5A-60C8-59F1-8F06-33C4CDB18E23', 'x-acs-trace-id': '0045c2da7594bf3c6ed2a8ffb135575c', 'etag': '3qPNrQ+KshLhxSS7QkTdWfA4'}, 'statusCode': 200, 'body': {'Data': '{"algo_version":"","doc_layout":[{"layout_type":"text","pos":[{"x":76,"y":285},{"x":76,"y":384},{"x":1572,"y":384},{"x":1572,"y":285}]},{"layout_type":"text","pos":[{"x":74,"y":119},{"x":74,"y":219},{"x":1576,"y":219},{"x":1576,"y":118}]},{"layout_type":"text","pos":[{"x":79,"y":1089},{"x":79,"y":1184},{"x":1569,"y":1184},{"x":1569,"y":1088}]},{"layout_type":"text","pos":[{"x":165,"y":500},{"x":165,"y":542},{"x":797,"y":542},{"x":797,"y":500}]},{"layout_type":"text","pos":[{"x":161,"y":983},{"x":161,"y":1078},{"x":1260,"y":1078},{"x":1260,"y":983}]},{"layout_type":"text","pos":[{"x":161,"y":1562},{"x":161,"y":1686},{"x":1576,"y":1686},{"x":1576,"y":1562}]},{"layout_type":"text","pos":[{"x":78,"y":609},{"x":78,"y":649},{"x":739,"y":649},{"x":739,"y":609}]},{"layout_type":"text","pos":[{"x":166,"y":554},{"x":165,"y":596},{"x":799,"y":596},{"x":799,"y":554}]},{"layout_type":"text","pos":[{"x":156,"y":1930},{"x":156,"y":2081},{"x":1142,"y":2081},{"x":1142,"y":1930}]},{"layout_type":"text","pos":[{"x":170,"y":231},{"x":170,"y":275},{"x":1469,"y":275},{"x":1469,"y":231}]},{"layout_type":"text","pos":[{"x":75,"y":1449},{"x":75,"y":1493},{"x":1357,"y":1493},{"x":1357,"y":1449}]},{"layout_type":"text","pos":[{"x":155,"y":1785},{"x":155,"y":1864},{"x":1153,"y":1864},{"x":1153,"y":1785}]},{"layout_type":"foot","pos":[{"x":94,"y":2270},{"x":94,"y":2301},{"x":134,"y":2301},{"x":134,"y":2270}]},{"layout_type":"text","pos":[{"x":163,"y":448},{"x":163,"y":488},{"x":759,"y":488},{"x":759,"y":448}]},{"layout_type":"text","pos":[{"x":81,"y":1505},{"x":81,"y":1545},{"x":434,"y":1545},{"x":434,"y":1505}]},{"layout_type":"text","pos":[{"x":80,"y":1718},{"x":79,"y":1761},{"x":434,"y":1761},{"x":434,"y":1718}]},{"layout_type":"text","pos":[{"x":162,"y":927},{"x":162,"y":969},{"x":1074,"y":969},{"x":1074,"y":927}]},{"layout_type":"text","pos":[{"x":81,"y":1880},{"x":81,"y":1922},{"x":434,"y":1922},{"x":434,"y":1880}]},{"layout_type":"text","pos":[{"x":165,"y":1200},{"x":165,"y":1393},{"x":1401,"y":1393},{"x":1401,"y":1200}]},{"layout_type":"text","pos":[{"x":498,"y":2097},{"x":498,"y":2162},{"x":800,"y":2162},{"x":800,"y":2097}]},{"layout_type":"text","pos":[{"x":163,"y":394},{"x":163,"y":595},{"x":798,"y":595},{"x":798,"y":394}]},{"layout_type":"text","pos":[{"x":503,"y":652},{"x":503,"y":915},{"x":1232,"y":915},{"x":1232,"y":652}]},{"layout_type":"foot","pos":[{"x":4,"y":2269},{"x":4,"y":2303},{"x":133,"y":2303},{"x":133,"y":2269}]}],"doc_sptext":[{"layout_type":"bold","pos":[{"x":78,"y":1454},{"x":78,"y":1489},{"x":1358,"y":1489},{"x":1358,"y":1454}]},{"layout_type":"bold","pos":[{"x":707,"y":456},{"x":707,"y":482},{"x":729,"y":482},{"x":729,"y":456}]},{"layout_type":"bold","pos":[{"x":98,"y":2272},{"x":98,"y":2300},{"x":131,"y":2300},{"x":131,"y":2272}]},{"layout_type":"bold","pos":[{"x":708,"y":402},{"x":708,"y":429},{"x":729,"y":429},{"x":729,"y":402}]}],"doc_subfield":[{"layout_type":"single","pos":[{"x":68,"y":116},{"x":68,"y":2208},{"x":1579,"y":2208},{"x":1579,"y":116}]}],"figure":[{"type":"subject_bracket","x":205,"y":1149,"w":104,"h":35,"box":{"x":0,"y":0,"w":0,"h":0,"angle":-90},"points":[{"x":205,"y":1149},{"x":309,"y":1149},{"x":309,"y":1184},{"x":205,"y":1184}]},{"type":"subject_bracket","x":968,"y":936,"w":104,"h":34,"box":{"x":0,"y":0,"w":0,"h":0,"angle":-90},"points":[{"x":968,"y":936},{"x":1072,"y":936},{"x":1072,"y":970},{"x":968,"y":970}]},{"type":"subject_bracket","x":328,"y":346,"w":108,"h":34,"box":{"x":0,"y":0,"w":0,"h":0,"angle":-90},"points":[{"x":328,"y":346},{"x":435,"y":346},{"x":436,"y":380},{"x":328,"y":380}]},{"type":"subject_bracket","x":560,"y":185,"w":103,"h":33,"box":{"x":0,"y":0,"w":0,"h":0,"angle":-90},"points":[{"x":560,"y":185},{"x":663,"y":185},{"x":663,"y":218},{"x":560,"y":218}]},{"type":"subject_pattern","x":1185,"y":1903,"w":389,"h":345,"box":{"x":0,"y":0,"w":0,"h":0,"angle":-90},"points":[{"x":1185,"y":1903},{"x":1574,"y":1903},{"x":1574,"y":2248},{"x":1185,"y":2248}]},{"type":"subject_table","x":509,"y":660,"w":720,"h":255,"box":{"x":0,"y":0,"w":0,"h":0,"angle":-90},"points":[{"x":509,"y":660},{"x":1229,"y":660},{"x":1229,"y":915},{"x":509,"y":915}]},{"type":"subject_pattern","x":978,"y":1233,"w":200,"h":157,"box":{"x":0,"y":0,"w":0,"h":0,"angle":-90},"points":[{"x":978,"y":1233},{"x":1178,"y":1233},{"x":1178,"y":1390},{"x":978,"y":1390}]},{"type":"subject_question","x":0,"y":0,"w":0,"h":0,"box":{"x":830,"y":442,"w":318,"h":1496,"angle":-90},"points":[{"x":82,"y":283},{"x":1579,"y":283},{"x":1579,"y":602},{"x":82,"y":602}]},{"type":"subject_question","x":0,"y":0,"w":0,"h":0,"box":{"x":663,"y":836,"w":460,"h":1165,"angle":-90},"points":[{"x":81,"y":606},{"x":1245,"y":606},{"x":1245,"y":1066},{"x":81,"y":1066}]},{"type":"subject_question","x":0,"y":0,"w":0,"h":0,"box":{"x":824,"y":200,"w":155,"h":1498,"angle":-90},"points":[{"x":76,"y":123},{"x":1572,"y":123},{"x":1573,"y":277},{"x":76,"y":277}]},{"type":"subject_question","x":0,"y":0,"w":0,"h":0,"box":{"x":834,"y":1223,"w":281,"h":1490,"angle":-90},"points":[{"x":89,"y":1083},{"x":1578,"y":1083},{"x":1578,"y":1363},{"x":89,"y":1363}]},{"type":"subject_question","x":0,"y":0,"w":0,"h":0,"box":{"x":833,"y":1869,"w":732,"h":1543,"angle":-90},"points":[{"x":61,"y":1504},{"x":1603,"y":1504},{"x":1603,"y":2234},{"x":61,"y":2234}]},{"type":"subject_ansbox","x":0,"y":0,"w":0,"h":0,"box":{"x":381,"y":362,"w":36,"h":105,"angle":-90},"points":[{"x":329,"y":344},{"x":433,"y":344},{"x":433,"y":380},{"x":329,"y":380}]},{"type":"subject_ansbox","x":0,"y":0,"w":0,"h":0,"box":{"x":611,"y":198,"w":38,"h":104,"angle":-90},"points":[{"x":559,"y":179},{"x":662,"y":179},{"x":662,"y":216},{"x":559,"y":216}]},{"type":"subject_ansbox","x":0,"y":0,"w":0,"h":0,"box":{"x":1020,"y":952,"w":37,"h":107,"angle":-90},"points":[{"x":966,"y":934},{"x":1072,"y":934},{"x":1072,"y":970},{"x":966,"y":970}]},{"type":"subject_ansbox","x":0,"y":0,"w":0,"h":0,"box":{"x":256,"y":1165,"w":35,"h":104,"angle":-90},"points":[{"x":204,"y":1147},{"x":308,"y":1147},{"x":308,"y":1182},{"x":204,"y":1182}]}],"height":2339,"orgHeight":2339,"orgWidth":1654,"page_id":0,"page_title":"","part_info":[{"part_title":"","pos_list":[[{"x":78,"y":129},{"x":1572,"y":122},{"x":1573,"y":1389},{"x":78,"y":1393}]],"subject_list":[{"index":0,"type":0,"num_choices":0,"prob":0,"text":"(11)设$$\\\\lambda _ { 1 } , \\\\lambda _ { 2 }$$是矩阵A的两个不同的特征值,对应的特征向量分别为$$\\\\alpha _ { 1 } , \\\\alpha _ { 2 } ,$$则$$\\\\alpha _ { 1 } , A \\\\left( \\\\alpha _ { 1 } + \\\\alpha _ { 2 } \\\\right)$$线性无关的充分必要条件是( )$$\\\\left( A \\\\right) \\\\lambda _ { 1 } \\\\ne 0 .$$ $$\\\\left( B \\\\right) \\\\lambda _ { 2 } \\\\ne 0 .$$ $$\\\\left( C \\\\right) \\\\lambda _ { 1 } = 0 .$$ $$\\\\left( D \\\\right) \\\\lambda _ { 2 } = 0 .$$","figure_list":[],"table_list":[],"answer_list":[[{"x":559,"y":179},{"x":662,"y":179},{"x":662,"y":216},{"x":559,"y":216}]],"pos_list":[[{"x":76,"y":123},{"x":1572,"y":123},{"x":1573,"y":277},{"x":76,"y":277}]],"element_list":[{"type":0,"text":"(11)设$$\\\\lambda _ { 1 } , \\\\lambda _ { 2 }$$是矩阵A的两个不同的特征值,对应的特征向量分别为$$\\\\alpha _ { 1 } , \\\\alpha _ { 2 } ,$$则$$\\\\alpha _ { 1 } , A \\\\left( \\\\alpha _ { 1 } + \\\\alpha _ { 2 } \\\\right)$$线性无关的充分必要条件是( )","pos_list":[[{"x":78,"y":129},{"x":1572,"y":122},{"x":1573,"y":208},{"x":79,"y":214}]],"content_list":[{"type":1,"prob":99,"string":"(11)设","option":"","pos":[{"x":78,"y":132},{"x":205,"y":132},{"x":205,"y":168},{"x":78,"y":168}]},{"type":2,"prob":99,"string":"$$\\\\lambda _ { 1 } , \\\\lambda _ { 2 }$$","option":"","pos":[{"x":205,"y":128},{"x":295,"y":128},{"x":295,"y":166},{"x":205,"y":167}]},{"type":1,"prob":99,"string":"是矩阵A的两个不同的特征值,对应的特征向量分别为","option":"","pos":[{"x":295,"y":132},{"x":1148,"y":128},{"x":1148,"y":164},{"x":295,"y":168}]},{"type":2,"prob":99,"string":"$$\\\\alpha _ { 1 } , \\\\alpha _ { 2 } ,$$","option":"","pos":[{"x":1148,"y":130},{"x":1254,"y":130},{"x":1254,"y":167},{"x":1148,"y":167}]},{"type":1,"prob":99,"string":"则","option":"","pos":[{"x":1254,"y":127},{"x":1295,"y":127},{"x":1295,"y":164},{"x":1254,"y":164}]},{"type":2,"prob":98,"string":"$$\\\\alpha _ { 1 } , A \\\\left( \\\\alpha _ { 1 } + \\\\alpha _ { 2 } \\\\right)$$","option":"","pos":[{"x":1295,"y":127},{"x":1520,"y":126},{"x":1520,"y":167},{"x":1295,"y":169}]},{"type":1,"prob":99,"string":"线","option":"","pos":[{"x":1520,"y":126},{"x":1572,"y":126},{"x":1572,"y":162},{"x":1520,"y":162}]},{"type":1,"prob":99,"string":"性无关的充分必要条件是()","option":"","pos":[{"x":160,"y":182},{"x":663,"y":182},{"x":663,"y":212},{"x":160,"y":213}]}]},{"type":0,"text":"$$\\\\left( A \\\\right) \\\\lambda _ { 1 } \\\\ne 0 .$$ $$\\\\left( B \\\\right) \\\\lambda _ { 2 } \\\\ne 0 .$$ $$\\\\left( C \\\\right) \\\\lambda _ { 1 } = 0 .$$ $$\\\\left( D \\\\right) \\\\lambda _ { 2 } = 0 .$$","pos_list":[[{"x":167,"y":233},{"x":1475,"y":228},{"x":1475,"y":274},{"x":167,"y":278}]],"content_list":[{"type":2,"prob":99,"string":"$$\\\\left( A \\\\right) \\\\lambda _ { 1 } \\\\ne 0 .$$","option":"","pos":[{"x":167,"y":233},{"x":344,"y":232},{"x":344,"y":272},{"x":167,"y":273}]},{"type":2,"prob":99,"string":"$$\\\\left( B \\\\right) \\\\lambda _ { 2 } \\\\ne 0 .$$","option":"","pos":[{"x":542,"y":234},{"x":717,"y":233},{"x":717,"y":272},{"x":543,"y":273}]},{"type":2,"prob":99,"string":"$$\\\\left( C \\\\right) \\\\lambda _ { 1 } = 0 .$$","option":"","pos":[{"x":919,"y":232},{"x":1096,"y":232},{"x":1096,"y":273},{"x":920,"y":273}]},{"type":2,"prob":99,"string":"$$\\\\left( D \\\\right) \\\\lambda _ { 2 } = 0 .$$","option":"","pos":[{"x":1296,"y":233},{"x":1474,"y":231},{"x":1475,"y":273},{"x":1296,"y":274}]}]}]},{"index":1,"type":0,"num_choices":0,"prob":0,"text":"(12)设A为n(n≥2))阶可逆矩阵,交换A的第1行与第2行得矩阵$$B , A ^ { * } , B \'$$分别为A,B的伴随矩阵,则( )(A)交换A*的第1列与第2列得$$B ^ { * } .$$(B)交换的第1行与第2行得$$B ^ { * } .$$(C)交换A*的第1列与第2列得$$- B ^ { * } .$$(D)交换$$A ^ { * }$$的第1行与第2行得$$- B ^ { * } .$$","figure_list":[],"table_list":[],"answer_list":[[{"x":329,"y":344},{"x":433,"y":344},{"x":433,"y":380},{"x":329,"y":380}]],"pos_list":[[{"x":79,"y":283},{"x":1579,"y":283},{"x":1579,"y":602},{"x":79,"y":602}]],"element_list":[{"type":0,"text":"(12)设A为n(n≥2))阶可逆矩阵,交换A的第1行与第2行得矩阵$$B , A ^ { * } , B \'$$分别为A,B的伴随矩阵,则( )","pos_list":[[{"x":79,"y":289},{"x":1570,"y":284},{"x":1570,"y":374},{"x":79,"y":378}]],"content_list":[{"type":1,"prob":99,"string":"(12)设A为","option":"","pos":[{"x":79,"y":294},{"x":281,"y":293},{"x":281,"y":325},{"x":79,"y":325}]},{"type":1,"prob":99,"string":"n(n≥2)","option":"","pos":[{"x":281,"y":289},{"x":424,"y":288},{"x":424,"y":328},{"x":282,"y":329}]},{"type":1,"prob":96,"string":")阶可逆矩阵,交换A的第1行与第2行得矩阵","option":"","pos":[{"x":424,"y":293},{"x":1147,"y":290},{"x":1147,"y":322},{"x":424,"y":324}]},{"type":2,"prob":91,"string":"$$B , A ^ { * } , B \'$$","option":"","pos":[{"x":1147,"y":289},{"x":1294,"y":288},{"x":1294,"y":327},{"x":1147,"y":328}]},{"type":1,"prob":99,"string":"分别为A,B的伴","option":"","pos":[{"x":1294,"y":290},{"x":1570,"y":289},{"x":1570,"y":321},{"x":1294,"y":322}]},{"type":1,"prob":99,"string":"随矩阵,则()","option":"","pos":[{"x":161,"y":348},{"x":431,"y":345},{"x":431,"y":376},{"x":161,"y":378}]}]},{"type":0,"text":"(A)交换A*的第1列与第2列得$$B ^ { * } .$$(B)交换的第1行与第2行得$$B ^ { * } .$$(C)交换A*的第1列与第2列得$$- B ^ { * } .$$(D)交换$$A ^ { * }$$","pos_list":[[{"x":164,"y":398},{"x":797,"y":396},{"x":798,"y":590},{"x":164,"y":592}]],"content_list":[{"type":1,"prob":99,"string":"(A)交换A*的第1列与第2列得","option":"","pos":[{"x":165,"y":399},{"x":703,"y":398},{"x":703,"y":429},{"x":165,"y":429}]},{"type":2,"prob":97,"string":"$$B ^ { * } .$$","option":"","pos":[{"x":703,"y":396},{"x":759,"y":396},{"x":759,"y":431},{"x":703,"y":431}]},{"type":1,"prob":99,"string":"(B)交换","option":"","pos":[{"x":165,"y":453},{"x":320,"y":452},{"x":320,"y":483},{"x":165,"y":484}]},{"type":1,"prob":99,"string":"的第1行与第2行得","option":"","pos":[{"x":355,"y":452},{"x":703,"y":451},{"x":703,"y":482},{"x":355,"y":483}]},{"type":2,"prob":94,"string":"$$B ^ { * } .$$","option":"","pos":[{"x":703,"y":451},{"x":758,"y":451},{"x":758,"y":486},{"x":703,"y":486}]},{"type":1,"prob":99,"string":"(C)交换A*的第1列与第2列得","option":"","pos":[{"x":165,"y":507},{"x":709,"y":504},{"x":709,"y":535},{"x":165,"y":537}]},{"type":2,"prob":94,"string":"$$- B ^ { * } .$$","option":"","pos":[{"x":709,"y":502},{"x":798,"y":502},{"x":798,"y":540},{"x":709,"y":540}]},{"type":1,"prob":99,"string":"(D)交换","option":"","pos":[{"x":164,"y":560},{"x":321,"y":559},{"x":321,"y":590},{"x":164,"y":591}]},{"type":2,"prob":91,"string":"$$A ^ { * }$$","option":"","pos":[{"x":321,"y":556},{"x":358,"y":556},{"x":358,"y":592},{"x":321,"y":592}]}]},{"type":0,"text":"的第1行与第2行得$$- B ^ { * } .$$","pos_list":[[{"x":358,"y":557},{"x":798,"y":555},{"x":798,"y":593},{"x":358,"y":594}]],"content_list":[{"type":1,"prob":99,"string":"的第1行与第2行得","option":"","pos":[{"x":358,"y":559},{"x":709,"y":558},{"x":709,"y":589},{"x":358,"y":590}]},{"type":2,"prob":92,"string":"$$- B ^ { * } .$$","option":"","pos":[{"x":709,"y":555},{"x":798,"y":555},{"x":798,"y":593},{"x":709,"y":593}]}]}]},{"index":2,"type":0,"num_choices":0,"prob":0,"text":"(13)设二维随机变量(X,Y)的概率分布为已知随机事件{X=0}与{X+Y=1}相互独立,则( )(A)a=0.2,b=0.3. (B)a=0.4,b=0.1.(C)a=0.3,b=0.2. (D)a=0.1,b=0.4.","figure_list":[],"table_list":[[{"x":509,"y":660},{"x":1229,"y":660},{"x":1229,"y":915},{"x":509,"y":915}]],"answer_list":[[{"x":966,"y":934},{"x":1072,"y":934},{"x":1072,"y":970},{"x":966,"y":970}]],"pos_list":[[{"x":78,"y":606},{"x":1257,"y":606},{"x":1257,"y":1079},{"x":78,"y":1079}]],"element_list":[{"type":0,"text":"(13)设二维随机变量(X,Y)的概率分布为","pos_list":[[{"x":78,"y":614},{"x":735,"y":612},{"x":735,"y":643},{"x":78,"y":645}]],"content_list":[{"type":1,"prob":99,"string":"(13)设二维随机变量(X,Y)的概率分布为","option":"","pos":[{"x":78,"y":614},{"x":735,"y":612},{"x":735,"y":643},{"x":78,"y":645}]}]},{"type":0,"text":"已知随机事件{X=0}与{X+Y=1}相互独立,则( )","pos_list":[[{"x":163,"y":929},{"x":1072,"y":929},{"x":1072,"y":970},{"x":163,"y":970}]],"content_list":[{"type":1,"prob":99,"string":"已知随机事件","option":"","pos":[{"x":163,"y":934},{"x":387,"y":934},{"x":387,"y":965},{"x":163,"y":965}]},{"type":1,"prob":92,"string":"{X=0}","option":"","pos":[{"x":387,"y":930},{"x":507,"y":930},{"x":507,"y":970},{"x":387,"y":969}]},{"type":1,"prob":99,"string":"与","option":"","pos":[{"x":507,"y":934},{"x":566,"y":934},{"x":566,"y":965},{"x":507,"y":965}]},{"type":1,"prob":98,"string":"{X+Y=1}","option":"","pos":[{"x":566,"y":929},{"x":750,"y":929},{"x":750,"y":969},{"x":566,"y":969}]},{"type":1,"prob":99,"string":"相互独立,则()","option":"","pos":[{"x":750,"y":934},{"x":1072,"y":933},{"x":1072,"y":964},{"x":750,"y":965}]}]},{"type":0,"text":"(A)a=0.2,b=0.3. (B)a=0.4,b=0.1.(C)a=0.3,b=0.2. (D)a=0.1,b=0.4.","pos_list":[[{"x":168,"y":984},{"x":1257,"y":980},{"x":1257,"y":1077},{"x":169,"y":1080}]],"content_list":[{"type":1,"prob":99,"string":"(A)a=0.2,b=0.3.","option":"","pos":[{"x":168,"y":984},{"x":504,"y":983},{"x":504,"y":1023},{"x":168,"y":1024}]},{"type":1,"prob":99,"string":"(B)a=0.4,b=0.1.","option":"","pos":[{"x":920,"y":984},{"x":1255,"y":983},{"x":1255,"y":1023},{"x":920,"y":1025}]},{"type":1,"prob":99,"string":"(C)a=0.3,b=0.2.","option":"","pos":[{"x":172,"y":1037},{"x":502,"y":1035},{"x":502,"y":1077},{"x":172,"y":1079}]},{"type":1,"prob":99,"string":"(D)a=0.1,b=0.4.","option":"","pos":[{"x":920,"y":1036},{"x":1257,"y":1036},{"x":1257,"y":1077},{"x":920,"y":1077}]}]}]},{"index":3,"type":0,"num_choices":0,"prob":0,"text":"(14)设$$X _ { 1 } , X _ { 2 } , \\\\cdots , X _ { n } \\\\left( n \\\\ge 2 \\\\right)$$为来自总体N(0,1)的简单随机样本,$$\\\\overline { X }$$为样本均值,$$S ^ { 2 }$$为样本方差,则( )(A)nX∼N(0,1). $$\\\\left( B \\\\right) n S ^ { 2 } \\\\sim x ^ { 2 } \\\\left( n \\\\right) .$$$$\\\\left( C \\\\right) \\\\frac { \\\\left( n - 1 \\\\right) ^ { x } } { S } - t \\\\left( n - 1 \\\\right) .$$ F(1,n-1).","figure_list":[[{"x":978,"y":1233},{"x":1178,"y":1233},{"x":1178,"y":1390},{"x":978,"y":1390}]],"table_list":[],"answer_list":[[{"x":204,"y":1147},{"x":308,"y":1147},{"x":308,"y":1182},{"x":204,"y":1182}]],"pos_list":[[{"x":78,"y":1083},{"x":1578,"y":1083},{"x":1578,"y":1390},{"x":78,"y":1390}]],"element_list":[{"type":0,"text":"(14)设$$X _ { 1 } , X _ { 2 } , \\\\cdots , X _ { n } \\\\left( n \\\\ge 2 \\\\right)$$为来自总体N(0,1)的简单随机样本,$$\\\\overline { X }$$为样本均值,$$S ^ { 2 }$$为样本方差,则( )","pos_list":[[{"x":78,"y":1089},{"x":1569,"y":1085},{"x":1569,"y":1177},{"x":78,"y":1181}]],"content_list":[{"type":1,"prob":99,"string":"(14)设","option":"","pos":[{"x":78,"y":1096},{"x":204,"y":1095},{"x":204,"y":1127},{"x":78,"y":1127}]},{"type":2,"prob":99,"string":"$$X _ { 1 } , X _ { 2 } , \\\\cdots , X _ { n } \\\\left( n \\\\ge 2 \\\\right)$$","option":"","pos":[{"x":204,"y":1091},{"x":524,"y":1088},{"x":524,"y":1134},{"x":204,"y":1137}]},{"type":1,"prob":99,"string":"为来自总体N(0,1)的简单随机样本,","option":"","pos":[{"x":524,"y":1095},{"x":1108,"y":1093},{"x":1108,"y":1125},{"x":524,"y":1126}]},{"type":2,"prob":92,"string":"$$\\\\overline { X }$$","option":"","pos":[{"x":1108,"y":1088},{"x":1138,"y":1088},{"x":1138,"y":1126},{"x":1108,"y":1126}]},{"type":1,"prob":99,"string":"为样本均值,","option":"","pos":[{"x":1138,"y":1093},{"x":1334,"y":1093},{"x":1334,"y":1124},{"x":1138,"y":1125}]},{"type":2,"prob":99,"string":"$$S ^ { 2 }$$","option":"","pos":[{"x":1334,"y":1088},{"x":1370,"y":1088},{"x":1370,"y":1127},{"x":1334,"y":1127}]},{"type":1,"prob":99,"string":"为样本方差,","option":"","pos":[{"x":1370,"y":1093},{"x":1569,"y":1092},{"x":1569,"y":1124},{"x":1370,"y":1124}]},{"type":1,"prob":99,"string":"则()","option":"","pos":[{"x":162,"y":1149},{"x":309,"y":1149},{"x":309,"y":1180},{"x":162,"y":1180}]}]},{"type":0,"text":"(A)nX∼N(0,1). $$\\\\left( B \\\\right) n S ^ { 2 } \\\\sim x ^ { 2 } \\\\left( n \\\\right) .$$$$\\\\left( C \\\\right) \\\\frac { \\\\left( n - 1 \\\\right) ^ { x } } { S } - t \\\\left( n - 1 \\\\right) .$$ F(1,n-1).","pos_list":[[{"x":167,"y":1195},{"x":1393,"y":1192},{"x":1394,"y":1389},{"x":168,"y":1393}]],"content_list":[{"type":1,"prob":97,"string":"(A)nX∼N(0,1).","option":"","pos":[{"x":167,"y":1195},{"x":450,"y":1194},{"x":450,"y":1238},{"x":168,"y":1240}]},{"type":2,"prob":98,"string":"$$\\\\left( B \\\\right) n S ^ { 2 } \\\\sim x ^ { 2 } \\\\left( n \\\\right) .$$","option":"","pos":[{"x":919,"y":1194},{"x":1183,"y":1193},{"x":1183,"y":1239},{"x":919,"y":1240}]},{"type":2,"prob":92,"string":"$$\\\\left( C \\\\right) \\\\frac { \\\\left( n - 1 \\\\right) ^ { x } } { S } - t \\\\left( n - 1 \\\\right) .$$","option":"","pos":[{"x":170,"y":1252},{"x":574,"y":1246},{"x":575,"y":1332},{"x":171,"y":1337}]},{"type":1,"prob":100,"string":"","option":"","pos":[{"x":978,"y":1233},{"x":1178,"y":1233},{"x":1178,"y":1390},{"x":978,"y":1390}]},{"type":1,"prob":98,"string":"F(1,n-1).","option":"","pos":[{"x":1202,"y":1269},{"x":1393,"y":1270},{"x":1393,"y":1319},{"x":1202,"y":1318}]}]}]}]},{"part_title":"三、解答题(本题共9小题,满分94分.解答应写出文字说明、证明过程或演算步骤)","pos_list":[[{"x":78,"y":1455},{"x":1574,"y":1455},{"x":1574,"y":2248},{"x":78,"y":2248}]],"subject_list":[{"index":0,"type":15,"num_choices":0,"prob":0,"text":"(15)(本题满分11分)设$$D = \\\\left\\\\{ \\\\left( x , y \\\\right) | x ^ { 2 } + y ^ { 2 } \\\\le \\\\sqrt 2 , x \\\\ge 0 , y \\\\ge 0 \\\\right\\\\} , \\\\left[ 1 + x ^ { 2 } + y ^ { 2 } \\\\right]$$表示不超过$$1 + x ^ { 2 } + y ^ { 2 }$$的最大整数,计算二重积分$$\\\\int { x y \\\\left[ 1 + x ^ { 2 } + y ^ { 2 } } \\\\right] d x d y .$$D(16)(本题满分12分)求幂级数$$\\\\sum _ { n = 1 } ^ { \\\\alpha } { \\\\left( - 1 \\\\right) ^ { n - 1 } } \\\\left[ 1 + \\\\frac { 1 } { n \\\\left( 2 n - 1 \\\\right) } \\\\right] x ^ { 2 n }$$的收敛区问与和函数f(x).(17)(本题满分11分)如图,曲线C的方程为y=f(x),,点(3,2)是它的一个拐点,直线$$l _ { 1 }$$与$$l _ { 2 }$$分别是曲线C在点(0,0)与(3,2)处的切线,其交点为(2,4).设函数f(x)具有三阶连续导数,计算定积分$$\\\\int _ { 0 } ^ { 3 } \\\\left( x ^ { 2 } + x \\\\right) f \' \' \\\\left( x \\\\right) d x .$$","figure_list":[[{"x":1185,"y":1903},{"x":1574,"y":1903},{"x":1574,"y":2248},{"x":1185,"y":2248}]],"table_list":[],"answer_list":[[{"x":0,"y":1504},{"x":1654,"y":1504},{"x":1654,"y":2339},{"x":0,"y":2339}]],"pos_list":[[{"x":61,"y":1504},{"x":1603,"y":1504},{"x":1603,"y":2248},{"x":61,"y":2248}]],"element_list":[{"type":0,"text":"(15)(本题满分11分)","pos_list":[[{"x":79,"y":1510},{"x":431,"y":1509},{"x":431,"y":1541},{"x":79,"y":1541}]],"content_list":[{"type":1,"prob":99,"string":"(15)(本题满分11分)","option":"","pos":[{"x":79,"y":1510},{"x":431,"y":1509},{"x":431,"y":1541},{"x":79,"y":1541}]}]},{"type":0,"text":"设$$D = \\\\left\\\\{ \\\\left( x , y \\\\right) | x ^ { 2 } + y ^ { 2 } \\\\le \\\\sqrt 2 , x \\\\ge 0 , y \\\\ge 0 \\\\right\\\\} , \\\\left[ 1 + x ^ { 2 } + y ^ { 2 } \\\\right]$$表示不超过$$1 + x ^ { 2 } + y ^ { 2 }$$的最大整数,计算二重积分$$\\\\int { x y \\\\left[ 1 + x ^ { 2 } + y ^ { 2 } } \\\\right] d x d y .$$","pos_list":[[{"x":172,"y":1560},{"x":1570,"y":1560},{"x":1570,"y":1695},{"x":173,"y":1695}]],"content_list":[{"type":1,"prob":99,"string":"设","option":"","pos":[{"x":173,"y":1572},{"x":211,"y":1572},{"x":211,"y":1608},{"x":173,"y":1608}]},{"type":2,"prob":99,"string":"$$D = \\\\left\\\\{ \\\\left( x , y \\\\right) | x ^ { 2 } + y ^ { 2 } \\\\le \\\\sqrt 2 , x \\\\ge 0 , y \\\\ge 0 \\\\right\\\\} , \\\\left[ 1 + x ^ { 2 } + y ^ { 2 } \\\\right]$$","option":"","pos":[{"x":211,"y":1564},{"x":1063,"y":1560},{"x":1063,"y":1611},{"x":211,"y":1615}]},{"type":1,"prob":99,"string":"表示不超过","option":"","pos":[{"x":1063,"y":1570},{"x":1259,"y":1570},{"x":1259,"y":1603},{"x":1063,"y":1604}]},{"type":2,"prob":99,"string":"$$1 + x ^ { 2 } + y ^ { 2 }$$","option":"","pos":[{"x":1259,"y":1564},{"x":1424,"y":1565},{"x":1424,"y":1608},{"x":1259,"y":1608}]},{"type":1,"prob":99,"string":"的最大整","option":"","pos":[{"x":1424,"y":1569},{"x":1570,"y":1569},{"x":1570,"y":1602},{"x":1424,"y":1603}]},{"type":1,"prob":99,"string":"数,计算二重积分","option":"","pos":[{"x":173,"y":1640},{"x":436,"y":1640},{"x":436,"y":1682},{"x":173,"y":1682}]},{"type":2,"prob":97,"string":"$$\\\\int { x y \\\\left[ 1 + x ^ { 2 } + y ^ { 2 } } \\\\right] d x d y .$$","option":"","pos":[{"x":436,"y":1627},{"x":775,"y":1627},{"x":775,"y":1695},{"x":436,"y":1695}]}]},{"type":0,"text":"D","pos_list":[[{"x":429,"y":1694},{"x":447,"y":1694},{"x":447,"y":1710},{"x":429,"y":1710}]],"content_list":[{"type":1,"prob":99,"string":"D","option":"","pos":[{"x":429,"y":1694},{"x":447,"y":1694},{"x":447,"y":1710},{"x":429,"y":1710}]}]},{"type":0,"text":"(16)(本题满分12分)","pos_list":[[{"x":78,"y":1724},{"x":432,"y":1723},{"x":432,"y":1755},{"x":78,"y":1757}]],"content_list":[{"type":1,"prob":99,"string":"(16)(本题满分12分)","option":"","pos":[{"x":78,"y":1724},{"x":432,"y":1723},{"x":432,"y":1755},{"x":78,"y":1757}]}]},{"type":0,"text":"求幂级数$$\\\\sum _ { n = 1 } ^ { \\\\alpha } { \\\\left( - 1 \\\\right) ^ { n - 1 } } \\\\left[ 1 + \\\\frac { 1 } { n \\\\left( 2 n - 1 \\\\right) } \\\\right] x ^ { 2 n }$$的收敛区问与和函数f(x).","pos_list":[[{"x":163,"y":1778},{"x":1153,"y":1781},{"x":1152,"y":1868},{"x":162,"y":1865}]],"content_list":[{"type":1,"prob":99,"string":"求幂级数","option":"","pos":[{"x":163,"y":1805},{"x":297,"y":1805},{"x":297,"y":1835},{"x":162,"y":1835}]},{"type":2,"prob":98,"string":"$$\\\\sum _ { n = 1 } ^ { \\\\alpha } { \\\\left( - 1 \\\\right) ^ { n - 1 } } \\\\left[ 1 + \\\\frac { 1 } { n \\\\left( 2 n - 1 \\\\right) } \\\\right] x ^ { 2 n }$$","option":"","pos":[{"x":305,"y":1779},{"x":757,"y":1781},{"x":756,"y":1866},{"x":304,"y":1864}]},{"type":1,"prob":96,"string":"的收敛区问与和函数f(x).","option":"","pos":[{"x":757,"y":1791},{"x":1153,"y":1792},{"x":1152,"y":1855},{"x":757,"y":1854}]}]},{"type":0,"text":"(17)(本题满分11分)","pos_list":[[{"x":79,"y":1885},{"x":434,"y":1883},{"x":434,"y":1915},{"x":79,"y":1917}]],"content_list":[{"type":1,"prob":99,"string":"(17)(本题满分11分)","option":"","pos":[{"x":79,"y":1885},{"x":434,"y":1883},{"x":434,"y":1915},{"x":79,"y":1917}]}]},{"type":0,"text":"如图,曲线C的方程为y=f(x),,点(3,2)是它的一个拐点,直线$$l _ { 1 }$$与$$l _ { 2 }$$分别是曲线C在点(0,0)与(3,2)处的切线,其交点为(2,4).设函数f(x)具有三阶连续导数,计算定积分","pos_list":[[{"x":160,"y":1934},{"x":1134,"y":1934},{"x":1134,"y":2074},{"x":160,"y":2075}]],"content_list":[{"type":1,"prob":99,"string":"如图,曲线C的方程为","option":"","pos":[{"x":160,"y":1938},{"x":488,"y":1937},{"x":488,"y":1969},{"x":160,"y":1970}]},{"type":1,"prob":99,"string":"y=f(x),","option":"","pos":[{"x":488,"y":1934},{"x":625,"y":1934},{"x":625,"y":1976},{"x":488,"y":1976}]},{"type":1,"prob":97,"string":",点(3,2)是它的一个拐点,直线","option":"","pos":[{"x":625,"y":1937},{"x":1075,"y":1936},{"x":1075,"y":1967},{"x":625,"y":1968}]},{"type":2,"prob":99,"string":"$$l _ { 1 }$$","option":"","pos":[{"x":1075,"y":1937},{"x":1099,"y":1937},{"x":1099,"y":1974},{"x":1075,"y":1974}]},{"type":1,"prob":99,"string":"与","option":"","pos":[{"x":1099,"y":1934},{"x":1134,"y":1934},{"x":1134,"y":1968},{"x":1099,"y":1968}]},{"type":2,"prob":99,"string":"$$l _ { 2 }$$","option":"","pos":[{"x":161,"y":1987},{"x":189,"y":1987},{"x":189,"y":2029},{"x":161,"y":2029}]},{"type":1,"prob":98,"string":"分别是曲线C在点(0,0)与(3,2)处的切线,其交点为(2,4).","option":"","pos":[{"x":189,"y":1990},{"x":1129,"y":1991},{"x":1129,"y":2022},{"x":189,"y":2021}]},{"type":1,"prob":99,"string":"设函数f(x)具有三阶连续导数,计算定积分","option":"","pos":[{"x":164,"y":2044},{"x":839,"y":2044},{"x":839,"y":2075},{"x":164,"y":2075}]}]},{"type":0,"text":"$$\\\\int _ { 0 } ^ { 3 } \\\\left( x ^ { 2 } + x \\\\right) f \' \' \\\\left( x \\\\right) d x .$$","pos_list":[[{"x":489,"y":2092},{"x":796,"y":2091},{"x":796,"y":2173},{"x":489,"y":2174}]],"content_list":[{"type":2,"prob":96,"string":"$$\\\\int _ { 0 } ^ { 3 } \\\\left( x ^ { 2 } + x \\\\right) f \' \' \\\\left( x \\\\right) d x .$$","option":"","pos":[{"x":489,"y":2092},{"x":796,"y":2091},{"x":796,"y":2173},{"x":489,"y":2174}]}]}]}]}],"prism_version":"1.0.9","prism_wnum":0,"width":1654}', 'RequestId': 'E75ABD5A-60C8-59F1-8F06-33C4CDB18E23'}}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