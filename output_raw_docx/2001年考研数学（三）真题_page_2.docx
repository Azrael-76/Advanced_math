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10:10:26 GMT', 'content-type': 'application/json;charset=utf-8', 'content-length': '25219', 'connection': 'keep-alive', 'keep-alive': 'timeout=25', 'vary': 'Accept-Encoding', 'access-control-allow-origin': '*', 'access-control-expose-headers': '*', 'x-acs-request-id': 'D6DAF93F-A16B-597B-93E3-44E92CE62715', 'x-acs-trace-id': 'b5ef029af8bf66d03f7447a4cfd219c8', 'etag': '2RYx7LkK8BH/fSVE2BwIXPQ9'}, 'statusCode': 200, 'body': {'Data': '{"algo_version":"","doc_layout":[{"layout_type":"text","pos":[{"x":83,"y":509},{"x":83,"y":606},{"x":1576,"y":606},{"x":1576,"y":509}]},{"layout_type":"text","pos":[{"x":84,"y":239},{"x":84,"y":334},{"x":1343,"y":334},{"x":1343,"y":238}]},{"layout_type":"text","pos":[{"x":74,"y":1723},{"x":74,"y":1819},{"x":1574,"y":1819},{"x":1574,"y":1723}]},{"layout_type":"text","pos":[{"x":148,"y":123},{"x":148,"y":223},{"x":1061,"y":223},{"x":1061,"y":123}]},{"layout_type":"text","pos":[{"x":555,"y":891},{"x":555,"y":970},{"x":1107,"y":970},{"x":1107,"y":891}]},{"layout_type":"text","pos":[{"x":154,"y":396},{"x":154,"y":497},{"x":1386,"y":496},{"x":1386,"y":396}]},{"layout_type":"text","pos":[{"x":78,"y":1832},{"x":78,"y":1874},{"x":672,"y":1874},{"x":672,"y":1832}]},{"layout_type":"text","pos":[{"x":79,"y":1886},{"x":79,"y":1925},{"x":368,"y":1925},{"x":368,"y":1886}]},{"layout_type":"text","pos":[{"x":77,"y":777},{"x":77,"y":816},{"x":382,"y":816},{"x":382,"y":777}]},{"layout_type":"text","pos":[{"x":76,"y":1671},{"x":76,"y":1711},{"x":382,"y":1711},{"x":382,"y":1671}]},{"layout_type":"text","pos":[{"x":388,"y":1263},{"x":388,"y":1339},{"x":1258,"y":1339},{"x":1258,"y":1263}]},{"layout_type":"text","pos":[{"x":77,"y":1464},{"x":77,"y":1504},{"x":383,"y":1504},{"x":383,"y":1464}]},{"layout_type":"text","pos":[{"x":77,"y":828},{"x":77,"y":873},{"x":1429,"y":872},{"x":1429,"y":828}]},{"layout_type":"text","pos":[{"x":148,"y":630},{"x":148,"y":697},{"x":1317,"y":697},{"x":1317,"y":630}]},{"layout_type":"text","pos":[{"x":78,"y":1526},{"x":78,"y":1633},{"x":1558,"y":1633},{"x":1558,"y":1526}]},{"layout_type":"text","pos":[{"x":77,"y":1145},{"x":77,"y":1186},{"x":382,"y":1186},{"x":382,"y":1145}]},{"layout_type":"text","pos":[{"x":142,"y":343},{"x":142,"y":391},{"x":1227,"y":391},{"x":1227,"y":343}]},{"layout_type":"text","pos":[{"x":76,"y":1995},{"x":76,"y":2033},{"x":382,"y":2033},{"x":382,"y":1995}]},{"layout_type":"text","pos":[{"x":75,"y":1354},{"x":75,"y":1395},{"x":226,"y":1395},{"x":226,"y":1354}]},{"layout_type":"text","pos":[{"x":74,"y":991},{"x":74,"y":1072},{"x":161,"y":1072},{"x":161,"y":991}]},{"layout_type":"text","pos":[{"x":76,"y":2047},{"x":76,"y":2088},{"x":838,"y":2088},{"x":838,"y":2047}]},{"layout_type":"text","pos":[{"x":77,"y":1199},{"x":77,"y":1242},{"x":642,"y":1242},{"x":642,"y":1199}]},{"layout_type":"text","pos":[{"x":82,"y":2208},{"x":82,"y":2311},{"x":994,"y":2311},{"x":994,"y":2208}]},{"layout_type":"text","pos":[{"x":561,"y":2116},{"x":561,"y":2192},{"x":1083,"y":2192},{"x":1083,"y":2116}]}],"doc_sptext":[{"layout_type":"bold","pos":[{"x":79,"y":1997},{"x":79,"y":2031},{"x":381,"y":2031},{"x":381,"y":1997}]},{"layout_type":"bold","pos":[{"x":80,"y":1674},{"x":80,"y":1709},{"x":382,"y":1709},{"x":382,"y":1673}]},{"layout_type":"bold","pos":[{"x":81,"y":1148},{"x":81,"y":1183},{"x":382,"y":1183},{"x":382,"y":1148}]},{"layout_type":"bold","pos":[{"x":81,"y":780},{"x":81,"y":814},{"x":381,"y":814},{"x":381,"y":780}]},{"layout_type":"bold","pos":[{"x":81,"y":1467},{"x":81,"y":1501},{"x":381,"y":1502},{"x":381,"y":1467}]}],"doc_subfield":[{"layout_type":"single","pos":[{"x":69,"y":111},{"x":69,"y":2314},{"x":1576,"y":2314},{"x":1576,"y":111}]}],"figure":[{"type":"subject_bracket","x":1234,"y":269,"w":109,"h":36,"box":{"x":0,"y":0,"w":0,"h":0,"angle":-90},"points":[{"x":1234,"y":269},{"x":1343,"y":269},{"x":1343,"y":305},{"x":1234,"y":305}]},{"type":"subject_bracket","x":222,"y":571,"w":106,"h":36,"box":{"x":0,"y":0,"w":0,"h":0,"angle":-90},"points":[{"x":222,"y":571},{"x":328,"y":571},{"x":328,"y":607},{"x":222,"y":607}]},{"type":"subject_big_bracket","x":921,"y":405,"w":208,"h":91,"box":{"x":0,"y":0,"w":0,"h":0,"angle":-90},"points":[{"x":921,"y":405},{"x":1129,"y":405},{"x":1129,"y":496},{"x":921,"y":496}]},{"type":"subject_big_bracket","x":212,"y":406,"w":198,"h":89,"box":{"x":0,"y":0,"w":0,"h":0,"angle":-90},"points":[{"x":212,"y":406},{"x":410,"y":406},{"x":410,"y":495},{"x":212,"y":495}]},{"type":"subject_question","x":0,"y":0,"w":0,"h":0,"box":{"x":824,"y":605,"w":191,"h":1504,"angle":-90},"points":[{"x":73,"y":509},{"x":1576,"y":509},{"x":1576,"y":700},{"x":73,"y":700}]},{"type":"subject_question","x":0,"y":0,"w":0,"h":0,"box":{"x":822,"y":1809,"w":172,"h":1516,"angle":-90},"points":[{"x":65,"y":1724},{"x":1580,"y":1724},{"x":1580,"y":1894},{"x":65,"y":1894}]},{"type":"subject_question","x":0,"y":0,"w":0,"h":0,"box":{"x":726,"y":373,"w":277,"h":1298,"angle":-90},"points":[{"x":77,"y":234},{"x":1374,"y":234},{"x":1375,"y":510},{"x":78,"y":510}]},{"type":"subject_question","x":0,"y":0,"w":0,"h":0,"box":{"x":605,"y":165,"w":120,"h":943,"angle":-90},"points":[{"x":133,"y":105},{"x":1076,"y":105},{"x":1076,"y":224},{"x":133,"y":224}]},{"type":"subject_question","x":0,"y":0,"w":0,"h":0,"box":{"x":811,"y":1555,"w":81,"h":1504,"angle":-90},"points":[{"x":60,"y":1515},{"x":1563,"y":1515},{"x":1563,"y":1596},{"x":60,"y":1596}]},{"type":"subject_question","x":0,"y":0,"w":0,"h":0,"box":{"x":752,"y":906,"w":162,"h":1354,"angle":-90},"points":[{"x":76,"y":826},{"x":1429,"y":826},{"x":1429,"y":987},{"x":76,"y":987}]},{"type":"subject_question","x":0,"y":0,"w":0,"h":0,"box":{"x":579,"y":2136,"w":176,"h":1003,"angle":-90},"points":[{"x":77,"y":2049},{"x":1080,"y":2049},{"x":1080,"y":2223},{"x":77,"y":2223}]},{"type":"subject_ansbox","x":0,"y":0,"w":0,"h":0,"box":{"x":1287,"y":286,"w":37,"h":107,"angle":-90},"points":[{"x":1234,"y":267},{"x":1340,"y":267},{"x":1340,"y":303},{"x":1234,"y":303}]},{"type":"subject_ansbox","x":0,"y":0,"w":0,"h":0,"box":{"x":274,"y":587,"w":39,"h":104,"angle":-90},"points":[{"x":222,"y":567},{"x":326,"y":567},{"x":326,"y":605},{"x":222,"y":605}]}],"height":2339,"orgHeight":2339,"orgWidth":1654,"page_id":0,"page_title":"","part_info":[{"part_title":"","pos_list":[[{"x":78,"y":118},{"x":1571,"y":125},{"x":1571,"y":704},{"x":78,"y":706}]],"subject_list":[{"index":0,"type":0,"num_choices":0,"prob":0,"text":"$$\\\\left( A \\\\right) A ^ { - 1 } P _ { 1 } P _ { 2 } .$$ $$\\\\left( B \\\\right) P _ { 1 } A ^ { - 1 } P _ { 2 } .$$$$\\\\left( C \\\\right) P _ { 1 } P _ { 2 } A ^ { - 1 } .$$ $$\\\\left( D \\\\right) P _ { 2 } A ^ { - 1 } P _ { 1 } .$$","figure_list":[],"table_list":[],"answer_list":[],"pos_list":[[{"x":133,"y":105},{"x":1076,"y":105},{"x":1076,"y":226},{"x":133,"y":226}]],"element_list":[{"type":0,"text":"$$\\\\left( A \\\\right) A ^ { - 1 } P _ { 1 } P _ { 2 } .$$ $$\\\\left( B \\\\right) P _ { 1 } A ^ { - 1 } P _ { 2 } .$$$$\\\\left( C \\\\right) P _ { 1 } P _ { 2 } A ^ { - 1 } .$$ $$\\\\left( D \\\\right) P _ { 2 } A ^ { - 1 } P _ { 1 } .$$","pos_list":[[{"x":151,"y":118},{"x":1059,"y":125},{"x":1059,"y":232},{"x":150,"y":226}]],"content_list":[{"type":2,"prob":99,"string":"$$\\\\left( A \\\\right) A ^ { - 1 } P _ { 1 } P _ { 2 } .$$","option":"","pos":[{"x":151,"y":123},{"x":344,"y":125},{"x":344,"y":167},{"x":150,"y":165}]},{"type":2,"prob":99,"string":"$$\\\\left( B \\\\right) P _ { 1 } A ^ { - 1 } P _ { 2 } .$$","option":"","pos":[{"x":864,"y":123},{"x":1057,"y":125},{"x":1057,"y":168},{"x":863,"y":167}]},{"type":2,"prob":99,"string":"$$\\\\left( C \\\\right) P _ { 1 } P _ { 2 } A ^ { - 1 } .$$","option":"","pos":[{"x":151,"y":182},{"x":344,"y":180},{"x":344,"y":224},{"x":151,"y":226}]},{"type":2,"prob":99,"string":"$$\\\\left( D \\\\right) P _ { 2 } A ^ { - 1 } P _ { 1 } .$$","option":"","pos":[{"x":864,"y":181},{"x":1059,"y":181},{"x":1059,"y":225},{"x":864,"y":225}]}]}]},{"index":1,"type":0,"num_choices":0,"prob":0,"text":"(4)设A是n阶矩阵,是n维列向量.若$$r \\\\left( \\\\frac { A } { \\\\alpha } ^ { r } \\\\alpha \\\\right) = r \\\\left( A \\\\right) ,$$则线性方程组( )(A)AX=α必有无穷多解. (B)AX=α必有唯一解.0仅有零解, 必有非零解.","figure_list":[],"table_list":[],"answer_list":[[{"x":1234,"y":267},{"x":1340,"y":267},{"x":1340,"y":303},{"x":1234,"y":303}]],"pos_list":[[{"x":77,"y":233},{"x":1375,"y":233},{"x":1375,"y":510},{"x":78,"y":510}]],"element_list":[{"type":0,"text":"(4)设A是n阶矩阵,是n维列向量.若$$r \\\\left( \\\\frac { A } { \\\\alpha } ^ { r } \\\\alpha \\\\right) = r \\\\left( A \\\\right) ,$$则线性方程组( )","pos_list":[[{"x":78,"y":235},{"x":1340,"y":232},{"x":1340,"y":338},{"x":78,"y":341}]],"content_list":[{"type":1,"prob":99,"string":"(4)设A是n阶矩阵,","option":"","pos":[{"x":78,"y":268},{"x":417,"y":268},{"x":417,"y":299},{"x":78,"y":300}]},{"type":1,"prob":99,"string":"是n维列向量.若","option":"","pos":[{"x":442,"y":268},{"x":734,"y":267},{"x":734,"y":298},{"x":442,"y":299}]},{"type":2,"prob":92,"string":"$$r \\\\left( \\\\frac { A } { \\\\alpha } ^ { r } \\\\alpha \\\\right) = r \\\\left( A \\\\right) ,$$","option":"","pos":[{"x":737,"y":234},{"x":1019,"y":233},{"x":1019,"y":338},{"x":737,"y":339}]},{"type":1,"prob":99,"string":"则线性方程组()","option":"","pos":[{"x":1019,"y":264},{"x":1340,"y":264},{"x":1340,"y":305},{"x":1019,"y":306}]}]},{"type":0,"text":"(A)AX=α必有无穷多解. (B)AX=α必有唯一解.","pos_list":[[{"x":152,"y":347},{"x":1228,"y":344},{"x":1228,"y":387},{"x":152,"y":390}]],"content_list":[{"type":1,"prob":99,"string":"(A)AX=α","option":"","pos":[{"x":152,"y":347},{"x":330,"y":347},{"x":330,"y":387},{"x":152,"y":388}]},{"type":1,"prob":99,"string":"必有无穷多解.","option":"","pos":[{"x":330,"y":349},{"x":555,"y":349},{"x":555,"y":381},{"x":330,"y":381}]},{"type":1,"prob":98,"string":"(B)AX=α","option":"","pos":[{"x":863,"y":348},{"x":1038,"y":347},{"x":1039,"y":387},{"x":863,"y":388}]},{"type":1,"prob":99,"string":"必有唯一解.","option":"","pos":[{"x":1038,"y":351},{"x":1228,"y":351},{"x":1228,"y":381},{"x":1038,"y":382}]}]},{"type":0,"text":"0仅有零解, 必有非零解.","pos_list":[[{"x":212,"y":401},{"x":1375,"y":406},{"x":1374,"y":500},{"x":212,"y":495}]],"content_list":[{"type":1,"prob":100,"string":"","option":"","pos":[{"x":212,"y":406},{"x":410,"y":406},{"x":410,"y":495},{"x":212,"y":495}]},{"type":1,"prob":88,"string":"0仅有零解,","option":"","pos":[{"x":452,"y":413},{"x":629,"y":413},{"x":629,"y":492},{"x":452,"y":492}]},{"type":1,"prob":100,"string":"","option":"","pos":[{"x":921,"y":405},{"x":1129,"y":405},{"x":1129,"y":496},{"x":921,"y":496}]},{"type":1,"prob":91,"string":"必有非零解.","option":"","pos":[{"x":1185,"y":433},{"x":1375,"y":433},{"x":1374,"y":464},{"x":1185,"y":463}]}]}]},{"index":2,"type":0,"num_choices":0,"prob":0,"text":"(5)将一枚硬币重复掷n次,以X和Y分别表示正面向上和反面向上的次数,则X和Y的相关系数等于( )(A)-1. (B)0. $$\\\\left( C \\\\right) \\\\frac { 1 } { 2 } .$$ (D)1.","figure_list":[],"table_list":[],"answer_list":[[{"x":222,"y":567},{"x":326,"y":567},{"x":326,"y":605},{"x":222,"y":605}]],"pos_list":[[{"x":73,"y":509},{"x":1576,"y":509},{"x":1576,"y":705},{"x":73,"y":705}]],"element_list":[{"type":0,"text":"(5)将一枚硬币重复掷n次,以X和Y分别表示正面向上和反面向上的次数,则X和Y的相关系数等于( )","pos_list":[[{"x":78,"y":514},{"x":1571,"y":516},{"x":1571,"y":604},{"x":78,"y":602}]],"content_list":[{"type":1,"prob":96,"string":"(5)将一枚硬币重复掷n次,以X和Y分别表示正面向上和反面向上的次数,则X和Y的相关系数","option":"","pos":[{"x":78,"y":514},{"x":1571,"y":516},{"x":1571,"y":548},{"x":78,"y":546}]},{"type":1,"prob":94,"string":"等于()","option":"","pos":[{"x":145,"y":570},{"x":326,"y":570},{"x":326,"y":602},{"x":145,"y":602}]}]},{"type":0,"text":"(A)-1. (B)0. $$\\\\left( C \\\\right) \\\\frac { 1 } { 2 } .$$ (D)1.","pos_list":[[{"x":148,"y":625},{"x":1308,"y":623},{"x":1308,"y":704},{"x":148,"y":706}]],"content_list":[{"type":1,"prob":99,"string":"(A)-1.","option":"","pos":[{"x":148,"y":649},{"x":286,"y":649},{"x":286,"y":680},{"x":148,"y":680}]},{"type":1,"prob":99,"string":"(B)0.","option":"","pos":[{"x":503,"y":649},{"x":591,"y":647},{"x":592,"y":678},{"x":504,"y":680}]},{"type":2,"prob":99,"string":"$$\\\\left( C \\\\right) \\\\frac { 1 } { 2 } .$$","option":"","pos":[{"x":868,"y":624},{"x":975,"y":624},{"x":975,"y":705},{"x":868,"y":705}]},{"type":1,"prob":99,"string":"(D)1.","option":"","pos":[{"x":1216,"y":649},{"x":1308,"y":647},{"x":1308,"y":679},{"x":1216,"y":681}]}]}]}]},{"part_title":"三、(本题满分5分)","pos_list":[[{"x":77,"y":780},{"x":1433,"y":781},{"x":1433,"y":1071},{"x":77,"y":1071}]],"subject_list":[{"index":0,"type":15,"num_choices":0,"prob":0,"text":"设u=f(x,y,z)有连续的一阶偏导数,又函数y=y(x)及z=z(x)分别由下列两式确定:$$e ^ { x y } - x y = 2$$和 $$e ^ { x } = \\\\int _ { 0 } ^ { x - x } \\\\frac { \\\\sin t } { t } d t ,$$","figure_list":[],"table_list":[],"answer_list":[[{"x":0,"y":826},{"x":1654,"y":826},{"x":1654,"y":1515},{"x":0,"y":1515}]],"pos_list":[[{"x":76,"y":826},{"x":1433,"y":826},{"x":1433,"y":987},{"x":76,"y":987}]],"element_list":[{"type":0,"text":"设u=f(x,y,z)有连续的一阶偏导数,又函数y=y(x)及z=z(x)分别由下列两式确定:","pos_list":[[{"x":77,"y":831},{"x":1433,"y":829},{"x":1433,"y":873},{"x":77,"y":876}]],"content_list":[{"type":1,"prob":99,"string":"设","option":"","pos":[{"x":77,"y":836},{"x":120,"y":836},{"x":120,"y":868},{"x":77,"y":868}]},{"type":1,"prob":99,"string":"u=f(x,y,z)","option":"","pos":[{"x":120,"y":832},{"x":312,"y":831},{"x":312,"y":873},{"x":120,"y":873}]},{"type":1,"prob":99,"string":"有连续的一阶偏导数,又函数","option":"","pos":[{"x":312,"y":835},{"x":781,"y":834},{"x":781,"y":867},{"x":312,"y":868}]},{"type":1,"prob":99,"string":"y=y(x)","option":"","pos":[{"x":781,"y":831},{"x":909,"y":831},{"x":909,"y":874},{"x":781,"y":874}]},{"type":1,"prob":99,"string":"及","option":"","pos":[{"x":909,"y":834},{"x":964,"y":834},{"x":964,"y":866},{"x":909,"y":866}]},{"type":1,"prob":99,"string":"z=z(x)","option":"","pos":[{"x":964,"y":830},{"x":1090,"y":831},{"x":1089,"y":873},{"x":964,"y":871}]},{"type":1,"prob":99,"string":"分别由下列两式确定:","option":"","pos":[{"x":1090,"y":834},{"x":1433,"y":833},{"x":1433,"y":865},{"x":1090,"y":866}]}]},{"type":0,"text":"$$e ^ { x y } - x y = 2$$和 $$e ^ { x } = \\\\int _ { 0 } ^ { x - x } \\\\frac { \\\\sin t } { t } d t ,$$","pos_list":[[{"x":558,"y":892},{"x":1103,"y":886},{"x":1104,"y":972},{"x":558,"y":977}]],"content_list":[{"type":2,"prob":99,"string":"$$e ^ { x y } - x y = 2$$","option":"","pos":[{"x":558,"y":910},{"x":738,"y":908},{"x":739,"y":949},{"x":558,"y":950}]},{"type":1,"prob":99,"string":"和","option":"","pos":[{"x":744,"y":913},{"x":821,"y":913},{"x":821,"y":942},{"x":744,"y":942}]},{"type":2,"prob":98,"string":"$$e ^ { x } = \\\\int _ { 0 } ^ { x - x } \\\\frac { \\\\sin t } { t } d t ,$$","option":"","pos":[{"x":864,"y":889},{"x":1103,"y":887},{"x":1104,"y":972},{"x":864,"y":973}]}]}]}]},{"part_title":"五、(本题满分6分)","pos_list":[[{"x":76,"y":1467},{"x":1554,"y":1468},{"x":1555,"y":1602},{"x":77,"y":1608}]],"subject_list":[{"index":0,"type":15,"num_choices":0,"prob":0,"text":"求二重积分$$\\\\int { y \\\\left[ 1 + x e ^ { \\\\frac { 1 } { 2 } } \\\\left( x ^ { 2 } + y ^ { 2 } \\\\right) } \\\\right] d x d y$$y的值,其中D是由直线y=x,y=-1及x=1围成的平面区域.D","figure_list":[],"table_list":[],"answer_list":[[{"x":0,"y":1515},{"x":1654,"y":1515},{"x":1654,"y":1722},{"x":0,"y":1722}]],"pos_list":[[{"x":60,"y":1515},{"x":1563,"y":1515},{"x":1563,"y":1607},{"x":60,"y":1607}]],"element_list":[{"type":0,"text":"求二重积分$$\\\\int { y \\\\left[ 1 + x e ^ { \\\\frac { 1 } { 2 } } \\\\left( x ^ { 2 } + y ^ { 2 } \\\\right) } \\\\right] d x d y$$y的值,其中D是由直线y=x,y=-1及x=1围成的平面区域.D","pos_list":[[{"x":76,"y":1521},{"x":1554,"y":1515},{"x":1555,"y":1602},{"x":77,"y":1608}]],"content_list":[{"type":1,"prob":99,"string":"求二重积分","option":"","pos":[{"x":76,"y":1540},{"x":256,"y":1540},{"x":256,"y":1575},{"x":77,"y":1576}]},{"type":2,"prob":95,"string":"$$\\\\int { y \\\\left[ 1 + x e ^ { \\\\frac { 1 } { 2 } } \\\\left( x ^ { 2 } + y ^ { 2 } \\\\right) } \\\\right] d x d y$$","option":"","pos":[{"x":256,"y":1521},{"x":593,"y":1519},{"x":594,"y":1587},{"x":256,"y":1590}]},{"type":1,"prob":98,"string":"y的值,其中D是由直线","option":"","pos":[{"x":594,"y":1538},{"x":959,"y":1537},{"x":959,"y":1573},{"x":594,"y":1574}]},{"type":1,"prob":99,"string":"y=x,y=-1","option":"","pos":[{"x":959,"y":1538},{"x":1159,"y":1536},{"x":1160,"y":1578},{"x":960,"y":1580}]},{"type":1,"prob":99,"string":"及","option":"","pos":[{"x":1159,"y":1536},{"x":1209,"y":1536},{"x":1209,"y":1572},{"x":1159,"y":1572}]},{"type":1,"prob":99,"string":"x=1","option":"","pos":[{"x":1209,"y":1538},{"x":1290,"y":1538},{"x":1290,"y":1574},{"x":1209,"y":1574}]},{"type":1,"prob":98,"string":"围成的平面区域.","option":"","pos":[{"x":1290,"y":1536},{"x":1555,"y":1535},{"x":1555,"y":1571},{"x":1290,"y":1572}]},{"type":1,"prob":99,"string":"D","option":"","pos":[{"x":253,"y":1588},{"x":272,"y":1588},{"x":272,"y":1607},{"x":253,"y":1607}]}]}]}]},{"part_title":"六、(本题满分7分)","pos_list":[[{"x":76,"y":1674},{"x":1571,"y":1675},{"x":1571,"y":1921},{"x":76,"y":1922}]],"subject_list":[{"index":0,"type":15,"num_choices":0,"prob":0,"text":"已知抛物线$$y = p x ^ { 2 } + q x$$(其中\\\\left.{p&lt;0, q&gt;0} )在第一象限内与直线x+y=5相切,且此抛物线与x轴所围成的平面图形的面积为S.(1)问p和为何值时,S达到最大值?","figure_list":[],"table_list":[],"answer_list":[[{"x":0,"y":1722},{"x":1654,"y":1722},{"x":1654,"y":2049},{"x":0,"y":2049}]],"pos_list":[[{"x":65,"y":1722},{"x":1580,"y":1722},{"x":1580,"y":1894},{"x":65,"y":1894}]],"element_list":[{"type":0,"text":"已知抛物线$$y = p x ^ { 2 } + q x$$(其中\\\\left.{p&lt;0, q&gt;0} )在第一象限内与直线x+y=5相切,且此抛物线与x轴所围成的平面图形的面积为S.","pos_list":[[{"x":77,"y":1723},{"x":1571,"y":1718},{"x":1571,"y":1810},{"x":77,"y":1815}]],"content_list":[{"type":1,"prob":99,"string":"已知抛物线","option":"","pos":[{"x":78,"y":1731},{"x":259,"y":1731},{"x":259,"y":1762},{"x":78,"y":1762}]},{"type":2,"prob":99,"string":"$$y = p x ^ { 2 } + q x$$","option":"","pos":[{"x":259,"y":1723},{"x":437,"y":1722},{"x":437,"y":1768},{"x":259,"y":1769}]},{"type":1,"prob":99,"string":"(其中","option":"","pos":[{"x":437,"y":1730},{"x":529,"y":1730},{"x":529,"y":1761},{"x":437,"y":1761}]},{"type":1,"prob":97,"string":"\\\\left.{p&lt;0, q&gt;0} )","option":"","pos":[{"x":529,"y":1723},{"x":737,"y":1723},{"x":738,"y":1769},{"x":529,"y":1770}]},{"type":1,"prob":99,"string":"在第一象限内与直线","option":"","pos":[{"x":738,"y":1729},{"x":1073,"y":1728},{"x":1073,"y":1759},{"x":738,"y":1760}]},{"type":1,"prob":99,"string":"x+y=5","option":"","pos":[{"x":1073,"y":1727},{"x":1201,"y":1726},{"x":1201,"y":1766},{"x":1074,"y":1767}]},{"type":1,"prob":99,"string":"相切,且此抛物线与x轴","option":"","pos":[{"x":1201,"y":1727},{"x":1571,"y":1726},{"x":1571,"y":1757},{"x":1201,"y":1759}]},{"type":1,"prob":99,"string":"所围成的平面图形的面积为S.","option":"","pos":[{"x":77,"y":1784},{"x":544,"y":1781},{"x":544,"y":1812},{"x":77,"y":1815}]}]},{"type":0,"text":"(1)问p和为何值时,S达到最大值?","pos_list":[[{"x":78,"y":1837},{"x":670,"y":1836},{"x":670,"y":1870},{"x":78,"y":1872}]],"content_list":[{"type":1,"prob":99,"string":"(1)问","option":"","pos":[{"x":78,"y":1837},{"x":189,"y":1837},{"x":189,"y":1869},{"x":78,"y":1869}]},{"type":1,"prob":97,"string":"p","option":"","pos":[{"x":189,"y":1839},{"x":209,"y":1839},{"x":209,"y":1872},{"x":189,"y":1872}]},{"type":1,"prob":99,"string":"和","option":"","pos":[{"x":209,"y":1837},{"x":258,"y":1837},{"x":258,"y":1869},{"x":209,"y":1869}]},{"type":1,"prob":99,"string":"为何值时,S达到最大值?","option":"","pos":[{"x":277,"y":1837},{"x":670,"y":1836},{"x":670,"y":1868},{"x":277,"y":1869}]}]}]}]},{"part_title":"七、(本题满分6分)","pos_list":[[{"x":77,"y":1997},{"x":1082,"y":1998},{"x":1081,"y":2303},{"x":77,"y":2299}]],"subject_list":[{"index":0,"type":15,"num_choices":0,"prob":0,"text":"设f(x)在[0,1]上连续,在(0,1)内可导,且满足$$f \\\\left( 1 \\\\right) = k \\\\int _ { 0 } ^ { \\\\frac { 1 } { k } } x e ^ { 1 - x } f \\\\left( x \\\\right) d x \\\\left( k &gt; 1 \\\\right) ,$$","figure_list":[],"table_list":[],"answer_list":[[{"x":0,"y":2049},{"x":1654,"y":2049},{"x":1654,"y":2339},{"x":0,"y":2339}]],"pos_list":[[{"x":77,"y":2049},{"x":1082,"y":2049},{"x":1082,"y":2256},{"x":77,"y":2256}]],"element_list":[{"type":0,"text":"设f(x)在[0,1]上连续,在(0,1)内可导,且满足","pos_list":[[{"x":77,"y":2051},{"x":835,"y":2052},{"x":835,"y":2084},{"x":77,"y":2083}]],"content_list":[{"type":1,"prob":99,"string":"设f(x)在[0,1]上连续,在(0,1)内可导,且满足","option":"","pos":[{"x":77,"y":2051},{"x":835,"y":2052},{"x":835,"y":2084},{"x":77,"y":2083}]}]},{"type":0,"text":"$$f \\\\left( 1 \\\\right) = k \\\\int _ { 0 } ^ { \\\\frac { 1 } { k } } x e ^ { 1 - x } f \\\\left( x \\\\right) d x \\\\left( k &gt; 1 \\\\right) ,$$","pos_list":[[{"x":556,"y":2106},{"x":1082,"y":2110},{"x":1081,"y":2200},{"x":555,"y":2195}]],"content_list":[{"type":2,"prob":96,"string":"$$f \\\\left( 1 \\\\right) = k \\\\int _ { 0 } ^ { \\\\frac { 1 } { k } } x e ^ { 1 - x } f \\\\left( x \\\\right) d x \\\\left( k &gt; 1 \\\\right) ,$$","option":"","pos":[{"x":556,"y":2106},{"x":1082,"y":2110},{"x":1081,"y":2200},{"x":555,"y":2195}]}]}]}]}],"prism_version":"1.0.9","prism_wnum":0,"width":1654}', 'RequestId': 'D6DAF93F-A16B-597B-93E3-44E92CE62715'}}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