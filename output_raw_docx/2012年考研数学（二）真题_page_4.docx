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10:08:17 GMT', 'content-type': 'application/json;charset=utf-8', 'content-length': '11876', 'connection': 'keep-alive', 'keep-alive': 'timeout=25', 'vary': 'Accept-Encoding', 'access-control-allow-origin': '*', 'access-control-expose-headers': '*', 'x-acs-request-id': '30F9818A-11C9-5C55-9BB4-ECC0CF497611', 'x-acs-trace-id': 'ce9b4ff038c1901eb5ee14379ae48bdc', 'etag': '1qF8Nw8eAO2KwRSQdrYIX9Q1'}, 'statusCode': 200, 'body': {'Data': '{"algo_version":"","doc_layout":[{"layout_type":"text","pos":[{"x":56,"y":1412},{"x":56,"y":1455},{"x":420,"y":1455},{"x":420,"y":1412}]},{"layout_type":"text","pos":[{"x":52,"y":32},{"x":52,"y":74},{"x":420,"y":74},{"x":420,"y":32}]},{"layout_type":"text","pos":[{"x":56,"y":638},{"x":56,"y":681},{"x":419,"y":681},{"x":419,"y":638}]},{"layout_type":"text","pos":[{"x":145,"y":969},{"x":145,"y":1012},{"x":1191,"y":1012},{"x":1191,"y":969}]},{"layout_type":"text","pos":[{"x":137,"y":91},{"x":137,"y":294},{"x":1601,"y":294},{"x":1601,"y":91}]},{"layout_type":"foot","pos":[{"x":759,"y":2267},{"x":759,"y":2297},{"x":892,"y":2297},{"x":892,"y":2267}]},{"layout_type":"text","pos":[{"x":144,"y":1744},{"x":144,"y":1786},{"x":814,"y":1785},{"x":814,"y":1743}]},{"layout_type":"text","pos":[{"x":143,"y":915},{"x":143,"y":956},{"x":517,"y":956},{"x":517,"y":915}]},{"layout_type":"text","pos":[{"x":137,"y":694},{"x":137,"y":903},{"x":712,"y":903},{"x":712,"y":694}]},{"layout_type":"text","pos":[{"x":143,"y":1689},{"x":143,"y":1730},{"x":473,"y":1730},{"x":473,"y":1689}]},{"layout_type":"text","pos":[{"x":143,"y":1689},{"x":143,"y":1785},{"x":812,"y":1785},{"x":812,"y":1689}]},{"layout_type":"text","pos":[{"x":136,"y":1473},{"x":136,"y":1676},{"x":1266,"y":1676},{"x":1266,"y":1472}]}],"doc_sptext":[{"layout_type":"bold","pos":[{"x":817,"y":2269},{"x":817,"y":2296},{"x":835,"y":2296},{"x":835,"y":2269}]}],"doc_subfield":[{"layout_type":"single","pos":[{"x":49,"y":0},{"x":49,"y":1793},{"x":1596,"y":1793},{"x":1596,"y":0}]}],"figure":[{"type":"subject_big_bracket","x":143,"y":700,"w":572,"h":202,"box":{"x":0,"y":0,"w":0,"h":0,"angle":-90},"points":[{"x":143,"y":700},{"x":715,"y":700},{"x":715,"y":902},{"x":143,"y":902}]},{"type":"subject_big_bracket","x":155,"y":1475,"w":749,"h":196,"box":{"x":0,"y":0,"w":0,"h":0,"angle":-90},"points":[{"x":155,"y":1475},{"x":904,"y":1475},{"x":904,"y":1671},{"x":155,"y":1671}]},{"type":"subject_question","x":0,"y":0,"w":0,"h":0,"box":{"x":673,"y":1602,"w":387,"h":1213,"angle":-90},"points":[{"x":67,"y":1408},{"x":1279,"y":1408},{"x":1279,"y":1795},{"x":67,"y":1795}]},{"type":"subject_question","x":0,"y":0,"w":0,"h":0,"box":{"x":823,"y":154,"w":277,"h":1554,"angle":-90},"points":[{"x":47,"y":15},{"x":1600,"y":15},{"x":1600,"y":292},{"x":47,"y":292}]},{"type":"subject_question","x":0,"y":0,"w":0,"h":0,"box":{"x":638,"y":831,"w":388,"h":1137,"angle":-90},"points":[{"x":70,"y":638},{"x":1206,"y":638},{"x":1206,"y":1025},{"x":70,"y":1025}]}],"height":2339,"orgHeight":2339,"orgWidth":1654,"page_id":0,"page_title":"","part_info":[{"part_title":"","pos_list":[[{"x":54,"y":36},{"x":1595,"y":37},{"x":1596,"y":1788},{"x":54,"y":1786}]],"subject_list":[{"index":0,"type":15,"num_choices":0,"prob":0,"text":"(21)(本题满分10分)(I)证明方程:$$x ^ { n } + x ^ { n - 1 } + \\\\cdots + x = 1 \\\\left( n$$为大于1的整数)在区间$$\\\\left( \\\\frac { 1 } { 2 } , 1 \\\\right)$$内有且仅有一个实根;(Ⅱ)记(I)中的实根为$$x _ { n } ,$$证明$$I i m x _ { n }$$存在,并求此极限.","figure_list":[],"table_list":[],"answer_list":[[{"x":0,"y":15},{"x":1654,"y":15},{"x":1654,"y":638},{"x":0,"y":638}]],"pos_list":[[{"x":47,"y":15},{"x":1600,"y":15},{"x":1600,"y":292},{"x":47,"y":292}]],"element_list":[{"type":0,"text":"(21)(本题满分10分)","pos_list":[[{"x":54,"y":36},{"x":419,"y":37},{"x":419,"y":69},{"x":54,"y":68}]],"content_list":[{"type":1,"prob":96,"string":"(21)(本题满分10分)","option":"","pos":[{"x":54,"y":36},{"x":419,"y":37},{"x":419,"y":69},{"x":54,"y":68}]}]},{"type":0,"text":"(I)证明方程:$$x ^ { n } + x ^ { n - 1 } + \\\\cdots + x = 1 \\\\left( n$$为大于1的整数)在区间$$\\\\left( \\\\frac { 1 } { 2 } , 1 \\\\right)$$内有且仅有一个实根;(Ⅱ)记(I)中的实根为$$x _ { n } ,$$证明$$I i m x _ { n }$$存在,并求此极限.","pos_list":[[{"x":139,"y":90},{"x":1595,"y":84},{"x":1596,"y":288},{"x":140,"y":294}]],"content_list":[{"type":1,"prob":90,"string":"(Ⅰ)证明方程:","option":"","pos":[{"x":142,"y":110},{"x":393,"y":109},{"x":393,"y":143},{"x":142,"y":144}]},{"type":2,"prob":99,"string":"$$x ^ { n } + x ^ { n - 1 } + \\\\cdots + x = 1 \\\\left( n$$","option":"","pos":[{"x":393,"y":102},{"x":775,"y":100},{"x":775,"y":149},{"x":393,"y":150}]},{"type":1,"prob":99,"string":"为大于1的整数)在区间","option":"","pos":[{"x":775,"y":108},{"x":1174,"y":107},{"x":1174,"y":141},{"x":775,"y":142}]},{"type":2,"prob":99,"string":"$$\\\\left( \\\\frac { 1 } { 2 } , 1 \\\\right)$$","option":"","pos":[{"x":1178,"y":86},{"x":1302,"y":86},{"x":1302,"y":171},{"x":1178,"y":171}]},{"type":1,"prob":99,"string":"内有且仅有一个实","option":"","pos":[{"x":1309,"y":109},{"x":1595,"y":107},{"x":1595,"y":142},{"x":1310,"y":144}]},{"type":1,"prob":99,"string":"根;","option":"","pos":[{"x":140,"y":191},{"x":191,"y":191},{"x":191,"y":222},{"x":140,"y":222}]},{"type":1,"prob":97,"string":"(Ⅱ)记(Ⅰ)中的实根为","option":"","pos":[{"x":142,"y":249},{"x":548,"y":247},{"x":548,"y":282},{"x":142,"y":285}]},{"type":2,"prob":99,"string":"$$x _ { n } ,$$","option":"","pos":[{"x":548,"y":251},{"x":597,"y":251},{"x":597,"y":286},{"x":548,"y":286}]},{"type":1,"prob":99,"string":"证明","option":"","pos":[{"x":597,"y":246},{"x":673,"y":246},{"x":673,"y":281},{"x":597,"y":281}]},{"type":2,"prob":89,"string":"$$I i m x _ { n }$$","option":"","pos":[{"x":673,"y":244},{"x":768,"y":243},{"x":768,"y":291},{"x":673,"y":292}]},{"type":1,"prob":99,"string":"存在,并求此极限.","option":"","pos":[{"x":768,"y":245},{"x":1060,"y":243},{"x":1060,"y":279},{"x":768,"y":280}]}]}]},{"index":1,"type":15,"num_choices":0,"prob":0,"text":"(22)(本题满分11分)(I)计算行列式|A ;(Ⅱ)当实数a为何值时,方程组Ax=β有无穷多解,并求其通解.","figure_list":[],"table_list":[],"answer_list":[[{"x":0,"y":638},{"x":1654,"y":638},{"x":1654,"y":1408},{"x":0,"y":1408}]],"pos_list":[[{"x":54,"y":638},{"x":1206,"y":638},{"x":1206,"y":1025},{"x":54,"y":1025}]],"element_list":[{"type":0,"text":"(22)(本题满分11分)","pos_list":[[{"x":54,"y":644},{"x":420,"y":643},{"x":420,"y":675},{"x":54,"y":675}]],"content_list":[{"type":1,"prob":99,"string":"(22)(本题满分11分)","option":"","pos":[{"x":54,"y":644},{"x":420,"y":643},{"x":420,"y":675},{"x":54,"y":675}]}]},{"type":0,"text":"(I)计算行列式|A ;","pos_list":[[{"x":140,"y":921},{"x":513,"y":918},{"x":513,"y":951},{"x":141,"y":954}]],"content_list":[{"type":1,"prob":91,"string":"(Ⅰ)计算行列式|A;","option":"","pos":[{"x":140,"y":921},{"x":513,"y":918},{"x":513,"y":951},{"x":141,"y":954}]}]},{"type":0,"text":"(Ⅱ)当实数a为何值时,方程组Ax=β有无穷多解,并求其通解.","pos_list":[[{"x":141,"y":972},{"x":1191,"y":971},{"x":1191,"y":1012},{"x":141,"y":1014}]],"content_list":[{"type":1,"prob":99,"string":"(Ⅱ)当实数","option":"","pos":[{"x":141,"y":976},{"x":353,"y":975},{"x":354,"y":1008},{"x":141,"y":1008}]},{"type":1,"prob":95,"string":"a","option":"","pos":[{"x":353,"y":983},{"x":367,"y":983},{"x":367,"y":1004},{"x":353,"y":1004}]},{"type":1,"prob":99,"string":"为何值时,方程组","option":"","pos":[{"x":367,"y":975},{"x":661,"y":975},{"x":661,"y":1007},{"x":367,"y":1008}]},{"type":1,"prob":99,"string":"Ax=β","option":"","pos":[{"x":661,"y":971},{"x":786,"y":972},{"x":786,"y":1013},{"x":661,"y":1013}]},{"type":1,"prob":99,"string":"有无穷多解,并求其通解.","option":"","pos":[{"x":786,"y":975},{"x":1191,"y":974},{"x":1191,"y":1006},{"x":787,"y":1007}]}]}]},{"index":2,"type":15,"num_choices":0,"prob":0,"text":"(23)(本题满分11分)的秩为2.(I)求实数的值;a(Ⅱ)求正交变换将f化为标准形.x=Qy","figure_list":[],"table_list":[],"answer_list":[[{"x":0,"y":1408},{"x":1654,"y":1408},{"x":1654,"y":2339},{"x":0,"y":2339}]],"pos_list":[[{"x":54,"y":1408},{"x":1279,"y":1408},{"x":1279,"y":1795},{"x":54,"y":1795}]],"element_list":[{"type":0,"text":"(23)(本题满分11分)","pos_list":[[{"x":54,"y":1417},{"x":419,"y":1417},{"x":419,"y":1449},{"x":54,"y":1449}]],"content_list":[{"type":1,"prob":96,"string":"(23)(本题满分11分)","option":"","pos":[{"x":54,"y":1417},{"x":419,"y":1417},{"x":419,"y":1449},{"x":54,"y":1449}]}]},{"type":0,"text":"的秩为2.","pos_list":[[{"x":155,"y":1475},{"x":1268,"y":1475},{"x":1268,"y":1671},{"x":155,"y":1671}]],"content_list":[{"type":1,"prob":100,"string":"","option":"","pos":[{"x":155,"y":1475},{"x":904,"y":1475},{"x":904,"y":1671},{"x":155,"y":1671}]},{"type":1,"prob":99,"string":"的秩为2.","option":"","pos":[{"x":1105,"y":1549},{"x":1268,"y":1549},{"x":1268,"y":1582},{"x":1105,"y":1583}]}]},{"type":0,"text":"(I)求实数的值;","pos_list":[[{"x":141,"y":1693},{"x":471,"y":1692},{"x":471,"y":1725},{"x":141,"y":1726}]],"content_list":[{"type":1,"prob":98,"string":"(Ⅰ)求实数","option":"","pos":[{"x":141,"y":1693},{"x":354,"y":1693},{"x":354,"y":1726},{"x":141,"y":1726}]},{"type":1,"prob":99,"string":"的值;","option":"","pos":[{"x":374,"y":1692},{"x":471,"y":1692},{"x":471,"y":1725},{"x":374,"y":1726}]}]},{"type":0,"text":"a(Ⅱ)求正交变换将f化为标准形.","pos_list":[[{"x":141,"y":1704},{"x":811,"y":1700},{"x":812,"y":1780},{"x":142,"y":1783}]],"content_list":[{"type":1,"prob":99,"string":"a","option":"","pos":[{"x":354,"y":1703},{"x":374,"y":1703},{"x":374,"y":1724},{"x":354,"y":1724}]},{"type":1,"prob":99,"string":"(Ⅱ)求正交变换","option":"","pos":[{"x":142,"y":1750},{"x":424,"y":1749},{"x":424,"y":1782},{"x":142,"y":1783}]},{"type":1,"prob":99,"string":"将f化为标准形.","option":"","pos":[{"x":546,"y":1748},{"x":812,"y":1747},{"x":812,"y":1780},{"x":546,"y":1781}]}]},{"type":0,"text":"x=Qy","pos_list":[[{"x":424,"y":1746},{"x":546,"y":1748},{"x":546,"y":1788},{"x":424,"y":1786}]],"content_list":[{"type":1,"prob":99,"string":"x=Qy","option":"","pos":[{"x":424,"y":1746},{"x":546,"y":1748},{"x":546,"y":1788},{"x":424,"y":1786}]}]}]}]}],"prism_version":"1.0.9","prism_wnum":0,"width":1654}', 'RequestId': '30F9818A-11C9-5C55-9BB4-ECC0CF497611'}}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