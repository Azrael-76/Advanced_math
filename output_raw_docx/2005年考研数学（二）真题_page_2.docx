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10:07:53 GMT', 'content-type': 'application/json;charset=utf-8', 'transfer-encoding': 'chunked', 'connection': 'keep-alive', 'keep-alive': 'timeout=25', 'vary': 'Accept-Encoding', 'access-control-allow-origin': '*', 'access-control-expose-headers': '*', 'x-acs-request-id': 'C78BCA26-E15F-5E97-9373-D0F51C5D7217', 'x-acs-trace-id': 'bcea7007ddd902fc5f5ce347b52785cb', 'etag': '34/R5drzMu5Rwsw0/EbtlGg6'}, 'statusCode': 200, 'body': {'Data': '{"algo_version":"","doc_layout":[{"layout_type":"text","pos":[{"x":76,"y":543},{"x":76,"y":642},{"x":1575,"y":641},{"x":1575,"y":543}]},{"layout_type":"text","pos":[{"x":77,"y":705},{"x":77,"y":802},{"x":1572,"y":802},{"x":1572,"y":705}]},{"layout_type":"text","pos":[{"x":166,"y":924},{"x":166,"y":963},{"x":797,"y":963},{"x":797,"y":924}]},{"layout_type":"text","pos":[{"x":160,"y":1413},{"x":160,"y":1713},{"x":1170,"y":1713},{"x":1170,"y":1413}]},{"layout_type":"text","pos":[{"x":166,"y":122},{"x":166,"y":212},{"x":1530,"y":212},{"x":1530,"y":122}]},{"layout_type":"text","pos":[{"x":165,"y":975},{"x":165,"y":1018},{"x":798,"y":1018},{"x":798,"y":975}]},{"layout_type":"text","pos":[{"x":79,"y":230},{"x":79,"y":314},{"x":678,"y":314},{"x":678,"y":230}]},{"layout_type":"text","pos":[{"x":76,"y":1083},{"x":75,"y":1125},{"x":1356,"y":1125},{"x":1356,"y":1082}]},{"layout_type":"text","pos":[{"x":163,"y":436},{"x":163,"y":481},{"x":1196,"y":481},{"x":1196,"y":436}]},{"layout_type":"text","pos":[{"x":164,"y":870},{"x":164,"y":911},{"x":764,"y":911},{"x":764,"y":870}]},{"layout_type":"text","pos":[{"x":164,"y":385},{"x":164,"y":427},{"x":846,"y":427},{"x":846,"y":385}]},{"layout_type":"text","pos":[{"x":161,"y":1830},{"x":161,"y":1982},{"x":1141,"y":1982},{"x":1141,"y":1830}]},{"layout_type":"text","pos":[{"x":161,"y":1189},{"x":161,"y":1339},{"x":1062,"y":1339},{"x":1062,"y":1189}]},{"layout_type":"text","pos":[{"x":81,"y":1780},{"x":81,"y":1819},{"x":434,"y":1819},{"x":434,"y":1780}]},{"layout_type":"text","pos":[{"x":166,"y":816},{"x":166,"y":857},{"x":763,"y":857},{"x":763,"y":816}]},{"layout_type":"text","pos":[{"x":80,"y":1361},{"x":80,"y":1402},{"x":433,"y":1402},{"x":433,"y":1361}]},{"layout_type":"text","pos":[{"x":153,"y":654},{"x":153,"y":695},{"x":1419,"y":695},{"x":1419,"y":654}]},{"layout_type":"text","pos":[{"x":81,"y":1137},{"x":81,"y":1179},{"x":434,"y":1179},{"x":434,"y":1137}]},{"layout_type":"text","pos":[{"x":164,"y":329},{"x":164,"y":374},{"x":849,"y":374},{"x":849,"y":329}]},{"layout_type":"text","pos":[{"x":167,"y":491},{"x":167,"y":536},{"x":1201,"y":536},{"x":1201,"y":491}]},{"layout_type":"text","pos":[{"x":498,"y":1998},{"x":498,"y":2063},{"x":798,"y":2063},{"x":798,"y":1998}]},{"layout_type":"text","pos":[{"x":70,"y":1082},{"x":70,"y":1179},{"x":1358,"y":1179},{"x":1358,"y":1082}]}],"doc_sptext":[{"layout_type":"bold","pos":[{"x":81,"y":1087},{"x":81,"y":1122},{"x":1356,"y":1122},{"x":1356,"y":1087}]},{"layout_type":"bold","pos":[{"x":743,"y":984},{"x":743,"y":1012},{"x":765,"y":1012},{"x":765,"y":984}]},{"layout_type":"bold","pos":[{"x":742,"y":930},{"x":742,"y":958},{"x":765,"y":958},{"x":765,"y":930}]},{"layout_type":"bold","pos":[{"x":709,"y":823},{"x":709,"y":850},{"x":730,"y":850},{"x":730,"y":823}]},{"layout_type":"bold","pos":[{"x":707,"y":878},{"x":707,"y":905},{"x":729,"y":905},{"x":729,"y":878}]}],"doc_subfield":[{"layout_type":"single","pos":[{"x":67,"y":104},{"x":67,"y":2198},{"x":1582,"y":2198},{"x":1582,"y":104}]}],"figure":[{"type":"subject_bracket","x":559,"y":605,"w":106,"h":33,"box":{"x":0,"y":0,"w":0,"h":0,"angle":-90},"points":[{"x":559,"y":605},{"x":665,"y":605},{"x":665,"y":638},{"x":559,"y":638}]},{"type":"subject_bracket","x":328,"y":769,"w":106,"h":35,"box":{"x":0,"y":0,"w":0,"h":0,"angle":-90},"points":[{"x":328,"y":769},{"x":434,"y":769},{"x":433,"y":804},{"x":328,"y":803}]},{"type":"subject_bracket","x":573,"y":249,"w":103,"h":34,"box":{"x":0,"y":0,"w":0,"h":0,"angle":-90},"points":[{"x":573,"y":249},{"x":676,"y":249},{"x":676,"y":283},{"x":573,"y":283}]},{"type":"subject_pattern","x":1199,"y":1427,"w":364,"h":313,"box":{"x":0,"y":0,"w":0,"h":0,"angle":-90},"points":[{"x":1199,"y":1427},{"x":1563,"y":1427},{"x":1563,"y":1740},{"x":1199,"y":1740}]},{"type":"subject_pattern","x":1184,"y":1860,"w":393,"h":342,"box":{"x":0,"y":0,"w":0,"h":0,"angle":-90},"points":[{"x":1184,"y":1860},{"x":1577,"y":1860},{"x":1577,"y":2202},{"x":1184,"y":2202}]},{"type":"subject_pattern","x":808,"y":1197,"w":251,"h":149,"box":{"x":0,"y":0,"w":0,"h":0,"angle":-90},"points":[{"x":808,"y":1197},{"x":1059,"y":1197},{"x":1059,"y":1346},{"x":808,"y":1346}]},{"type":"subject_question","x":0,"y":0,"w":0,"h":0,"box":{"x":830,"y":860,"w":318,"h":1490,"angle":-90},"points":[{"x":85,"y":701},{"x":1576,"y":702},{"x":1576,"y":1019},{"x":85,"y":1019}]},{"type":"subject_question","x":0,"y":0,"w":0,"h":0,"box":{"x":825,"y":618,"w":155,"h":1487,"angle":-90},"points":[{"x":82,"y":540},{"x":1568,"y":540},{"x":1568,"y":696},{"x":82,"y":696}]},{"type":"subject_question","x":0,"y":0,"w":0,"h":0,"box":{"x":649,"y":381,"w":321,"h":1123,"angle":-90},"points":[{"x":88,"y":221},{"x":1209,"y":221},{"x":1209,"y":540},{"x":88,"y":540}]},{"type":"subject_question","x":0,"y":0,"w":0,"h":0,"box":{"x":820,"y":1562,"w":404,"h":1481,"angle":-90},"points":[{"x":80,"y":1360},{"x":1559,"y":1361},{"x":1559,"y":1763},{"x":80,"y":1763}]},{"type":"subject_question","x":0,"y":0,"w":0,"h":0,"box":{"x":618,"y":1933,"w":278,"h":1039,"angle":-90},"points":[{"x":98,"y":1795},{"x":1137,"y":1795},{"x":1137,"y":2071},{"x":98,"y":2071}]},{"type":"subject_question","x":0,"y":0,"w":0,"h":0,"box":{"x":834,"y":153,"w":112,"h":1413,"angle":-90},"points":[{"x":128,"y":97},{"x":1539,"y":98},{"x":1540,"y":209},{"x":128,"y":209}]},{"type":"subject_ansbox","x":0,"y":0,"w":0,"h":0,"box":{"x":381,"y":785,"w":36,"h":105,"angle":-90},"points":[{"x":329,"y":767},{"x":433,"y":767},{"x":433,"y":803},{"x":329,"y":803}]},{"type":"subject_ansbox","x":0,"y":0,"w":0,"h":0,"box":{"x":625,"y":264,"w":40,"h":104,"angle":-90},"points":[{"x":573,"y":245},{"x":677,"y":245},{"x":677,"y":283},{"x":573,"y":283}]},{"type":"subject_ansbox","x":0,"y":0,"w":0,"h":0,"box":{"x":611,"y":622,"w":38,"h":105,"angle":-90},"points":[{"x":559,"y":603},{"x":662,"y":603},{"x":662,"y":640},{"x":559,"y":640}]}],"height":2339,"orgHeight":2339,"orgWidth":1654,"page_id":0,"page_title":"","part_info":[{"part_title":"","pos_list":[[{"x":79,"y":118},{"x":1571,"y":120},{"x":1572,"y":1015},{"x":79,"y":1017}]],"subject_list":[{"index":0,"type":0,"num_choices":0,"prob":0,"text":"$$\\\\left( A \\\\right) \\\\frac { g ^ { 2 } u } { \\\\partial { x ^ { 2 } } } = - \\\\frac { a ^ { 2 } u } { d y ^ { 2 } } .$$ $$\\\\left( B \\\\right) \\\\frac { g ^ { 2 } u } { \\\\partial { x ^ { 2 } } } = \\\\frac { \\\\partial ^ { 2 } u } { \\\\partial y ^ { 2 } }$$ $$\\\\left( C \\\\right) \\\\frac { \\\\partial ^ { 2 } u } { \\\\partial x ^ { x } y } = \\\\frac { g ^ { 2 } u } { \\\\partial y ^ { 2 } }$$ $$\\\\left( D \\\\right) \\\\frac { g ^ { 2 } u } { \\\\partial x \\\\theta y } = \\\\frac { \\\\partial ^ { 2 } u } { \\\\partial { x ^ { 2 } } } .$$","figure_list":[],"table_list":[],"answer_list":[],"pos_list":[[{"x":128,"y":97},{"x":1539,"y":98},{"x":1540,"y":213},{"x":128,"y":213}]],"element_list":[{"type":0,"text":"$$\\\\left( A \\\\right) \\\\frac { g ^ { 2 } u } { \\\\partial { x ^ { 2 } } } = - \\\\frac { a ^ { 2 } u } { d y ^ { 2 } } .$$ $$\\\\left( B \\\\right) \\\\frac { g ^ { 2 } u } { \\\\partial { x ^ { 2 } } } = \\\\frac { \\\\partial ^ { 2 } u } { \\\\partial y ^ { 2 } }$$ $$\\\\left( C \\\\right) \\\\frac { \\\\partial ^ { 2 } u } { \\\\partial x ^ { x } y } = \\\\frac { g ^ { 2 } u } { \\\\partial y ^ { 2 } }$$ $$\\\\left( D \\\\right) \\\\frac { g ^ { 2 } u } { \\\\partial x \\\\theta y } = \\\\frac { \\\\partial ^ { 2 } u } { \\\\partial { x ^ { 2 } } } .$$","pos_list":[[{"x":173,"y":118},{"x":1525,"y":120},{"x":1524,"y":215},{"x":172,"y":213}]],"content_list":[{"type":2,"prob":92,"string":"$$\\\\left( A \\\\right) \\\\frac { g ^ { 2 } u } { \\\\partial { x ^ { 2 } } } = - \\\\frac { a ^ { 2 } u } { d y ^ { 2 } } .$$","option":"","pos":[{"x":173,"y":123},{"x":429,"y":119},{"x":430,"y":210},{"x":174,"y":213}]},{"type":2,"prob":94,"string":"$$\\\\left( B \\\\right) \\\\frac { g ^ { 2 } u } { \\\\partial { x ^ { 2 } } } = \\\\frac { \\\\partial ^ { 2 } u } { \\\\partial y ^ { 2 } }$$","option":"","pos":[{"x":550,"y":120},{"x":776,"y":120},{"x":776,"y":211},{"x":550,"y":210}]},{"type":2,"prob":87,"string":"$$\\\\left( C \\\\right) \\\\frac { \\\\partial ^ { 2 } u } { \\\\partial x ^ { x } y } = \\\\frac { g ^ { 2 } u } { \\\\partial y ^ { 2 } }$$","option":"","pos":[{"x":905,"y":120},{"x":1149,"y":121},{"x":1149,"y":211},{"x":904,"y":210}]},{"type":2,"prob":91,"string":"$$\\\\left( D \\\\right) \\\\frac { g ^ { 2 } u } { \\\\partial x \\\\theta y } = \\\\frac { \\\\partial ^ { 2 } u } { \\\\partial { x ^ { 2 } } } .$$","option":"","pos":[{"x":1274,"y":119},{"x":1525,"y":120},{"x":1524,"y":209},{"x":1273,"y":208}]}]}]},{"index":1,"type":0,"num_choices":0,"prob":0,"text":"(12)设函数$$f \\\\left( x \\\\right) = \\\\frac { 1 } { e ^ { \\\\frac { x } { 2 - 1 } } - 1 } ,$$则( )(A)x=0,x=1都是f(x)的第一类间断点.(B)x=0,x=1都是f(x)的第二类间断点.(C)x=0是f(x)的第一类间断点,x =1是f(x)的第二类间断点.(D)x=0是f(x)的第二类间断点,x=1是f(x)的第一类间断点.","figure_list":[],"table_list":[],"answer_list":[[{"x":573,"y":245},{"x":677,"y":245},{"x":677,"y":283},{"x":573,"y":283}]],"pos_list":[[{"x":86,"y":221},{"x":1209,"y":221},{"x":1209,"y":540},{"x":86,"y":540}]],"element_list":[{"type":0,"text":"(12)设函数$$f \\\\left( x \\\\right) = \\\\frac { 1 } { e ^ { \\\\frac { x } { 2 - 1 } } - 1 } ,$$则( )","pos_list":[[{"x":86,"y":227},{"x":677,"y":227},{"x":677,"y":320},{"x":86,"y":319}]],"content_list":[{"type":1,"prob":99,"string":"(12)设函数","option":"","pos":[{"x":87,"y":240},{"x":269,"y":241},{"x":269,"y":303},{"x":86,"y":303}]},{"type":2,"prob":97,"string":"$$f \\\\left( x \\\\right) = \\\\frac { 1 } { e ^ { \\\\frac { x } { 2 - 1 } } - 1 } ,$$","option":"","pos":[{"x":269,"y":227},{"x":536,"y":227},{"x":536,"y":320},{"x":269,"y":320}]},{"type":1,"prob":99,"string":"则()","option":"","pos":[{"x":536,"y":242},{"x":677,"y":242},{"x":677,"y":304},{"x":536,"y":304}]}]},{"type":0,"text":"(A)x=0,x=1都是f(x)的第一类间断点.","pos_list":[[{"x":167,"y":333},{"x":844,"y":331},{"x":844,"y":372},{"x":168,"y":374}]],"content_list":[{"type":1,"prob":99,"string":"(A)x=0,x=1","option":"","pos":[{"x":167,"y":333},{"x":421,"y":332},{"x":421,"y":373},{"x":168,"y":374}]},{"type":1,"prob":96,"string":"都是f(x)的第一类间断点.","option":"","pos":[{"x":421,"y":337},{"x":844,"y":336},{"x":844,"y":367},{"x":421,"y":368}]}]},{"type":0,"text":"(B)x=0,x=1都是f(x)的第二类间断点.","pos_list":[[{"x":168,"y":387},{"x":843,"y":384},{"x":844,"y":425},{"x":168,"y":428}]],"content_list":[{"type":1,"prob":99,"string":"(B)x=0,x=1","option":"","pos":[{"x":168,"y":387},{"x":419,"y":386},{"x":419,"y":426},{"x":168,"y":428}]},{"type":1,"prob":99,"string":"都是f(x)的第二类间断点.","option":"","pos":[{"x":419,"y":390},{"x":843,"y":389},{"x":844,"y":420},{"x":419,"y":421}]}]},{"type":0,"text":"(C)x=0是f(x)的第一类间断点,x =1是f(x)的第二类间断点.","pos_list":[[{"x":168,"y":439},{"x":1191,"y":437},{"x":1191,"y":478},{"x":168,"y":480}]],"content_list":[{"type":1,"prob":99,"string":"(C)x=0","option":"","pos":[{"x":168,"y":440},{"x":314,"y":439},{"x":315,"y":479},{"x":168,"y":480}]},{"type":1,"prob":98,"string":"是f(x)的第一类间断点,x =1是f(x)的第二类间断点.","option":"","pos":[{"x":314,"y":444},{"x":1191,"y":442},{"x":1191,"y":473},{"x":314,"y":475}]}]},{"type":0,"text":"(D)x=0是f(x)的第二类间断点,x=1是f(x)的第一类间断点.","pos_list":[[{"x":168,"y":493},{"x":1191,"y":492},{"x":1191,"y":533},{"x":168,"y":534}]],"content_list":[{"type":1,"prob":99,"string":"(D)x=0","option":"","pos":[{"x":168,"y":493},{"x":315,"y":493},{"x":315,"y":533},{"x":168,"y":534}]},{"type":1,"prob":99,"string":"是f(x)的第二类间断点,","option":"","pos":[{"x":315,"y":496},{"x":716,"y":496},{"x":716,"y":527},{"x":315,"y":527}]},{"type":1,"prob":99,"string":"x=1","option":"","pos":[{"x":716,"y":496},{"x":805,"y":496},{"x":805,"y":532},{"x":716,"y":532}]},{"type":1,"prob":99,"string":"是f(x)的第一类间断点.","option":"","pos":[{"x":805,"y":496},{"x":1191,"y":496},{"x":1191,"y":527},{"x":805,"y":527}]}]}]},{"index":2,"type":0,"num_choices":0,"prob":0,"text":"(13)设$$\\\\lambda _ { 1 } , \\\\lambda _ { 2 }$$是矩阵A的两个不同的特征值,对应的特征向量分别为$$\\\\alpha _ { 1 } , \\\\alpha _ { 2 } ,$$则$$\\\\alpha _ { 1 } , A \\\\left( \\\\alpha _ { 1 } + \\\\alpha _ { 2 } \\\\right)$$线性无关的充分必要条件是( )$$\\\\left( A \\\\right) \\\\lambda _ { 1 } \\\\ne 0 .$$ $$\\\\left( B \\\\right) \\\\lambda _ { 2 } \\\\ne 0 .$$ $$\\\\left( C \\\\right) \\\\lambda _ { 1 } = 0 .$$ $$\\\\left( D \\\\right) \\\\lambda _ { 2 } = 0 .$$","figure_list":[],"table_list":[],"answer_list":[[{"x":559,"y":603},{"x":662,"y":603},{"x":662,"y":640},{"x":559,"y":640}]],"pos_list":[[{"x":79,"y":540},{"x":1571,"y":540},{"x":1571,"y":696},{"x":79,"y":696}]],"element_list":[{"type":0,"text":"(13)设$$\\\\lambda _ { 1 } , \\\\lambda _ { 2 }$$是矩阵A的两个不同的特征值,对应的特征向量分别为$$\\\\alpha _ { 1 } , \\\\alpha _ { 2 } ,$$则$$\\\\alpha _ { 1 } , A \\\\left( \\\\alpha _ { 1 } + \\\\alpha _ { 2 } \\\\right)$$线性无关的充分必要条件是( )","pos_list":[[{"x":79,"y":549},{"x":1571,"y":547},{"x":1571,"y":634},{"x":79,"y":637}]],"content_list":[{"type":1,"prob":99,"string":"(13)设","option":"","pos":[{"x":79,"y":553},{"x":205,"y":552},{"x":205,"y":584},{"x":79,"y":584}]},{"type":2,"prob":99,"string":"$$\\\\lambda _ { 1 } , \\\\lambda _ { 2 }$$","option":"","pos":[{"x":205,"y":550},{"x":294,"y":549},{"x":295,"y":589},{"x":206,"y":590}]},{"type":1,"prob":99,"string":"是矩阵A的两个不同的特征值,对应的特征向量分别为","option":"","pos":[{"x":294,"y":552},{"x":1148,"y":551},{"x":1148,"y":582},{"x":295,"y":584}]},{"type":2,"prob":98,"string":"$$\\\\alpha _ { 1 } , \\\\alpha _ { 2 } ,$$","option":"","pos":[{"x":1148,"y":552},{"x":1254,"y":551},{"x":1254,"y":589},{"x":1148,"y":590}]},{"type":1,"prob":99,"string":"则","option":"","pos":[{"x":1254,"y":550},{"x":1295,"y":550},{"x":1295,"y":582},{"x":1254,"y":582}]},{"type":2,"prob":98,"string":"$$\\\\alpha _ { 1 } , A \\\\left( \\\\alpha _ { 1 } + \\\\alpha _ { 2 } \\\\right)$$","option":"","pos":[{"x":1295,"y":549},{"x":1520,"y":547},{"x":1520,"y":589},{"x":1295,"y":591}]},{"type":1,"prob":99,"string":"线","option":"","pos":[{"x":1520,"y":550},{"x":1571,"y":550},{"x":1571,"y":581},{"x":1520,"y":581}]},{"type":1,"prob":99,"string":"性无关的充分必要条件是()","option":"","pos":[{"x":157,"y":603},{"x":664,"y":604},{"x":664,"y":636},{"x":157,"y":634}]}]},{"type":0,"text":"$$\\\\left( A \\\\right) \\\\lambda _ { 1 } \\\\ne 0 .$$ $$\\\\left( B \\\\right) \\\\lambda _ { 2 } \\\\ne 0 .$$ $$\\\\left( C \\\\right) \\\\lambda _ { 1 } = 0 .$$ $$\\\\left( D \\\\right) \\\\lambda _ { 2 } = 0 .$$","pos_list":[[{"x":167,"y":655},{"x":1424,"y":651},{"x":1424,"y":696},{"x":168,"y":700}]],"content_list":[{"type":2,"prob":99,"string":"$$\\\\left( A \\\\right) \\\\lambda _ { 1 } \\\\ne 0 .$$","option":"","pos":[{"x":167,"y":655},{"x":344,"y":654},{"x":344,"y":694},{"x":168,"y":695}]},{"type":2,"prob":99,"string":"$$\\\\left( B \\\\right) \\\\lambda _ { 2 } \\\\ne 0 .$$","option":"","pos":[{"x":479,"y":656},{"x":657,"y":655},{"x":657,"y":695},{"x":480,"y":696}]},{"type":2,"prob":99,"string":"$$\\\\left( C \\\\right) \\\\lambda _ { 1 } = 0 .$$","option":"","pos":[{"x":845,"y":654},{"x":1022,"y":653},{"x":1022,"y":694},{"x":845,"y":695}]},{"type":2,"prob":99,"string":"$$\\\\left( D \\\\right) \\\\lambda _ { 2 } = 0 .$$","option":"","pos":[{"x":1246,"y":654},{"x":1423,"y":651},{"x":1424,"y":694},{"x":1246,"y":696}]}]}]},{"index":3,"type":0,"num_choices":0,"prob":0,"text":"(14)设A为n(n≥2)阶可逆矩阵,交换A的第1行与第2行得矩阵$$B , A ^ { * } , B \'$$分别为A,B的伴随矩阵,则( )(A)交换A的第1列与第2列得$$B ^ { * } .$$(B)交换A*的第1行与第2行得$$B ^ { * } .$$(C)交换*的第1列与第2列得$$- B ^ { * } .$$(D)交换A*的第1行与第2行得$$- B ^ { * } .$$","figure_list":[],"table_list":[],"answer_list":[[{"x":329,"y":767},{"x":433,"y":767},{"x":433,"y":803},{"x":329,"y":803}]],"pos_list":[[{"x":85,"y":701},{"x":1576,"y":702},{"x":1576,"y":1019},{"x":85,"y":1019}]],"element_list":[{"type":0,"text":"(14)设A为n(n≥2)阶可逆矩阵,交换A的第1行与第2行得矩阵$$B , A ^ { * } , B \'$$分别为A,B的伴随矩阵,则( )","pos_list":[[{"x":87,"y":710},{"x":1571,"y":706},{"x":1572,"y":795},{"x":87,"y":799}]],"content_list":[{"type":1,"prob":99,"string":"(14)设A为","option":"","pos":[{"x":87,"y":715},{"x":280,"y":715},{"x":280,"y":746},{"x":87,"y":746}]},{"type":1,"prob":99,"string":"n(n≥2)","option":"","pos":[{"x":280,"y":711},{"x":423,"y":709},{"x":424,"y":750},{"x":281,"y":752}]},{"type":1,"prob":99,"string":"阶可逆矩阵,交换A的第1行与第2行得矩阵","option":"","pos":[{"x":423,"y":714},{"x":1136,"y":713},{"x":1136,"y":744},{"x":424,"y":745}]},{"type":2,"prob":93,"string":"$$B , A ^ { * } , B \'$$","option":"","pos":[{"x":1136,"y":710},{"x":1295,"y":709},{"x":1295,"y":749},{"x":1136,"y":750}]},{"type":1,"prob":99,"string":"分别为A,B的伴","option":"","pos":[{"x":1295,"y":712},{"x":1571,"y":712},{"x":1572,"y":743},{"x":1295,"y":743}]},{"type":1,"prob":99,"string":"随矩阵,则()","option":"","pos":[{"x":164,"y":768},{"x":432,"y":767},{"x":432,"y":798},{"x":164,"y":798}]}]},{"type":0,"text":"(A)交换A的第1列与第2列得$$B ^ { * } .$$","pos_list":[[{"x":165,"y":819},{"x":763,"y":818},{"x":763,"y":853},{"x":165,"y":854}]],"content_list":[{"type":1,"prob":99,"string":"(A)交换A","option":"","pos":[{"x":165,"y":821},{"x":343,"y":820},{"x":343,"y":851},{"x":165,"y":851}]},{"type":1,"prob":99,"string":"的第1列与第2列得","option":"","pos":[{"x":363,"y":820},{"x":708,"y":820},{"x":708,"y":850},{"x":363,"y":851}]},{"type":2,"prob":95,"string":"$$B ^ { * } .$$","option":"","pos":[{"x":708,"y":819},{"x":763,"y":819},{"x":763,"y":853},{"x":708,"y":853}]}]},{"type":0,"text":"(B)交换A*的第1行与第2行得$$B ^ { * } .$$","pos_list":[[{"x":165,"y":875},{"x":762,"y":872},{"x":762,"y":907},{"x":165,"y":910}]],"content_list":[{"type":1,"prob":98,"string":"(B)交换A*的第1行与第2行得","option":"","pos":[{"x":165,"y":875},{"x":701,"y":873},{"x":701,"y":903},{"x":165,"y":906}]},{"type":2,"prob":96,"string":"$$B ^ { * } .$$","option":"","pos":[{"x":701,"y":872},{"x":762,"y":872},{"x":762,"y":907},{"x":701,"y":907}]}]},{"type":0,"text":"(C)交换*的第1列与第2列得$$- B ^ { * } .$$","pos_list":[[{"x":165,"y":927},{"x":798,"y":924},{"x":798,"y":962},{"x":165,"y":965}]],"content_list":[{"type":1,"prob":99,"string":"(C)交换","option":"","pos":[{"x":165,"y":929},{"x":315,"y":928},{"x":315,"y":959},{"x":165,"y":959}]},{"type":1,"prob":99,"string":"*的第1列与第2列得","option":"","pos":[{"x":350,"y":928},{"x":708,"y":926},{"x":709,"y":957},{"x":350,"y":959}]},{"type":2,"prob":93,"string":"$$- B ^ { * } .$$","option":"","pos":[{"x":708,"y":924},{"x":798,"y":924},{"x":798,"y":962},{"x":709,"y":962}]}]},{"type":0,"text":"(D)交换A*的第1行与第2行得$$- B ^ { * } .$$","pos_list":[[{"x":165,"y":979},{"x":798,"y":977},{"x":798,"y":1015},{"x":165,"y":1017}]],"content_list":[{"type":1,"prob":99,"string":"(D)交换A*的第1行与第2行得","option":"","pos":[{"x":165,"y":982},{"x":708,"y":980},{"x":708,"y":1011},{"x":165,"y":1013}]},{"type":2,"prob":93,"string":"$$- B ^ { * } .$$","option":"","pos":[{"x":708,"y":977},{"x":798,"y":977},{"x":798,"y":1015},{"x":708,"y":1015}]}]}]}]},{"part_title":"三、解答题(本题共9小题,满分94分. 解答应写出文字说明、证明过程或演算步骤)(15)(本题满分11分)","pos_list":[[{"x":78,"y":1089},{"x":1577,"y":1087},{"x":1577,"y":2202},{"x":78,"y":2202}]],"subject_list":[{"index":0,"type":15,"num_choices":0,"prob":0,"text":"(16)(本题满分11分)如图,$$C _ { 1 }$$和$$C _ { 2 }$$分别是$$y = \\\\frac { 1 } { 2 } \\\\left( 1 + e ^ { x } \\\\right)$$和$$y = e ^ { x }$$的图像,过点(0,1)的曲线$$C _ { 3 }$$是一单调增函数的图像,过$$C _ { 2 }$$上任一点M(x,y)分别作垂直于x轴和y轴的直线$$l _ { x }$$和$$l _ { y } .$$记$$C _ { 1 } , C _ { 2 }$$与$$l _ { x }$$所围图形的面积为$$S _ { 1 } \\\\left( x \\\\right) ; C _ { 2 } , C _ { 3 }$$与$$l _ { v }$$所围图形的面积为$$S _ { 2 } \\\\left( y \\\\right) .$$如果总有$$S _ { 1 } \\\\left( x \\\\right) =$$$$S _ { 2 } \\\\left( y \\\\right) ,$$,求曲线$$C _ { 3 }$$的方程x=φ(y).","figure_list":[[{"x":1199,"y":1427},{"x":1563,"y":1427},{"x":1563,"y":1740},{"x":1199,"y":1740}]],"table_list":[],"answer_list":[[{"x":0,"y":1360},{"x":1654,"y":1360},{"x":1654,"y":1783},{"x":0,"y":1783}]],"pos_list":[[{"x":78,"y":1360},{"x":1575,"y":1361},{"x":1575,"y":1763},{"x":78,"y":1763}]],"element_list":[{"type":0,"text":"(16)(本题满分11分)","pos_list":[[{"x":78,"y":1366},{"x":433,"y":1366},{"x":433,"y":1398},{"x":78,"y":1397}]],"content_list":[{"type":1,"prob":99,"string":"(16)(本题满分11分)","option":"","pos":[{"x":78,"y":1366},{"x":433,"y":1366},{"x":433,"y":1398},{"x":78,"y":1397}]}]},{"type":0,"text":"如图,$$C _ { 1 }$$和$$C _ { 2 }$$分别是$$y = \\\\frac { 1 } { 2 } \\\\left( 1 + e ^ { x } \\\\right)$$和$$y = e ^ { x }$$的图像,过点(0,1)的曲线$$C _ { 3 }$$是一单调增函数的图像,过$$C _ { 2 }$$上任一点M(x,y)分别作垂直于x轴和y轴的直线$$l _ { x }$$和$$l _ { y } .$$记$$C _ { 1 } , C _ { 2 }$$与$$l _ { x }$$所围图形的面积为$$S _ { 1 } \\\\left( x \\\\right) ; C _ { 2 } , C _ { 3 }$$与$$l _ { v }$$所围图形的面积为$$S _ { 2 } \\\\left( y \\\\right) .$$如果总有$$S _ { 1 } \\\\left( x \\\\right) =$$$$S _ { 2 } \\\\left( y \\\\right) ,$$,求曲线$$C _ { 3 }$$的方程x=φ(y).","pos_list":[[{"x":162,"y":1420},{"x":1166,"y":1419},{"x":1166,"y":1716},{"x":162,"y":1716}]],"content_list":[{"type":1,"prob":99,"string":"如图,","option":"","pos":[{"x":163,"y":1431},{"x":253,"y":1431},{"x":253,"y":1485},{"x":163,"y":1485}]},{"type":2,"prob":99,"string":"$$C _ { 1 }$$","option":"","pos":[{"x":253,"y":1438},{"x":288,"y":1438},{"x":288,"y":1478},{"x":253,"y":1478}]},{"type":1,"prob":99,"string":"和","option":"","pos":[{"x":289,"y":1429},{"x":338,"y":1429},{"x":338,"y":1487},{"x":289,"y":1487}]},{"type":2,"prob":99,"string":"$$C _ { 2 }$$","option":"","pos":[{"x":338,"y":1438},{"x":374,"y":1438},{"x":374,"y":1476},{"x":338,"y":1476}]},{"type":1,"prob":99,"string":"分别是","option":"","pos":[{"x":373,"y":1431},{"x":489,"y":1431},{"x":489,"y":1485},{"x":373,"y":1485}]},{"type":2,"prob":99,"string":"$$y = \\\\frac { 1 } { 2 } \\\\left( 1 + e ^ { x } \\\\right)$$","option":"","pos":[{"x":489,"y":1420},{"x":720,"y":1419},{"x":720,"y":1495},{"x":489,"y":1496}]},{"type":1,"prob":99,"string":"和","option":"","pos":[{"x":720,"y":1429},{"x":771,"y":1429},{"x":771,"y":1487},{"x":720,"y":1487}]},{"type":2,"prob":99,"string":"$$y = e ^ { x }$$","option":"","pos":[{"x":770,"y":1438},{"x":870,"y":1437},{"x":870,"y":1477},{"x":771,"y":1478}]},{"type":1,"prob":95,"string":"的图像,过点(0,1)","option":"","pos":[{"x":870,"y":1431},{"x":1164,"y":1431},{"x":1164,"y":1485},{"x":870,"y":1485}]},{"type":1,"prob":99,"string":"的曲线","option":"","pos":[{"x":165,"y":1514},{"x":279,"y":1514},{"x":279,"y":1546},{"x":165,"y":1546}]},{"type":2,"prob":99,"string":"$$C _ { 3 }$$","option":"","pos":[{"x":279,"y":1516},{"x":313,"y":1516},{"x":313,"y":1552},{"x":279,"y":1552}]},{"type":1,"prob":99,"string":"是一单调增函数的图像,过","option":"","pos":[{"x":313,"y":1515},{"x":733,"y":1516},{"x":733,"y":1547},{"x":313,"y":1546}]},{"type":2,"prob":99,"string":"$$C _ { 2 }$$","option":"","pos":[{"x":733,"y":1514},{"x":774,"y":1514},{"x":774,"y":1555},{"x":733,"y":1555}]},{"type":1,"prob":99,"string":"上任一点M(x,y)分别作","option":"","pos":[{"x":774,"y":1516},{"x":1166,"y":1517},{"x":1166,"y":1548},{"x":774,"y":1547}]},{"type":1,"prob":99,"string":"垂直于x轴和","option":"","pos":[{"x":164,"y":1570},{"x":379,"y":1570},{"x":379,"y":1601},{"x":164,"y":1601}]},{"type":1,"prob":99,"string":"y","option":"","pos":[{"x":379,"y":1570},{"x":401,"y":1570},{"x":401,"y":1603},{"x":379,"y":1603}]},{"type":1,"prob":99,"string":"轴的直线","option":"","pos":[{"x":400,"y":1570},{"x":553,"y":1570},{"x":553,"y":1601},{"x":400,"y":1601}]},{"type":2,"prob":99,"string":"$$l _ { x }$$","option":"","pos":[{"x":553,"y":1570},{"x":578,"y":1570},{"x":578,"y":1606},{"x":553,"y":1606}]},{"type":1,"prob":99,"string":"和","option":"","pos":[{"x":578,"y":1570},{"x":625,"y":1570},{"x":625,"y":1601},{"x":578,"y":1601}]},{"type":2,"prob":98,"string":"$$l _ { y } .$$","option":"","pos":[{"x":625,"y":1569},{"x":658,"y":1569},{"x":658,"y":1610},{"x":625,"y":1610}]},{"type":1,"prob":99,"string":"记","option":"","pos":[{"x":658,"y":1570},{"x":710,"y":1570},{"x":710,"y":1601},{"x":658,"y":1601}]},{"type":2,"prob":99,"string":"$$C _ { 1 } , C _ { 2 }$$","option":"","pos":[{"x":710,"y":1567},{"x":801,"y":1567},{"x":801,"y":1608},{"x":710,"y":1608}]},{"type":1,"prob":99,"string":"与","option":"","pos":[{"x":801,"y":1570},{"x":850,"y":1570},{"x":850,"y":1601},{"x":801,"y":1601}]},{"type":2,"prob":99,"string":"$$l _ { x }$$","option":"","pos":[{"x":850,"y":1569},{"x":871,"y":1569},{"x":871,"y":1605},{"x":850,"y":1605}]},{"type":1,"prob":99,"string":"所围图形的面积为","option":"","pos":[{"x":871,"y":1570},{"x":1164,"y":1570},{"x":1164,"y":1601},{"x":871,"y":1601}]},{"type":2,"prob":99,"string":"$$S _ { 1 } \\\\left( x \\\\right) ; C _ { 2 } , C _ { 3 }$$","option":"","pos":[{"x":162,"y":1619},{"x":362,"y":1619},{"x":362,"y":1663},{"x":162,"y":1663}]},{"type":1,"prob":99,"string":"与","option":"","pos":[{"x":362,"y":1624},{"x":412,"y":1624},{"x":412,"y":1656},{"x":362,"y":1656}]},{"type":2,"prob":87,"string":"$$l _ { v }$$","option":"","pos":[{"x":412,"y":1622},{"x":435,"y":1622},{"x":435,"y":1657},{"x":412,"y":1657}]},{"type":1,"prob":99,"string":"所围图形的面积为","option":"","pos":[{"x":436,"y":1624},{"x":754,"y":1623},{"x":754,"y":1655},{"x":436,"y":1655}]},{"type":2,"prob":99,"string":"$$S _ { 2 } \\\\left( y \\\\right) .$$","option":"","pos":[{"x":754,"y":1621},{"x":857,"y":1619},{"x":858,"y":1661},{"x":755,"y":1663}]},{"type":1,"prob":99,"string":"如果总有","option":"","pos":[{"x":857,"y":1623},{"x":1027,"y":1623},{"x":1027,"y":1655},{"x":857,"y":1655}]},{"type":2,"prob":99,"string":"$$S _ { 1 } \\\\left( x \\\\right) =$$","option":"","pos":[{"x":1027,"y":1619},{"x":1163,"y":1619},{"x":1163,"y":1662},{"x":1027,"y":1662}]},{"type":2,"prob":99,"string":"$$S _ { 2 } \\\\left( y \\\\right) ,$$","option":"","pos":[{"x":163,"y":1673},{"x":267,"y":1673},{"x":267,"y":1716},{"x":163,"y":1716}]},{"type":1,"prob":99,"string":",求曲线","option":"","pos":[{"x":267,"y":1678},{"x":388,"y":1677},{"x":388,"y":1709},{"x":267,"y":1709}]},{"type":2,"prob":99,"string":"$$C _ { 3 }$$","option":"","pos":[{"x":388,"y":1676},{"x":423,"y":1676},{"x":423,"y":1714},{"x":388,"y":1714}]},{"type":1,"prob":99,"string":"的方程","option":"","pos":[{"x":423,"y":1677},{"x":546,"y":1677},{"x":546,"y":1708},{"x":423,"y":1709}]},{"type":1,"prob":98,"string":"x=φ(y).","option":"","pos":[{"x":546,"y":1673},{"x":707,"y":1671},{"x":707,"y":1715},{"x":546,"y":1716}]}]}]},{"index":1,"type":15,"num_choices":0,"prob":0,"text":"(17)(本题满分11分)如图,曲线C的方程为y=f(x),点(3,2)是它的一个拐点,直线$$l _ { 1 }$$与$$l _ { 2 }$$分别是曲线C在点(0,0)与(3,2)处的切线,其交点为(2,4).设函数f(x)具有三阶连续导数,计算定积分$$\\\\int _ { 0 } ^ { 3 } \\\\left( x ^ { 2 } + x \\\\right) f \' \' \\\\left( x \\\\right) d x .$$","figure_list":[],"table_list":[],"answer_list":[[{"x":0,"y":1783},{"x":1654,"y":1783},{"x":1654,"y":2339},{"x":0,"y":2339}]],"pos_list":[[{"x":78,"y":1783},{"x":1137,"y":1783},{"x":1137,"y":2071},{"x":78,"y":2071}]],"element_list":[{"type":0,"text":"(17)(本题满分11分)","pos_list":[[{"x":78,"y":1783},{"x":433,"y":1783},{"x":433,"y":1814},{"x":78,"y":1815}]],"content_list":[{"type":1,"prob":99,"string":"(17)(本题满分11分)","option":"","pos":[{"x":78,"y":1783},{"x":433,"y":1783},{"x":433,"y":1814},{"x":78,"y":1815}]}]},{"type":0,"text":"如图,曲线C的方程为y=f(x),点(3,2)是它的一个拐点,直线$$l _ { 1 }$$与$$l _ { 2 }$$分别是曲线C在点(0,0)与(3,2)处的切线,其交点为(2,4).设函数f(x)具有三阶连续导数,计算定积分","pos_list":[[{"x":163,"y":1833},{"x":1136,"y":1833},{"x":1136,"y":1975},{"x":164,"y":1976}]],"content_list":[{"type":1,"prob":99,"string":"如图,曲线C的方程为","option":"","pos":[{"x":164,"y":1837},{"x":507,"y":1837},{"x":507,"y":1868},{"x":164,"y":1868}]},{"type":1,"prob":99,"string":"y=f(x),","option":"","pos":[{"x":507,"y":1833},{"x":659,"y":1833},{"x":659,"y":1876},{"x":507,"y":1876}]},{"type":1,"prob":99,"string":"点(3,2)是它的一个拐点,直线","option":"","pos":[{"x":659,"y":1836},{"x":1136,"y":1836},{"x":1136,"y":1868},{"x":659,"y":1868}]},{"type":2,"prob":99,"string":"$$l _ { 1 }$$","option":"","pos":[{"x":164,"y":1886},{"x":188,"y":1886},{"x":188,"y":1925},{"x":164,"y":1925}]},{"type":1,"prob":99,"string":"与","option":"","pos":[{"x":188,"y":1892},{"x":237,"y":1892},{"x":237,"y":1923},{"x":188,"y":1923}]},{"type":2,"prob":99,"string":"$$l _ { 2 }$$","option":"","pos":[{"x":237,"y":1889},{"x":266,"y":1889},{"x":266,"y":1928},{"x":237,"y":1928}]},{"type":1,"prob":99,"string":"分别是曲线C在点(0,0)与(3,2)处的切线,其交点为","option":"","pos":[{"x":266,"y":1891},{"x":1134,"y":1889},{"x":1135,"y":1920},{"x":266,"y":1923}]},{"type":1,"prob":99,"string":"(2,4).设函数f(x)具有三阶连续导数,计算定积分","option":"","pos":[{"x":164,"y":1945},{"x":962,"y":1943},{"x":962,"y":1974},{"x":164,"y":1976}]}]},{"type":0,"text":"$$\\\\int _ { 0 } ^ { 3 } \\\\left( x ^ { 2 } + x \\\\right) f \' \' \\\\left( x \\\\right) d x .$$","pos_list":[[{"x":491,"y":1991},{"x":796,"y":1992},{"x":796,"y":2071},{"x":491,"y":2070}]],"content_list":[{"type":2,"prob":97,"string":"$$\\\\int _ { 0 } ^ { 3 } \\\\left( x ^ { 2 } + x \\\\right) f \' \' \\\\left( x \\\\right) d x .$$","option":"","pos":[{"x":491,"y":1991},{"x":796,"y":1992},{"x":796,"y":2071},{"x":491,"y":2070}]}]}]}]}],"prism_version":"1.0.9","prism_wnum":0,"width":1654}', 'RequestId': 'C78BCA26-E15F-5E97-9373-D0F51C5D7217'}}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