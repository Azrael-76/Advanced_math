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10:03:45 GMT', 'content-type': 'application/json;charset=utf-8', 'content-length': '25700', 'connection': 'keep-alive', 'keep-alive': 'timeout=25', 'vary': 'Accept-Encoding', 'access-control-allow-origin': '*', 'access-control-expose-headers': '*', 'x-acs-request-id': 'A612BEC4-8AF0-5BC9-BA30-16DA8EF2B3BC', 'x-acs-trace-id': '67665743ee7a11123a24d4d052185247', 'etag': '2i+yfaoxqXTx0/a2L0BQncA3'}, 'statusCode': 200, 'body': {'Data': '{"algo_version":"","doc_layout":[{"layout_type":"text","pos":[{"x":167,"y":285},{"x":167,"y":331},{"x":1109,"y":331},{"x":1109,"y":285}]},{"layout_type":"text","pos":[{"x":86,"y":717},{"x":86,"y":760},{"x":1136,"y":760},{"x":1136,"y":717}]},{"layout_type":"text","pos":[{"x":81,"y":122},{"x":81,"y":165},{"x":1348,"y":165},{"x":1348,"y":122}]},{"layout_type":"text","pos":[{"x":163,"y":341},{"x":163,"y":384},{"x":1109,"y":384},{"x":1109,"y":341}]},{"layout_type":"text","pos":[{"x":163,"y":178},{"x":163,"y":225},{"x":1117,"y":225},{"x":1117,"y":178}]},{"layout_type":"text","pos":[{"x":167,"y":231},{"x":167,"y":277},{"x":1112,"y":277},{"x":1112,"y":231}]},{"layout_type":"text","pos":[{"x":79,"y":1201},{"x":79,"y":1243},{"x":1353,"y":1243},{"x":1353,"y":1201}]},{"layout_type":"text","pos":[{"x":163,"y":988},{"x":163,"y":1028},{"x":380,"y":1028},{"x":380,"y":988}]},{"layout_type":"text","pos":[{"x":155,"y":1319},{"x":154,"y":1379},{"x":1389,"y":1379},{"x":1389,"y":1319}]},{"layout_type":"text","pos":[{"x":158,"y":1760},{"x":157,"y":1832},{"x":858,"y":1832},{"x":858,"y":1760}]},{"layout_type":"text","pos":[{"x":85,"y":879},{"x":85,"y":926},{"x":1237,"y":926},{"x":1237,"y":879}]},{"layout_type":"text","pos":[{"x":163,"y":452},{"x":163,"y":587},{"x":612,"y":587},{"x":612,"y":452}]},{"layout_type":"text","pos":[{"x":80,"y":1851},{"x":80,"y":1893},{"x":435,"y":1893},{"x":435,"y":1851}]},{"layout_type":"text","pos":[{"x":155,"y":2208},{"x":155,"y":2256},{"x":1567,"y":2256},{"x":1567,"y":2208}]},{"layout_type":"text","pos":[{"x":164,"y":1045},{"x":164,"y":1142},{"x":976,"y":1142},{"x":976,"y":1045}]},{"layout_type":"text","pos":[{"x":163,"y":607},{"x":163,"y":704},{"x":1022,"y":704},{"x":1022,"y":607}]},{"layout_type":"text","pos":[{"x":81,"y":1257},{"x":81,"y":1296},{"x":435,"y":1296},{"x":435,"y":1257}]},{"layout_type":"text","pos":[{"x":162,"y":1915},{"x":162,"y":1973},{"x":1509,"y":1973},{"x":1509,"y":1915}]},{"layout_type":"text","pos":[{"x":90,"y":392},{"x":90,"y":438},{"x":1569,"y":438},{"x":1569,"y":392}]},{"layout_type":"text","pos":[{"x":81,"y":2157},{"x":81,"y":2196},{"x":433,"y":2196},{"x":433,"y":2157}]},{"layout_type":"text","pos":[{"x":80,"y":1697},{"x":80,"y":1739},{"x":433,"y":1739},{"x":433,"y":1697}]},{"layout_type":"text","pos":[{"x":167,"y":1589},{"x":167,"y":1682},{"x":501,"y":1682},{"x":501,"y":1589}]},{"layout_type":"text","pos":[{"x":167,"y":827},{"x":167,"y":866},{"x":1152,"y":866},{"x":1152,"y":827}]},{"layout_type":"text","pos":[{"x":81,"y":1410},{"x":81,"y":1451},{"x":435,"y":1451},{"x":435,"y":1411}]},{"layout_type":"foot","pos":[{"x":1518,"y":2271},{"x":1518,"y":2302},{"x":1553,"y":2302},{"x":1553,"y":2271}]},{"layout_type":"text","pos":[{"x":164,"y":2100},{"x":164,"y":2147},{"x":993,"y":2147},{"x":993,"y":2100}]},{"layout_type":"text","pos":[{"x":164,"y":1467},{"x":164,"y":1512},{"x":1057,"y":1512},{"x":1057,"y":1467}]},{"layout_type":"text","pos":[{"x":165,"y":1517},{"x":165,"y":1567},{"x":704,"y":1567},{"x":704,"y":1517}]},{"layout_type":"text","pos":[{"x":523,"y":932},{"x":523,"y":978},{"x":1193,"y":978},{"x":1193,"y":932}]},{"layout_type":"text","pos":[{"x":163,"y":2009},{"x":163,"y":2148},{"x":994,"y":2148},{"x":994,"y":2009}]},{"layout_type":"text","pos":[{"x":161,"y":1458},{"x":161,"y":1677},{"x":1048,"y":1677},{"x":1048,"y":1458}]},{"layout_type":"text","pos":[{"x":75,"y":1201},{"x":75,"y":1297},{"x":1356,"y":1297},{"x":1356,"y":1201}]},{"layout_type":"text","pos":[{"x":81,"y":1320},{"x":81,"y":1450},{"x":1391,"y":1450},{"x":1391,"y":1320}]},{"layout_type":"text","pos":[{"x":154,"y":2206},{"x":154,"y":2316},{"x":1569,"y":2316},{"x":1569,"y":2206}]},{"layout_type":"text","pos":[{"x":161,"y":1913},{"x":161,"y":2074},{"x":1512,"y":2074},{"x":1512,"y":1913}]},{"layout_type":"text","pos":[{"x":75,"y":2102},{"x":74,"y":2197},{"x":990,"y":2197},{"x":990,"y":2102}]},{"layout_type":"text","pos":[{"x":85,"y":1843},{"x":85,"y":1973},{"x":1511,"y":1973},{"x":1511,"y":1843}]},{"layout_type":"text","pos":[{"x":93,"y":395},{"x":93,"y":592},{"x":1571,"y":592},{"x":1571,"y":395}]}],"doc_sptext":[{"layout_type":"bold","pos":[{"x":81,"y":1206},{"x":80,"y":1240},{"x":1357,"y":1240},{"x":1357,"y":1205}]},{"layout_type":"bold","pos":[{"x":916,"y":616},{"x":916,"y":644},{"x":976,"y":644},{"x":976,"y":616}]},{"layout_type":"bold","pos":[{"x":285,"y":352},{"x":285,"y":382},{"x":470,"y":382},{"x":470,"y":352}]},{"layout_type":"bold","pos":[{"x":876,"y":402},{"x":876,"y":432},{"x":913,"y":432},{"x":912,"y":402}]}],"doc_subfield":[{"layout_type":"single","pos":[{"x":71,"y":118},{"x":72,"y":2232},{"x":1569,"y":2232},{"x":1569,"y":118}]}],"figure":[{"type":"subject_bracket","x":274,"y":993,"w":106,"h":35,"box":{"x":0,"y":0,"w":0,"h":0,"angle":-90},"points":[{"x":274,"y":993},{"x":380,"y":993},{"x":380,"y":1028},{"x":274,"y":1028}]},{"type":"subject_bracket","x":1242,"y":130,"w":106,"h":35,"box":{"x":0,"y":0,"w":0,"h":0,"angle":-90},"points":[{"x":1242,"y":130},{"x":1348,"y":130},{"x":1348,"y":165},{"x":1242,"y":165}]},{"type":"subject_bracket","x":1028,"y":724,"w":106,"h":35,"box":{"x":0,"y":0,"w":0,"h":0,"angle":-90},"points":[{"x":1028,"y":724},{"x":1134,"y":724},{"x":1134,"y":759},{"x":1029,"y":759}]},{"type":"subject_bracket","x":505,"y":504,"w":105,"h":34,"box":{"x":0,"y":0,"w":0,"h":0,"angle":-90},"points":[{"x":505,"y":504},{"x":610,"y":504},{"x":610,"y":538},{"x":505,"y":538}]},{"type":"subject_big_bracket","x":168,"y":452,"w":446,"h":142,"box":{"x":0,"y":0,"w":0,"h":0,"angle":-90},"points":[{"x":168,"y":452},{"x":614,"y":452},{"x":614,"y":594},{"x":168,"y":594}]},{"type":"subject_pattern","x":1106,"y":1317,"w":201,"h":81,"box":{"x":0,"y":0,"w":0,"h":0,"angle":-90},"points":[{"x":1106,"y":1317},{"x":1307,"y":1317},{"x":1307,"y":1398},{"x":1106,"y":1398}]},{"type":"subject_question","x":0,"y":0,"w":0,"h":0,"box":{"x":713,"y":253,"w":266,"h":1257,"angle":-90},"points":[{"x":85,"y":120},{"x":1341,"y":120},{"x":1341,"y":385},{"x":85,"y":385}]},{"type":"subject_question","x":0,"y":0,"w":0,"h":0,"box":{"x":826,"y":544,"w":318,"h":1500,"angle":-90},"points":[{"x":76,"y":386},{"x":1575,"y":386},{"x":1575,"y":702},{"x":76,"y":702}]},{"type":"subject_question","x":0,"y":0,"w":0,"h":0,"box":{"x":661,"y":1008,"w":287,"h":1166,"angle":-90},"points":[{"x":79,"y":865},{"x":1243,"y":865},{"x":1243,"y":1151},{"x":79,"y":1150}]},{"type":"subject_question","x":0,"y":0,"w":0,"h":0,"box":{"x":623,"y":794,"w":155,"h":1086,"angle":-90},"points":[{"x":80,"y":716},{"x":1165,"y":717},{"x":1165,"y":870},{"x":80,"y":870}]},{"type":"subject_ansbox","x":0,"y":0,"w":0,"h":0,"box":{"x":1082,"y":739,"w":39,"h":105,"angle":-90},"points":[{"x":1029,"y":720},{"x":1133,"y":720},{"x":1133,"y":757},{"x":1029,"y":757}]},{"type":"subject_ansbox","x":0,"y":0,"w":0,"h":0,"box":{"x":557,"y":519,"w":38,"h":105,"angle":-90},"points":[{"x":505,"y":501},{"x":609,"y":501},{"x":609,"y":537},{"x":505,"y":537}]},{"type":"subject_ansbox","x":0,"y":0,"w":0,"h":0,"box":{"x":327,"y":1009,"w":35,"h":106,"angle":-90},"points":[{"x":274,"y":991},{"x":379,"y":991},{"x":379,"y":1025},{"x":274,"y":1025}]},{"type":"subject_ansbox","x":0,"y":0,"w":0,"h":0,"box":{"x":1295,"y":147,"w":39,"h":103,"angle":-90},"points":[{"x":1243,"y":127},{"x":1346,"y":127},{"x":1346,"y":165},{"x":1243,"y":165}]}],"height":2339,"orgHeight":2339,"orgWidth":1654,"page_id":0,"page_title":"","part_info":[{"part_title":"","pos_list":[[{"x":78,"y":131},{"x":1570,"y":127},{"x":1570,"y":1150},{"x":78,"y":1139}]],"subject_list":[{"index":0,"type":0,"num_choices":0,"prob":0,"text":"(11)设$$\\\\alpha _ { 1 } , \\\\alpha _ { 2 } , \\\\cdots , \\\\alpha _ { 5 }$$均为n维列向量,A是m×n矩阵,下列选项正确的是( )(A)若$$\\\\alpha _ { 1 } , \\\\alpha _ { 2 } , \\\\cdots , \\\\alpha _ { s }$$线性相关,则$$A a _ { 1 } , A a _ { 2 } , \\\\cdots , A a _ { 5 }$$线性相关.(B)若$$\\\\alpha _ { 1 } , \\\\alpha _ { 2 } , \\\\cdots , \\\\alpha _ { s }$$线性相关,则$$A a _ { 1 } , A a _ { 2 } , \\\\cdots , A a _ { 5 }$$线性无关.(C)若$$\\\\alpha _ { 1 } , \\\\alpha _ { 2 } , \\\\cdots , \\\\alpha _ { s }$$线性无关,则$$A a _ { 1 } , A a _ { 2 } , \\\\cdots , A a _ { S }$$线性相关.(D)若$$\\\\alpha _ { 1 } , \\\\alpha _ { 2 } , \\\\cdots , \\\\alpha _ { s }$$线性无关,则$$A a _ { 1 } , A a _ { 2 } , \\\\cdots , A a _ { 5 }$$线性无关.","figure_list":[],"table_list":[],"answer_list":[[{"x":1243,"y":127},{"x":1346,"y":127},{"x":1346,"y":165},{"x":1243,"y":165}]],"pos_list":[[{"x":78,"y":120},{"x":1346,"y":120},{"x":1346,"y":386},{"x":78,"y":386}]],"element_list":[{"type":0,"text":"(11)设$$\\\\alpha _ { 1 } , \\\\alpha _ { 2 } , \\\\cdots , \\\\alpha _ { 5 }$$均为n维列向量,A是m×n矩阵,下列选项正确的是( )","pos_list":[[{"x":78,"y":131},{"x":1346,"y":127},{"x":1346,"y":165},{"x":78,"y":169}]],"content_list":[{"type":1,"prob":87,"string":"(11)设","option":"","pos":[{"x":78,"y":131},{"x":205,"y":130},{"x":205,"y":161},{"x":78,"y":162}]},{"type":2,"prob":96,"string":"$$\\\\alpha _ { 1 } , \\\\alpha _ { 2 } , \\\\cdots , \\\\alpha _ { 5 }$$","option":"","pos":[{"x":205,"y":131},{"x":397,"y":130},{"x":398,"y":168},{"x":205,"y":168}]},{"type":1,"prob":99,"string":"均为n维列向量,A是","option":"","pos":[{"x":397,"y":130},{"x":764,"y":129},{"x":764,"y":160},{"x":397,"y":161}]},{"type":1,"prob":99,"string":"m×n","option":"","pos":[{"x":764,"y":130},{"x":855,"y":130},{"x":856,"y":161},{"x":764,"y":162}]},{"type":1,"prob":99,"string":"矩阵,下列选项正确的是()","option":"","pos":[{"x":855,"y":128},{"x":1346,"y":127},{"x":1346,"y":158},{"x":856,"y":159}]}]},{"type":0,"text":"(A)若$$\\\\alpha _ { 1 } , \\\\alpha _ { 2 } , \\\\cdots , \\\\alpha _ { s }$$线性相关,则$$A a _ { 1 } , A a _ { 2 } , \\\\cdots , A a _ { 5 }$$线性相关.","pos_list":[[{"x":165,"y":182},{"x":1111,"y":179},{"x":1111,"y":221},{"x":165,"y":224}]],"content_list":[{"type":1,"prob":99,"string":"(A)若","option":"","pos":[{"x":165,"y":185},{"x":280,"y":185},{"x":280,"y":216},{"x":165,"y":216}]},{"type":2,"prob":98,"string":"$$\\\\alpha _ { 1 } , \\\\alpha _ { 2 } , \\\\cdots , \\\\alpha _ { s }$$","option":"","pos":[{"x":280,"y":184},{"x":474,"y":183},{"x":474,"y":222},{"x":280,"y":223}]},{"type":1,"prob":99,"string":"线性相关,则","option":"","pos":[{"x":474,"y":184},{"x":687,"y":184},{"x":687,"y":215},{"x":474,"y":215}]},{"type":2,"prob":96,"string":"$$A a _ { 1 } , A a _ { 2 } , \\\\cdots , A a _ { 5 }$$","option":"","pos":[{"x":687,"y":182},{"x":949,"y":180},{"x":950,"y":220},{"x":687,"y":222}]},{"type":1,"prob":99,"string":"线性相关.","option":"","pos":[{"x":949,"y":183},{"x":1111,"y":183},{"x":1111,"y":214},{"x":949,"y":214}]}]},{"type":0,"text":"(B)若$$\\\\alpha _ { 1 } , \\\\alpha _ { 2 } , \\\\cdots , \\\\alpha _ { s }$$线性相关,则$$A a _ { 1 } , A a _ { 2 } , \\\\cdots , A a _ { 5 }$$线性无关.","pos_list":[[{"x":165,"y":237},{"x":1110,"y":233},{"x":1110,"y":276},{"x":166,"y":280}]],"content_list":[{"type":1,"prob":99,"string":"(B)若","option":"","pos":[{"x":165,"y":240},{"x":278,"y":239},{"x":278,"y":271},{"x":166,"y":271}]},{"type":2,"prob":98,"string":"$$\\\\alpha _ { 1 } , \\\\alpha _ { 2 } , \\\\cdots , \\\\alpha _ { s }$$","option":"","pos":[{"x":278,"y":238},{"x":471,"y":237},{"x":471,"y":276},{"x":278,"y":277}]},{"type":1,"prob":99,"string":"线性相关,则","option":"","pos":[{"x":471,"y":239},{"x":683,"y":238},{"x":684,"y":269},{"x":471,"y":270}]},{"type":2,"prob":95,"string":"$$A a _ { 1 } , A a _ { 2 } , \\\\cdots , A a _ { 5 }$$","option":"","pos":[{"x":683,"y":235},{"x":949,"y":233},{"x":949,"y":276},{"x":684,"y":278}]},{"type":1,"prob":99,"string":"线性无关.","option":"","pos":[{"x":949,"y":237},{"x":1110,"y":236},{"x":1110,"y":267},{"x":949,"y":268}]}]},{"type":0,"text":"(C)若$$\\\\alpha _ { 1 } , \\\\alpha _ { 2 } , \\\\cdots , \\\\alpha _ { s }$$线性无关,则$$A a _ { 1 } , A a _ { 2 } , \\\\cdots , A a _ { S }$$线性相关.","pos_list":[[{"x":165,"y":291},{"x":1109,"y":287},{"x":1110,"y":330},{"x":165,"y":334}]],"content_list":[{"type":1,"prob":99,"string":"(C)若","option":"","pos":[{"x":165,"y":295},{"x":278,"y":294},{"x":279,"y":325},{"x":165,"y":326}]},{"type":2,"prob":98,"string":"$$\\\\alpha _ { 1 } , \\\\alpha _ { 2 } , \\\\cdots , \\\\alpha _ { s }$$","option":"","pos":[{"x":278,"y":292},{"x":471,"y":291},{"x":471,"y":330},{"x":279,"y":331}]},{"type":1,"prob":99,"string":"线性无关,则","option":"","pos":[{"x":471,"y":293},{"x":683,"y":292},{"x":683,"y":323},{"x":471,"y":324}]},{"type":2,"prob":95,"string":"$$A a _ { 1 } , A a _ { 2 } , \\\\cdots , A a _ { S }$$","option":"","pos":[{"x":683,"y":289},{"x":949,"y":287},{"x":949,"y":330},{"x":684,"y":332}]},{"type":1,"prob":99,"string":"线性相关.","option":"","pos":[{"x":949,"y":291},{"x":1109,"y":290},{"x":1110,"y":321},{"x":949,"y":322}]}]},{"type":0,"text":"(D)若$$\\\\alpha _ { 1 } , \\\\alpha _ { 2 } , \\\\cdots , \\\\alpha _ { s }$$线性无关,则$$A a _ { 1 } , A a _ { 2 } , \\\\cdots , A a _ { 5 }$$线性无关.","pos_list":[[{"x":164,"y":346},{"x":1111,"y":341},{"x":1112,"y":383},{"x":165,"y":389}]],"content_list":[{"type":1,"prob":99,"string":"(D)若","option":"","pos":[{"x":164,"y":349},{"x":280,"y":348},{"x":280,"y":379},{"x":164,"y":380}]},{"type":2,"prob":97,"string":"$$\\\\alpha _ { 1 } , \\\\alpha _ { 2 } , \\\\cdots , \\\\alpha _ { s }$$","option":"","pos":[{"x":280,"y":347},{"x":474,"y":346},{"x":474,"y":384},{"x":280,"y":385}]},{"type":1,"prob":99,"string":"线性无关,则","option":"","pos":[{"x":474,"y":347},{"x":687,"y":346},{"x":687,"y":377},{"x":475,"y":378}]},{"type":2,"prob":96,"string":"$$A a _ { 1 } , A a _ { 2 } , \\\\cdots , A a _ { 5 }$$","option":"","pos":[{"x":687,"y":344},{"x":950,"y":342},{"x":951,"y":383},{"x":688,"y":386}]},{"type":1,"prob":99,"string":"线性无关.","option":"","pos":[{"x":950,"y":345},{"x":1111,"y":344},{"x":1112,"y":375},{"x":951,"y":376}]}]}]},{"index":1,"type":0,"num_choices":0,"prob":0,"text":"(12)设A为3阶矩阵,将A的第2行加到第1行得B,再将B的第1列的-1倍加到第2列得C,$$\\\\left( A \\\\right) C = P ^ { - 1 } A P .$$ $$\\\\left( B \\\\right) C = P A P ^ { - 1 } .$$$$\\\\left( C \\\\right) C = P ^ { T } A P .$$ $$\\\\left( D \\\\right) C = P A P ^ { T } .$$","figure_list":[],"table_list":[],"answer_list":[[{"x":505,"y":501},{"x":609,"y":501},{"x":609,"y":537},{"x":505,"y":537}]],"pos_list":[[{"x":76,"y":386},{"x":1575,"y":386},{"x":1575,"y":704},{"x":76,"y":704}]],"element_list":[{"type":0,"text":"(12)设A为3阶矩阵,将A的第2行加到第1行得B,再将B的第1列的-1倍加到第2列得C,","pos_list":[[{"x":78,"y":399},{"x":1570,"y":397},{"x":1570,"y":428},{"x":78,"y":430}]],"content_list":[{"type":1,"prob":99,"string":"(12)设A为3阶矩阵,将A的第2行加到第1行得B,再将B的第1列的-1倍加到第2列得C,","option":"","pos":[{"x":78,"y":399},{"x":1570,"y":397},{"x":1570,"y":428},{"x":78,"y":430}]}]},{"type":0,"text":"$$\\\\left( A \\\\right) C = P ^ { - 1 } A P .$$ $$\\\\left( B \\\\right) C = P A P ^ { - 1 } .$$$$\\\\left( C \\\\right) C = P ^ { T } A P .$$ $$\\\\left( D \\\\right) C = P A P ^ { T } .$$","pos_list":[[{"x":168,"y":609},{"x":1019,"y":608},{"x":1019,"y":704},{"x":168,"y":704}]],"content_list":[{"type":2,"prob":99,"string":"$$\\\\left( A \\\\right) C = P ^ { - 1 } A P .$$","option":"","pos":[{"x":168,"y":609},{"x":415,"y":608},{"x":415,"y":650},{"x":168,"y":651}]},{"type":2,"prob":99,"string":"$$\\\\left( B \\\\right) C = P A P ^ { - 1 } .$$","option":"","pos":[{"x":776,"y":609},{"x":1019,"y":609},{"x":1019,"y":649},{"x":776,"y":649}]},{"type":2,"prob":99,"string":"$$\\\\left( C \\\\right) C = P ^ { T } A P .$$","option":"","pos":[{"x":168,"y":663},{"x":399,"y":662},{"x":399,"y":704},{"x":168,"y":704}]},{"type":2,"prob":98,"string":"$$\\\\left( D \\\\right) C = P A P ^ { T } .$$","option":"","pos":[{"x":776,"y":663},{"x":1010,"y":663},{"x":1010,"y":704},{"x":776,"y":704}]}]}]},{"index":2,"type":0,"num_choices":0,"prob":0,"text":"(13)设A,B为随机事件,且P(B)&gt;0,P(A|B)=1,则必有( )(A)P(A∪B)&gt;P(A).(B)P(A∪B)&gt;P(B).(C)P(A∪B)=P(A). (D)P(A∪B)=P(B).","figure_list":[],"table_list":[],"answer_list":[[{"x":1029,"y":720},{"x":1133,"y":720},{"x":1133,"y":757},{"x":1029,"y":757}]],"pos_list":[[{"x":78,"y":716},{"x":1165,"y":717},{"x":1165,"y":870},{"x":78,"y":870}]],"element_list":[{"type":0,"text":"(13)设A,B为随机事件,且P(B)&gt;0,P(A|B)=1,则必有( )","pos_list":[[{"x":78,"y":716},{"x":1134,"y":717},{"x":1134,"y":760},{"x":78,"y":760}]],"content_list":[{"type":1,"prob":99,"string":"(13)设A,B为随机事件,且","option":"","pos":[{"x":78,"y":722},{"x":517,"y":722},{"x":517,"y":753},{"x":78,"y":753}]},{"type":1,"prob":98,"string":"P(B)&gt;0,P(A|B)=1,","option":"","pos":[{"x":517,"y":717},{"x":915,"y":717},{"x":915,"y":759},{"x":517,"y":760}]},{"type":1,"prob":99,"string":"则必有()","option":"","pos":[{"x":915,"y":722},{"x":1134,"y":722},{"x":1134,"y":753},{"x":915,"y":753}]}]},{"type":0,"text":"(A)P(A∪B)&gt;P(A).","pos_list":[[{"x":167,"y":772},{"x":533,"y":771},{"x":533,"y":812},{"x":167,"y":813}]],"content_list":[{"type":1,"prob":99,"string":"(A)P(A∪B)&gt;P(A).","option":"","pos":[{"x":167,"y":772},{"x":533,"y":771},{"x":533,"y":812},{"x":167,"y":813}]}]},{"type":0,"text":"(B)P(A∪B)&gt;P(B).","pos_list":[[{"x":781,"y":772},{"x":1147,"y":771},{"x":1147,"y":812},{"x":781,"y":813}]],"content_list":[{"type":1,"prob":99,"string":"(B)P(A∪B)&gt;P(B).","option":"","pos":[{"x":781,"y":772},{"x":1147,"y":771},{"x":1147,"y":812},{"x":781,"y":813}]}]},{"type":0,"text":"(C)P(A∪B)=P(A). (D)P(A∪B)=P(B).","pos_list":[[{"x":167,"y":826},{"x":1149,"y":824},{"x":1149,"y":866},{"x":168,"y":868}]],"content_list":[{"type":1,"prob":99,"string":"(C)P(A∪B)=P(A).","option":"","pos":[{"x":167,"y":826},{"x":533,"y":825},{"x":533,"y":866},{"x":168,"y":867}]},{"type":1,"prob":99,"string":"(D)P(A∪B)=P(B).","option":"","pos":[{"x":781,"y":826},{"x":1149,"y":825},{"x":1149,"y":866},{"x":781,"y":867}]}]}]},{"index":3,"type":0,"num_choices":0,"prob":0,"text":"(14)设随机变量X服从正态分布$$N \\\\left( \\\\mu _ { 1 } , \\\\sigma _ { 1 } ^ { 2 } \\\\right) , Y$$服从正态分布$$N \\\\left( \\\\mu _ { 2 } , \\\\sigma _ { 2 } ^ { 2 } \\\\right) ,$$且$$P \\\\left\\\\{ | X - \\\\mu _ { 1 } | &lt; 1 \\\\right\\\\} &gt; P \\\\left\\\\{ Y - \\\\mu _ { 2 } | &lt; 1 \\\\right\\\\} ,$$则必有( )$$\\\\left( A \\\\right) \\\\sigma _ { 1 } &lt; \\\\sigma _ { 2 } .$$ $$\\\\left( B \\\\right) \\\\sigma _ { 1 } &gt; \\\\sigma _ { 2 } .$$$$\\\\left( C \\\\right) \\\\mu _ { 1 } &lt; \\\\mu _ { 2 }$$ $$\\\\left( D \\\\right) \\\\mu _ { 1 } &gt; \\\\mu _ { 2 } .$$","figure_list":[],"table_list":[],"answer_list":[[{"x":274,"y":991},{"x":379,"y":991},{"x":379,"y":1025},{"x":274,"y":1025}]],"pos_list":[[{"x":79,"y":865},{"x":1243,"y":865},{"x":1243,"y":1151},{"x":79,"y":1150}]],"element_list":[{"type":0,"text":"(14)设随机变量X服从正态分布$$N \\\\left( \\\\mu _ { 1 } , \\\\sigma _ { 1 } ^ { 2 } \\\\right) , Y$$服从正态分布$$N \\\\left( \\\\mu _ { 2 } , \\\\sigma _ { 2 } ^ { 2 } \\\\right) ,$$且","pos_list":[[{"x":80,"y":876},{"x":1236,"y":877},{"x":1236,"y":924},{"x":80,"y":923}]],"content_list":[{"type":1,"prob":96,"string":"(14)设随机变量X服从正态分布","option":"","pos":[{"x":80,"y":882},{"x":604,"y":883},{"x":604,"y":916},{"x":80,"y":915}]},{"type":2,"prob":99,"string":"$$N \\\\left( \\\\mu _ { 1 } , \\\\sigma _ { 1 } ^ { 2 } \\\\right) , Y$$","option":"","pos":[{"x":604,"y":879},{"x":800,"y":877},{"x":801,"y":921},{"x":604,"y":923}]},{"type":1,"prob":99,"string":"服从正态分布","option":"","pos":[{"x":801,"y":883},{"x":1026,"y":883},{"x":1026,"y":916},{"x":801,"y":916}]},{"type":2,"prob":98,"string":"$$N \\\\left( \\\\mu _ { 2 } , \\\\sigma _ { 2 } ^ { 2 } \\\\right) ,$$","option":"","pos":[{"x":1026,"y":879},{"x":1197,"y":877},{"x":1197,"y":921},{"x":1026,"y":923}]},{"type":1,"prob":99,"string":"且","option":"","pos":[{"x":1197,"y":883},{"x":1236,"y":883},{"x":1236,"y":917},{"x":1197,"y":917}]}]},{"type":0,"text":"$$P \\\\left\\\\{ | X - \\\\mu _ { 1 } | &lt; 1 \\\\right\\\\} &gt; P \\\\left\\\\{ Y - \\\\mu _ { 2 } | &lt; 1 \\\\right\\\\} ,$$","pos_list":[[{"x":541,"y":931},{"x":1190,"y":933},{"x":1190,"y":979},{"x":541,"y":976}]],"content_list":[{"type":2,"prob":90,"string":"$$P \\\\left\\\\{ | X - \\\\mu _ { 1 } | &lt; 1 \\\\right\\\\} &gt; P \\\\left\\\\{ Y - \\\\mu _ { 2 } | &lt; 1 \\\\right\\\\} ,$$","option":"","pos":[{"x":541,"y":931},{"x":1190,"y":933},{"x":1190,"y":979},{"x":541,"y":976}]}]},{"type":0,"text":"则必有( )","pos_list":[[{"x":164,"y":991},{"x":379,"y":993},{"x":379,"y":1024},{"x":163,"y":1022}]],"content_list":[{"type":1,"prob":99,"string":"则必有()","option":"","pos":[{"x":164,"y":991},{"x":379,"y":993},{"x":379,"y":1024},{"x":163,"y":1022}]}]},{"type":0,"text":"$$\\\\left( A \\\\right) \\\\sigma _ { 1 } &lt; \\\\sigma _ { 2 } .$$ $$\\\\left( B \\\\right) \\\\sigma _ { 1 } &gt; \\\\sigma _ { 2 } .$$$$\\\\left( C \\\\right) \\\\mu _ { 1 } &lt; \\\\mu _ { 2 }$$ $$\\\\left( D \\\\right) \\\\mu _ { 1 } &gt; \\\\mu _ { 2 } .$$","pos_list":[[{"x":169,"y":1034},{"x":972,"y":1045},{"x":971,"y":1150},{"x":167,"y":1139}]],"content_list":[{"type":2,"prob":94,"string":"$$\\\\left( A \\\\right) \\\\sigma _ { 1 } &lt; \\\\sigma _ { 2 } .$$","option":"","pos":[{"x":169,"y":1043},{"x":366,"y":1045},{"x":366,"y":1086},{"x":168,"y":1085}]},{"type":2,"prob":92,"string":"$$\\\\left( B \\\\right) \\\\sigma _ { 1 } &gt; \\\\sigma _ { 2 } .$$","option":"","pos":[{"x":777,"y":1043},{"x":972,"y":1045},{"x":971,"y":1086},{"x":776,"y":1083}]},{"type":2,"prob":96,"string":"$$\\\\left( C \\\\right) \\\\mu _ { 1 } &lt; \\\\mu _ { 2 }$$","option":"","pos":[{"x":169,"y":1096},{"x":351,"y":1099},{"x":351,"y":1142},{"x":168,"y":1139}]},{"type":2,"prob":98,"string":"$$\\\\left( D \\\\right) \\\\mu _ { 1 } &gt; \\\\mu _ { 2 } .$$","option":"","pos":[{"x":781,"y":1097},{"x":967,"y":1099},{"x":966,"y":1142},{"x":781,"y":1139}]}]}]}]}],"prism_version":"1.0.9","prism_wnum":0,"width":1654}', 'RequestId': 'A612BEC4-8AF0-5BC9-BA30-16DA8EF2B3BC'}}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