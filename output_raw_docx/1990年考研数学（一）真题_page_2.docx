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10:02:51 GMT', 'content-type': 'application/json;charset=utf-8', 'content-length': '17887', 'connection': 'keep-alive', 'keep-alive': 'timeout=25', 'vary': 'Accept-Encoding', 'access-control-allow-origin': '*', 'access-control-expose-headers': '*', 'x-acs-request-id': 'B217D17E-2749-50FB-8389-72040E26DD36', 'x-acs-trace-id': 'b7ea15c93a83115e6ee09cec49aa6753', 'etag': '1WlStrbBP7abnHAopB31acw5'}, 'statusCode': 200, 'body': {'Data': '{"algo_version":"","doc_layout":[{"layout_type":"text","pos":[{"x":66,"y":834},{"x":66,"y":873},{"x":638,"y":873},{"x":638,"y":834}]},{"layout_type":"text","pos":[{"x":65,"y":606},{"x":65,"y":643},{"x":621,"y":643},{"x":621,"y":606}]},{"layout_type":"text","pos":[{"x":66,"y":141},{"x":66,"y":228},{"x":1237,"y":228},{"x":1237,"y":141}]},{"layout_type":"text","pos":[{"x":106,"y":942},{"x":106,"y":1014},{"x":741,"y":1014},{"x":741,"y":942}]},{"layout_type":"text","pos":[{"x":67,"y":756},{"x":67,"y":810},{"x":1025,"y":810},{"x":1025,"y":756}]},{"layout_type":"text","pos":[{"x":105,"y":1418},{"x":104,"y":1499},{"x":1188,"y":1499},{"x":1188,"y":1418}]},{"layout_type":"text","pos":[{"x":65,"y":888},{"x":65,"y":920},{"x":313,"y":920},{"x":313,"y":888}]},{"layout_type":"text","pos":[{"x":68,"y":660},{"x":68,"y":726},{"x":353,"y":726},{"x":353,"y":660}]},{"layout_type":"text","pos":[{"x":115,"y":343},{"x":115,"y":398},{"x":558,"y":398},{"x":558,"y":343}]},{"layout_type":"text","pos":[{"x":67,"y":1377},{"x":67,"y":1408},{"x":314,"y":1408},{"x":314,"y":1377}]},{"layout_type":"text","pos":[{"x":118,"y":521},{"x":118,"y":583},{"x":553,"y":583},{"x":553,"y":521}]},{"layout_type":"text","pos":[{"x":114,"y":429},{"x":114,"y":497},{"x":552,"y":497},{"x":552,"y":429}]},{"layout_type":"text","pos":[{"x":114,"y":235},{"x":114,"y":590},{"x":561,"y":590},{"x":561,"y":235}]}],"doc_sptext":[{"layout_type":"bold","pos":[{"x":70,"y":891},{"x":70,"y":919},{"x":312,"y":919},{"x":312,"y":891}]},{"layout_type":"bold","pos":[{"x":69,"y":611},{"x":69,"y":639},{"x":619,"y":639},{"x":618,"y":611}]},{"layout_type":"bold","pos":[{"x":70,"y":1379},{"x":70,"y":1407},{"x":314,"y":1407},{"x":314,"y":1379}]},{"layout_type":"bold","pos":[{"x":378,"y":277},{"x":378,"y":295},{"x":402,"y":296},{"x":402,"y":277}]},{"layout_type":"bold","pos":[{"x":118,"y":200},{"x":118,"y":223},{"x":212,"y":223},{"x":212,"y":200}]},{"layout_type":"bold","pos":[{"x":195,"y":277},{"x":195,"y":295},{"x":217,"y":296},{"x":217,"y":277}]},{"layout_type":"bold","pos":[{"x":374,"y":544},{"x":374,"y":569},{"x":397,"y":569},{"x":397,"y":544}]},{"layout_type":"bold","pos":[{"x":192,"y":458},{"x":192,"y":478},{"x":217,"y":478},{"x":216,"y":458}]},{"layout_type":"bold","pos":[{"x":307,"y":276},{"x":307,"y":296},{"x":335,"y":296},{"x":335,"y":276}]},{"layout_type":"bold","pos":[{"x":182,"y":148},{"x":182,"y":175},{"x":246,"y":175},{"x":246,"y":148}]},{"layout_type":"bold","pos":[{"x":822,"y":154},{"x":822,"y":173},{"x":893,"y":173},{"x":893,"y":154}]},{"layout_type":"bold","pos":[{"x":372,"y":454},{"x":372,"y":479},{"x":397,"y":479},{"x":396,"y":454}]},{"layout_type":"bold","pos":[{"x":190,"y":367},{"x":190,"y":387},{"x":217,"y":387},{"x":217,"y":367}]},{"layout_type":"bold","pos":[{"x":375,"y":368},{"x":375,"y":386},{"x":397,"y":386},{"x":396,"y":368}]}],"doc_subfield":[{"layout_type":"single","pos":[{"x":67,"y":113},{"x":67,"y":1509},{"x":1215,"y":1509},{"x":1215,"y":113}]}],"figure":[{"type":"subject_bracket","x":963,"y":197,"w":86,"h":27,"box":{"x":0,"y":0,"w":0,"h":0,"angle":-90},"points":[{"x":963,"y":197},{"x":1049,"y":197},{"x":1049,"y":224},{"x":963,"y":224}]},{"type":"subject_question","x":0,"y":0,"w":0,"h":0,"box":{"x":649,"y":369,"w":451,"h":1153,"angle":-90},"points":[{"x":72,"y":144},{"x":1224,"y":144},{"x":1224,"y":594},{"x":72,"y":594}]},{"type":"subject_question","x":0,"y":0,"w":0,"h":0,"box":{"x":637,"y":1438,"w":115,"h":1113,"angle":-90},"points":[{"x":80,"y":1380},{"x":1193,"y":1380},{"x":1193,"y":1494},{"x":80,"y":1494}]},{"type":"subject_question","x":0,"y":0,"w":0,"h":0,"box":{"x":544,"y":767,"w":219,"h":965,"angle":-90},"points":[{"x":62,"y":658},{"x":1027,"y":658},{"x":1027,"y":877},{"x":62,"y":877}]},{"type":"subject_ansbox","x":0,"y":0,"w":0,"h":0,"box":{"x":1004,"y":210,"w":25,"h":82,"angle":-90},"points":[{"x":962,"y":198},{"x":1045,"y":198},{"x":1045,"y":222},{"x":962,"y":222}]}],"height":2010,"orgHeight":2010,"orgWidth":1345,"page_id":0,"page_title":"","part_info":[{"part_title":"","pos_list":[[{"x":64,"y":144},{"x":1236,"y":144},{"x":1236,"y":588},{"x":64,"y":590}]],"subject_list":[{"index":0,"type":15,"num_choices":0,"prob":0,"text":"(5)已知$$\\\\beta _ { 1 } , \\\\beta _ { 2 }$$是非齐次线性方程组AX=b的两个不同解,$$\\\\alpha _ { 1 } , \\\\alpha _ { 2 }$$是对应的齐次线性方程组AX=0的基础解系,$$k _ { 1 } , k _ { 2 }$$为任意常数,则方程组AX=b的通解为( ).(B)k(A$$\\\\left. { \\\\right) } k _ { 1 } a _ { 1 } + k _ { 2 } \\\\left( a _ { 1 } + a _ { 2 } \\\\right) + \\\\frac { \\\\beta _ { 1 } - \\\\beta _ { 2 } } { 2 }$$$$a _ { 1 } + k _ { 2 } \\\\left( a _ { 1 } - a _ { 2 } \\\\right) + \\\\frac { \\\\beta _ { 1 } + \\\\beta _ { 2 } } { 2 }$$$$\\\\left( C \\\\right) k _ { 1 } a _ { 1 } + k _ { 2 } \\\\left( \\\\beta _ { 1 } + \\\\beta _ { 2 } \\\\right) + \\\\frac { \\\\beta _ { 1 } - \\\\beta _ { 2 } } { 2 }$$$$\\\\left( D \\\\right) k _ { 1 } a _ { 1 } + k _ { 2 } \\\\left( \\\\beta _ { 1 } - \\\\beta _ { 2 } \\\\right) + \\\\frac { \\\\beta _ { 1 } + \\\\beta _ { 2 } } { 2 }$$","figure_list":[],"table_list":[],"answer_list":[[{"x":0,"y":144},{"x":1345,"y":144},{"x":1345,"y":658},{"x":0,"y":658}]],"pos_list":[[{"x":64,"y":144},{"x":1236,"y":144},{"x":1236,"y":594},{"x":64,"y":594}]],"element_list":[{"type":0,"text":"(5)已知$$\\\\beta _ { 1 } , \\\\beta _ { 2 }$$是非齐次线性方程组AX=b的两个不同解,$$\\\\alpha _ { 1 } , \\\\alpha _ { 2 }$$是对应的齐次线性方程组AX=0的基础解系,$$k _ { 1 } , k _ { 2 }$$为任意常数,则方程组AX=b的通解为( ).","pos_list":[[{"x":64,"y":144},{"x":1236,"y":144},{"x":1236,"y":227},{"x":64,"y":227}]],"content_list":[{"type":1,"prob":99,"string":"(5)已知","option":"","pos":[{"x":64,"y":146},{"x":179,"y":146},{"x":179,"y":170},{"x":64,"y":170}]},{"type":2,"prob":99,"string":"$$\\\\beta _ { 1 } , \\\\beta _ { 2 }$$","option":"","pos":[{"x":179,"y":144},{"x":254,"y":144},{"x":254,"y":176},{"x":179,"y":176}]},{"type":1,"prob":99,"string":"是非齐次线性方程组","option":"","pos":[{"x":254,"y":146},{"x":531,"y":146},{"x":531,"y":170},{"x":254,"y":170}]},{"type":1,"prob":99,"string":"AX=b","option":"","pos":[{"x":531,"y":144},{"x":625,"y":144},{"x":625,"y":172},{"x":531,"y":172}]},{"type":1,"prob":99,"string":"的两个不同解,","option":"","pos":[{"x":626,"y":146},{"x":826,"y":146},{"x":826,"y":170},{"x":626,"y":170}]},{"type":2,"prob":98,"string":"$$\\\\alpha _ { 1 } , \\\\alpha _ { 2 }$$","option":"","pos":[{"x":826,"y":146},{"x":904,"y":146},{"x":904,"y":175},{"x":826,"y":175}]},{"type":1,"prob":99,"string":"是对应的齐次线性方程组","option":"","pos":[{"x":904,"y":146},{"x":1236,"y":146},{"x":1236,"y":171},{"x":904,"y":170}]},{"type":1,"prob":99,"string":"AX=0","option":"","pos":[{"x":113,"y":196},{"x":207,"y":195},{"x":207,"y":225},{"x":113,"y":225}]},{"type":1,"prob":99,"string":"的基础解系,","option":"","pos":[{"x":207,"y":198},{"x":376,"y":198},{"x":376,"y":222},{"x":207,"y":223}]},{"type":2,"prob":99,"string":"$$k _ { 1 } , k _ { 2 }$$","option":"","pos":[{"x":376,"y":196},{"x":447,"y":196},{"x":447,"y":227},{"x":376,"y":227}]},{"type":1,"prob":99,"string":"为任意常数,则方程组","option":"","pos":[{"x":447,"y":198},{"x":739,"y":197},{"x":739,"y":222},{"x":447,"y":222}]},{"type":1,"prob":99,"string":"AX=b","option":"","pos":[{"x":739,"y":196},{"x":834,"y":195},{"x":834,"y":224},{"x":739,"y":224}]},{"type":1,"prob":99,"string":"的通解为().","option":"","pos":[{"x":834,"y":197},{"x":1055,"y":196},{"x":1055,"y":221},{"x":834,"y":221}]}]},{"type":0,"text":"(B)k","pos_list":[[{"x":115,"y":359},{"x":184,"y":359},{"x":184,"y":388},{"x":115,"y":388}]],"content_list":[{"type":1,"prob":99,"string":"(B)","option":"","pos":[{"x":115,"y":359},{"x":158,"y":359},{"x":158,"y":388},{"x":115,"y":388}]},{"type":1,"prob":99,"string":"k","option":"","pos":[{"x":159,"y":360},{"x":184,"y":360},{"x":184,"y":386},{"x":159,"y":386}]}]},{"type":0,"text":"(A$$\\\\left. { \\\\right) } k _ { 1 } a _ { 1 } + k _ { 2 } \\\\left( a _ { 1 } + a _ { 2 } \\\\right) + \\\\frac { \\\\beta _ { 1 } - \\\\beta _ { 2 } } { 2 }$$$$a _ { 1 } + k _ { 2 } \\\\left( a _ { 1 } - a _ { 2 } \\\\right) + \\\\frac { \\\\beta _ { 1 } + \\\\beta _ { 2 } } { 2 }$$$$\\\\left( C \\\\right) k _ { 1 } a _ { 1 } + k _ { 2 } \\\\left( \\\\beta _ { 1 } + \\\\beta _ { 2 } \\\\right) + \\\\frac { \\\\beta _ { 1 } - \\\\beta _ { 2 } } { 2 }$$$$\\\\left( D \\\\right) k _ { 1 } a _ { 1 } + k _ { 2 } \\\\left( \\\\beta _ { 1 } - \\\\beta _ { 2 } \\\\right) + \\\\frac { \\\\beta _ { 1 } + \\\\beta _ { 2 } } { 2 }$$","pos_list":[[{"x":117,"y":246},{"x":558,"y":245},{"x":559,"y":588},{"x":118,"y":590}]],"content_list":[{"type":1,"prob":98,"string":"(A","option":"","pos":[{"x":117,"y":257},{"x":150,"y":257},{"x":150,"y":308},{"x":117,"y":308}]},{"type":2,"prob":96,"string":"$$\\\\left. { \\\\right) } k _ { 1 } a _ { 1 } + k _ { 2 } \\\\left( a _ { 1 } + a _ { 2 } \\\\right) + \\\\frac { \\\\beta _ { 1 } - \\\\beta _ { 2 } } { 2 }$$","option":"","pos":[{"x":150,"y":246},{"x":558,"y":245},{"x":558,"y":317},{"x":150,"y":318}]},{"type":2,"prob":99,"string":"$$a _ { 1 } + k _ { 2 } \\\\left( a _ { 1 } - a _ { 2 } \\\\right) + \\\\frac { \\\\beta _ { 1 } + \\\\beta _ { 2 } } { 2 }$$","option":"","pos":[{"x":183,"y":338},{"x":555,"y":337},{"x":556,"y":407},{"x":184,"y":408}]},{"type":2,"prob":98,"string":"$$\\\\left( C \\\\right) k _ { 1 } a _ { 1 } + k _ { 2 } \\\\left( \\\\beta _ { 1 } + \\\\beta _ { 2 } \\\\right) + \\\\frac { \\\\beta _ { 1 } - \\\\beta _ { 2 } } { 2 }$$","option":"","pos":[{"x":117,"y":430},{"x":552,"y":428},{"x":552,"y":497},{"x":118,"y":499}]},{"type":2,"prob":99,"string":"$$\\\\left( D \\\\right) k _ { 1 } a _ { 1 } + k _ { 2 } \\\\left( \\\\beta _ { 1 } - \\\\beta _ { 2 } \\\\right) + \\\\frac { \\\\beta _ { 1 } + \\\\beta _ { 2 } } { 2 }$$","option":"","pos":[{"x":119,"y":520},{"x":557,"y":518},{"x":557,"y":588},{"x":119,"y":590}]}]}]}]},{"part_title":"三、(本题共3小题,每小题5分,满分15分)","pos_list":[[{"x":65,"y":610},{"x":1026,"y":612},{"x":1025,"y":872},{"x":65,"y":873}]],"subject_list":[{"index":0,"type":15,"num_choices":0,"prob":0,"text":"(1)求$$\\\\int _ { 0 } ^ { 1 } \\\\frac { \\\\ln \\\\left( 1 + x \\\\right) } { \\\\left( 2 - x \\\\right) ^ { 2 } } d x .$$(2)设z=f(2x-y, ys in x) ,其中f(u,v)具有二阶连续偏导数,求$$\\\\frac { a ^ { 2 } z } { 3 x y y } .$$(3)求微分方程$$y \' + 4 y \' + 4 y = e ^ { - 2 x }$$的通解.","figure_list":[],"table_list":[],"answer_list":[[{"x":0,"y":658},{"x":1345,"y":658},{"x":1345,"y":1379},{"x":0,"y":1379}]],"pos_list":[[{"x":62,"y":658},{"x":1027,"y":658},{"x":1027,"y":877},{"x":62,"y":877}]],"element_list":[{"type":0,"text":"(1)求$$\\\\int _ { 0 } ^ { 1 } \\\\frac { \\\\ln \\\\left( 1 + x \\\\right) } { \\\\left( 2 - x \\\\right) ^ { 2 } } d x .$$","pos_list":[[{"x":65,"y":658},{"x":352,"y":658},{"x":352,"y":730},{"x":65,"y":731}]],"content_list":[{"type":1,"prob":99,"string":"(1)求","option":"","pos":[{"x":65,"y":680},{"x":144,"y":680},{"x":144,"y":704},{"x":65,"y":704}]},{"type":2,"prob":99,"string":"$$\\\\int _ { 0 } ^ { 1 } \\\\frac { \\\\ln \\\\left( 1 + x \\\\right) } { \\\\left( 2 - x \\\\right) ^ { 2 } } d x .$$","option":"","pos":[{"x":149,"y":659},{"x":351,"y":658},{"x":352,"y":729},{"x":149,"y":730}]}]},{"type":0,"text":"(2)设z=f(2x-y, ys in x) ,其中f(u,v)具有二阶连续偏导数,求$$\\\\frac { a ^ { 2 } z } { 3 x y y } .$$","pos_list":[[{"x":66,"y":733},{"x":1026,"y":748},{"x":1025,"y":819},{"x":65,"y":804}]],"content_list":[{"type":1,"prob":99,"string":"(2)设","option":"","pos":[{"x":66,"y":745},{"x":153,"y":745},{"x":153,"y":795},{"x":66,"y":795}]},{"type":1,"prob":99,"string":"z=f(2x-y, ys in x) ,","option":"","pos":[{"x":153,"y":765},{"x":459,"y":764},{"x":459,"y":802},{"x":153,"y":803}]},{"type":1,"prob":99,"string":"其中","option":"","pos":[{"x":459,"y":751},{"x":530,"y":751},{"x":530,"y":801},{"x":459,"y":801}]},{"type":1,"prob":99,"string":"f(u,v)","option":"","pos":[{"x":530,"y":766},{"x":625,"y":766},{"x":625,"y":800},{"x":530,"y":800}]},{"type":1,"prob":99,"string":"具有二阶连续偏导数,求","option":"","pos":[{"x":625,"y":753},{"x":943,"y":758},{"x":942,"y":808},{"x":624,"y":803}]},{"type":2,"prob":88,"string":"$$\\\\frac { a ^ { 2 } z } { 3 x y y } .$$","option":"","pos":[{"x":942,"y":748},{"x":1025,"y":748},{"x":1025,"y":817},{"x":942,"y":817}]}]},{"type":0,"text":"(3)求微分方程$$y \' + 4 y \' + 4 y = e ^ { - 2 x }$$的通解.","pos_list":[[{"x":67,"y":834},{"x":634,"y":833},{"x":634,"y":872},{"x":67,"y":873}]],"content_list":[{"type":1,"prob":99,"string":"(3)求微分方程","option":"","pos":[{"x":67,"y":840},{"x":269,"y":840},{"x":269,"y":866},{"x":67,"y":866}]},{"type":2,"prob":99,"string":"$$y \' + 4 y \' + 4 y = e ^ { - 2 x }$$","option":"","pos":[{"x":269,"y":835},{"x":530,"y":834},{"x":530,"y":872},{"x":269,"y":873}]},{"type":1,"prob":99,"string":"的通解.","option":"","pos":[{"x":530,"y":839},{"x":634,"y":839},{"x":634,"y":865},{"x":530,"y":866}]}]}]}]},{"part_title":"五、(本题满分8分)","pos_list":[[{"x":67,"y":1379},{"x":1184,"y":1379},{"x":1185,"y":1499},{"x":67,"y":1503}]],"subject_list":[{"index":0,"type":15,"num_choices":0,"prob":0,"text":"五、(本题满分8分)求曲面积分$$I = \\\\int _ { \\\\frac { 1 } { 2 } } y _ { z } d z d x + 2 d x d y ,$$其中∑是球面$$x ^ { 2 } + y ^ { 2 } + z ^ { 2 } = 4 \\\\left( z \\\\ge 0 \\\\right)$$的外侧.∑","figure_list":[],"table_list":[],"answer_list":[[{"x":0,"y":1379},{"x":1345,"y":1379},{"x":1345,"y":2010},{"x":0,"y":2010}]],"pos_list":[[{"x":67,"y":1379},{"x":1193,"y":1379},{"x":1193,"y":1502},{"x":67,"y":1502}]],"element_list":[{"type":0,"text":"五、(本题满分8分)","pos_list":[[{"x":67,"y":1379},{"x":314,"y":1379},{"x":313,"y":1404},{"x":67,"y":1403}]],"content_list":[{"type":1,"prob":99,"string":"五、(本题满分8分)","option":"","pos":[{"x":67,"y":1379},{"x":314,"y":1379},{"x":313,"y":1404},{"x":67,"y":1403}]}]},{"type":0,"text":"求曲面积分$$I = \\\\int _ { \\\\frac { 1 } { 2 } } y _ { z } d z d x + 2 d x d y ,$$其中∑是球面$$x ^ { 2 } + y ^ { 2 } + z ^ { 2 } = 4 \\\\left( z \\\\ge 0 \\\\right)$$的外侧.∑","pos_list":[[{"x":110,"y":1418},{"x":1184,"y":1414},{"x":1185,"y":1499},{"x":111,"y":1503}]],"content_list":[{"type":1,"prob":99,"string":"求曲面积分","option":"","pos":[{"x":110,"y":1439},{"x":260,"y":1438},{"x":260,"y":1479},{"x":111,"y":1479}]},{"type":2,"prob":89,"string":"$$I = \\\\int _ { \\\\frac { 1 } { 2 } } y _ { z } d z d x + 2 d x d y ,$$","option":"","pos":[{"x":260,"y":1418},{"x":571,"y":1417},{"x":571,"y":1500},{"x":260,"y":1502}]},{"type":1,"prob":99,"string":"其中∑是球面","option":"","pos":[{"x":571,"y":1437},{"x":760,"y":1436},{"x":760,"y":1477},{"x":571,"y":1478}]},{"type":2,"prob":99,"string":"$$x ^ { 2 } + y ^ { 2 } + z ^ { 2 } = 4 \\\\left( z \\\\ge 0 \\\\right)$$","option":"","pos":[{"x":760,"y":1436},{"x":1076,"y":1434},{"x":1076,"y":1474},{"x":760,"y":1476}]},{"type":1,"prob":99,"string":"的外侧.","option":"","pos":[{"x":1076,"y":1435},{"x":1184,"y":1435},{"x":1185,"y":1475},{"x":1076,"y":1476}]},{"type":1,"prob":93,"string":"∑","option":"","pos":[{"x":319,"y":1485},{"x":331,"y":1485},{"x":331,"y":1497},{"x":319,"y":1497}]}]}]}]}],"prism_version":"1.0.9","prism_wnum":0,"width":1345}', 'RequestId': 'B217D17E-2749-50FB-8389-72040E26DD36'}}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