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10:03:51 GMT', 'content-type': 'application/json;charset=utf-8', 'content-length': '12916', 'connection': 'keep-alive', 'keep-alive': 'timeout=25', 'vary': 'Accept-Encoding', 'access-control-allow-origin': '*', 'access-control-expose-headers': '*', 'x-acs-request-id': '11CF7032-F2C1-5E38-8B17-AABAC7ABB5EF', 'x-acs-trace-id': '7eb9686b2efec6fd646953aca262372e', 'etag': '1X1gMORYN4shm8iwQutW2qg2'}, 'statusCode': 200, 'body': {'Data': '{"algo_version":"","doc_layout":[{"layout_type":"text","pos":[{"x":83,"y":127},{"x":83,"y":204},{"x":1288,"y":204},{"x":1288,"y":127}]},{"layout_type":"text","pos":[{"x":79,"y":217},{"x":79,"y":315},{"x":1574,"y":315},{"x":1574,"y":216}]},{"layout_type":"text","pos":[{"x":79,"y":426},{"x":79,"y":470},{"x":1347,"y":470},{"x":1347,"y":426}]},{"layout_type":"text","pos":[{"x":83,"y":323},{"x":83,"y":368},{"x":1200,"y":368},{"x":1200,"y":323}]},{"layout_type":"text","pos":[{"x":156,"y":2143},{"x":156,"y":2184},{"x":955,"y":2184},{"x":955,"y":2143}]},{"layout_type":"text","pos":[{"x":80,"y":1460},{"x":80,"y":1498},{"x":425,"y":1498},{"x":425,"y":1460}]},{"layout_type":"text","pos":[{"x":146,"y":1360},{"x":146,"y":1448},{"x":1260,"y":1448},{"x":1260,"y":1360}]},{"layout_type":"text","pos":[{"x":80,"y":1668},{"x":80,"y":1706},{"x":425,"y":1706},{"x":425,"y":1668}]},{"layout_type":"text","pos":[{"x":79,"y":1311},{"x":79,"y":1350},{"x":425,"y":1350},{"x":425,"y":1311}]},{"layout_type":"foot","pos":[{"x":1518,"y":2271},{"x":1518,"y":2301},{"x":1555,"y":2301},{"x":1555,"y":2271}]},{"layout_type":"text","pos":[{"x":145,"y":690},{"x":145,"y":800},{"x":1571,"y":800},{"x":1571,"y":690}]},{"layout_type":"text","pos":[{"x":156,"y":2039},{"x":156,"y":2082},{"x":691,"y":2082},{"x":691,"y":2039}]},{"layout_type":"text","pos":[{"x":80,"y":821},{"x":80,"y":861},{"x":425,"y":861},{"x":425,"y":821}]},{"layout_type":"text","pos":[{"x":151,"y":1176},{"x":151,"y":1295},{"x":1574,"y":1295},{"x":1574,"y":1176}]},{"layout_type":"text","pos":[{"x":143,"y":875},{"x":142,"y":964},{"x":1305,"y":964},{"x":1305,"y":875}]},{"layout_type":"text","pos":[{"x":156,"y":2092},{"x":156,"y":2131},{"x":896,"y":2131},{"x":896,"y":2092}]},{"layout_type":"text","pos":[{"x":79,"y":976},{"x":79,"y":1016},{"x":425,"y":1016},{"x":425,"y":976}]},{"layout_type":"text","pos":[{"x":152,"y":1717},{"x":152,"y":1758},{"x":637,"y":1758},{"x":637,"y":1717}]},{"layout_type":"text","pos":[{"x":158,"y":1085},{"x":158,"y":1149},{"x":1144,"y":1149},{"x":1144,"y":1085}]},{"layout_type":"text","pos":[{"x":150,"y":1510},{"x":150,"y":1655},{"x":1388,"y":1655},{"x":1388,"y":1509}]},{"layout_type":"text","pos":[{"x":81,"y":628},{"x":81,"y":673},{"x":408,"y":673},{"x":408,"y":628}]},{"layout_type":"text","pos":[{"x":140,"y":533},{"x":140,"y":619},{"x":679,"y":619},{"x":679,"y":533}]},{"layout_type":"text","pos":[{"x":82,"y":480},{"x":82,"y":521},{"x":406,"y":521},{"x":406,"y":480}]},{"layout_type":"text","pos":[{"x":157,"y":1028},{"x":157,"y":1069},{"x":461,"y":1069},{"x":461,"y":1028}]},{"layout_type":"text","pos":[{"x":78,"y":1666},{"x":78,"y":1758},{"x":638,"y":1758},{"x":638,"y":1666}]},{"layout_type":"text","pos":[{"x":82,"y":977},{"x":82,"y":1067},{"x":461,"y":1067},{"x":461,"y":977}]},{"layout_type":"text","pos":[{"x":1111,"y":1885},{"x":1111,"y":1913},{"x":1161,"y":1913},{"x":1161,"y":1885}]},{"layout_type":"text","pos":[{"x":452,"y":1887},{"x":452,"y":1916},{"x":509,"y":1916},{"x":509,"y":1887}]}],"doc_sptext":[{"layout_type":"bold","pos":[{"x":83,"y":431},{"x":83,"y":467},{"x":1344,"y":467},{"x":1344,"y":431}]},{"layout_type":"bold","pos":[{"x":276,"y":1625},{"x":276,"y":1653},{"x":332,"y":1653},{"x":332,"y":1625}]},{"layout_type":"bold","pos":[{"x":1358,"y":228},{"x":1358,"y":256},{"x":1381,"y":256},{"x":1381,"y":228}]},{"layout_type":"bold","pos":[{"x":1521,"y":2272},{"x":1521,"y":2300},{"x":1554,"y":2300},{"x":1554,"y":2272}]}],"doc_subfield":[{"layout_type":"single","pos":[{"x":66,"y":116},{"x":66,"y":2188},{"x":1579,"y":2188},{"x":1578,"y":116}]}],"figure":[{"type":"subject_bline","x":0,"y":5,"w":1194,"h":358,"box":{"x":0,"y":0,"w":0,"h":0,"angle":-90},"points":[{"x":1087,"y":363},{"x":1194,"y":363},{"x":0,"y":5},{"x":0,"y":5}]},{"type":"subject_bline","x":0,"y":0,"w":1278,"h":180,"box":{"x":0,"y":0,"w":0,"h":0,"angle":-90},"points":[{"x":1173,"y":180},{"x":1278,"y":180},{"x":0,"y":0},{"x":0,"y":0}]},{"type":"subject_bline","x":0,"y":1,"w":327,"h":313,"box":{"x":0,"y":0,"w":0,"h":0,"angle":-90},"points":[{"x":226,"y":313},{"x":327,"y":314},{"x":0,"y":1},{"x":0,"y":1}]},{"type":"subject_pattern","x":157,"y":538,"w":524,"h":78,"box":{"x":0,"y":0,"w":0,"h":0,"angle":-90},"points":[{"x":157,"y":538},{"x":681,"y":538},{"x":681,"y":616},{"x":157,"y":616}]},{"type":"subject_pattern","x":452,"y":1781,"w":799,"h":245,"box":{"x":0,"y":0,"w":0,"h":0,"angle":-90},"points":[{"x":452,"y":1781},{"x":1251,"y":1781},{"x":1251,"y":2026},{"x":452,"y":2026}]},{"type":"subject_big_bracket","x":334,"y":878,"w":249,"h":92,"box":{"x":0,"y":0,"w":0,"h":0,"angle":-90},"points":[{"x":334,"y":878},{"x":583,"y":878},{"x":583,"y":970},{"x":334,"y":970}]},{"type":"subject_question","x":0,"y":0,"w":0,"h":0,"box":{"x":823,"y":266,"w":104,"h":1511,"angle":-90},"points":[{"x":67,"y":214},{"x":1578,"y":214},{"x":1578,"y":318},{"x":67,"y":318}]},{"type":"subject_question","x":0,"y":0,"w":0,"h":0,"box":{"x":686,"y":164,"w":66,"h":1221,"angle":-90},"points":[{"x":75,"y":132},{"x":1296,"y":132},{"x":1296,"y":197},{"x":75,"y":197}]},{"type":"subject_question","x":0,"y":0,"w":0,"h":0,"box":{"x":641,"y":345,"w":54,"h":1130,"angle":-90},"points":[{"x":76,"y":318},{"x":1205,"y":319},{"x":1205,"y":371},{"x":76,"y":371}]},{"type":"subject_ansbox","x":0,"y":0,"w":0,"h":0,"box":{"x":1139,"y":345,"w":36,"h":107,"angle":-90},"points":[{"x":1085,"y":327},{"x":1192,"y":327},{"x":1192,"y":363},{"x":1085,"y":363}]},{"type":"subject_ansbox","x":0,"y":0,"w":0,"h":0,"box":{"x":1224,"y":164,"w":37,"h":109,"angle":-90},"points":[{"x":1170,"y":146},{"x":1277,"y":146},{"x":1277,"y":182},{"x":1170,"y":182}]},{"type":"subject_ansbox","x":0,"y":0,"w":0,"h":0,"box":{"x":279,"y":294,"w":38,"h":107,"angle":-90},"points":[{"x":225,"y":275},{"x":331,"y":275},{"x":331,"y":312},{"x":225,"y":312}]}],"height":2339,"orgHeight":2339,"orgWidth":1654,"page_id":0,"page_title":"","part_info":[{"part_title":"","pos_list":[[{"x":78,"y":126},{"x":1571,"y":126},{"x":1571,"y":368},{"x":78,"y":368}]],"subject_list":[{"index":0,"type":1,"num_choices":0,"prob":0,"text":"(12)设曲面∑是$$z = \\\\sqrt { 4 - x ^ { 2 } - y ^ { 2 } }$$的上侧,则$$\\\\int { x y } d y d z + x d z d x + x ^ { 2 } d x d y =$$____∑","figure_list":[],"table_list":[],"answer_list":[[{"x":1170,"y":146},{"x":1277,"y":146},{"x":1277,"y":182},{"x":1170,"y":182}]],"pos_list":[[{"x":75,"y":126},{"x":1296,"y":126},{"x":1296,"y":205},{"x":75,"y":205}]],"element_list":[{"type":0,"text":"(12)设曲面∑是$$z = \\\\sqrt { 4 - x ^ { 2 } - y ^ { 2 } }$$的上侧,则$$\\\\int { x y } d y d z + x d z d x + x ^ { 2 } d x d y =$$____∑","pos_list":[[{"x":79,"y":126},{"x":1278,"y":126},{"x":1278,"y":212},{"x":79,"y":212}]],"content_list":[{"type":1,"prob":99,"string":"(12)设曲面∑是","option":"","pos":[{"x":79,"y":141},{"x":344,"y":141},{"x":344,"y":195},{"x":79,"y":195}]},{"type":2,"prob":99,"string":"$$z = \\\\sqrt { 4 - x ^ { 2 } - y ^ { 2 } }$$","option":"","pos":[{"x":344,"y":135},{"x":581,"y":134},{"x":581,"y":182},{"x":344,"y":184}]},{"type":1,"prob":99,"string":"的上侧,则","option":"","pos":[{"x":581,"y":141},{"x":743,"y":141},{"x":743,"y":195},{"x":581,"y":195}]},{"type":2,"prob":95,"string":"$$\\\\int { x y } d y d z + x d z d x + x ^ { 2 } d x d y =$$","option":"","pos":[{"x":743,"y":126},{"x":1166,"y":126},{"x":1166,"y":205},{"x":743,"y":205}]},{"type":1,"prob":100,"string":"____","option":"","pos":[{"x":1173,"y":168},{"x":1278,"y":168},{"x":1278,"y":180},{"x":1173,"y":180}]},{"type":1,"prob":98,"string":"∑","option":"","pos":[{"x":755,"y":197},{"x":769,"y":197},{"x":769,"y":212},{"x":755,"y":212}]}]}]},{"index":1,"type":1,"num_choices":0,"prob":0,"text":"(13)设A为2阶矩阵,$$\\\\alpha _ { 1 } , \\\\alpha _ { 2 }$$为线性无关的2维列向量,$$A a _ { 1 } = 0 , A a _ { 2 } = 2 a _ { 1 } + a _ { 2 } ,$$,则A的非零特征值为.____","figure_list":[],"table_list":[],"answer_list":[[{"x":225,"y":275},{"x":331,"y":275},{"x":331,"y":312},{"x":225,"y":312}]],"pos_list":[[{"x":67,"y":214},{"x":1578,"y":214},{"x":1578,"y":318},{"x":67,"y":318}]],"element_list":[{"type":0,"text":"(13)设A为2阶矩阵,$$\\\\alpha _ { 1 } , \\\\alpha _ { 2 }$$为线性无关的2维列向量,$$A a _ { 1 } = 0 , A a _ { 2 } = 2 a _ { 1 } + a _ { 2 } ,$$,则A的非零特征值为.____","pos_list":[[{"x":78,"y":225},{"x":1571,"y":222},{"x":1571,"y":311},{"x":79,"y":314}]],"content_list":[{"type":1,"prob":99,"string":"(13)设A为2阶矩阵,","option":"","pos":[{"x":78,"y":228},{"x":425,"y":227},{"x":425,"y":259},{"x":78,"y":259}]},{"type":2,"prob":99,"string":"$$\\\\alpha _ { 1 } , \\\\alpha _ { 2 }$$","option":"","pos":[{"x":425,"y":227},{"x":515,"y":226},{"x":515,"y":265},{"x":425,"y":266}]},{"type":1,"prob":99,"string":"为线性无关的2维列向量,","option":"","pos":[{"x":515,"y":227},{"x":935,"y":226},{"x":935,"y":258},{"x":515,"y":259}]},{"type":2,"prob":98,"string":"$$A a _ { 1 } = 0 , A a _ { 2 } = 2 a _ { 1 } + a _ { 2 } ,$$","option":"","pos":[{"x":935,"y":223},{"x":1302,"y":223},{"x":1302,"y":265},{"x":935,"y":266}]},{"type":1,"prob":99,"string":",则A的非零特征","option":"","pos":[{"x":1302,"y":225},{"x":1571,"y":225},{"x":1571,"y":257},{"x":1302,"y":257}]},{"type":1,"prob":97,"string":"值为.","option":"","pos":[{"x":153,"y":278},{"x":337,"y":279},{"x":337,"y":310},{"x":153,"y":309}]},{"type":1,"prob":100,"string":"____","option":"","pos":[{"x":226,"y":301},{"x":327,"y":302},{"x":327,"y":314},{"x":226,"y":313}]}]}]},{"index":2,"type":1,"num_choices":0,"prob":0,"text":"(14)设随机变量X服从参数为1的泊松分布,则$$P \\\\left\\\\{ X = E \\\\left( X ^ { 2 } \\\\right) \\\\right\\\\} =$$.____","figure_list":[],"table_list":[],"answer_list":[[{"x":1085,"y":327},{"x":1192,"y":327},{"x":1192,"y":363},{"x":1085,"y":363}]],"pos_list":[[{"x":76,"y":318},{"x":1205,"y":319},{"x":1205,"y":371},{"x":76,"y":371}]],"element_list":[{"type":0,"text":"(14)设随机变量X服从参数为1的泊松分布,则$$P \\\\left\\\\{ X = E \\\\left( X ^ { 2 } \\\\right) \\\\right\\\\} =$$.____","pos_list":[[{"x":78,"y":322},{"x":1202,"y":322},{"x":1202,"y":368},{"x":78,"y":368}]],"content_list":[{"type":1,"prob":98,"string":"(14)设随机变量X服从参数为1的泊松分布,则","option":"","pos":[{"x":78,"y":330},{"x":826,"y":328},{"x":826,"y":361},{"x":79,"y":363}]},{"type":2,"prob":96,"string":"$$P \\\\left\\\\{ X = E \\\\left( X ^ { 2 } \\\\right) \\\\right\\\\} =$$","option":"","pos":[{"x":826,"y":322},{"x":1081,"y":323},{"x":1080,"y":368},{"x":826,"y":367}]},{"type":1,"prob":98,"string":".","option":"","pos":[{"x":1081,"y":328},{"x":1202,"y":328},{"x":1202,"y":360},{"x":1081,"y":361}]},{"type":1,"prob":100,"string":"____","option":"","pos":[{"x":1087,"y":351},{"x":1194,"y":351},{"x":1194,"y":363},{"x":1087,"y":363}]}]}]}]}],"prism_version":"1.0.9","prism_wnum":0,"width":1654}', 'RequestId': '11CF7032-F2C1-5E38-8B17-AABAC7ABB5EF'}}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