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10:04:31 GMT', 'content-type': 'application/json;charset=utf-8', 'content-length': '23062', 'connection': 'keep-alive', 'keep-alive': 'timeout=25', 'vary': 'Accept-Encoding', 'access-control-allow-origin': '*', 'access-control-expose-headers': '*', 'x-acs-request-id': 'A5E97A15-EA0D-5192-876B-40323A735C95', 'x-acs-trace-id': '94846e86ba5f178e2efb29533433a1f3', 'etag': '2EcNCismvuNoS7fDXrKDJdA2'}, 'statusCode': 200, 'body': {'Data': '{"algo_version":"","doc_layout":[{"layout_type":"text","pos":[{"x":137,"y":1809},{"x":137,"y":1923},{"x":1600,"y":1923},{"x":1600,"y":1809}]},{"layout_type":"text","pos":[{"x":53,"y":1145},{"x":53,"y":1187},{"x":421,"y":1187},{"x":421,"y":1145}]},{"layout_type":"text","pos":[{"x":52,"y":304},{"x":52,"y":346},{"x":420,"y":346},{"x":420,"y":304}]},{"layout_type":"foot","pos":[{"x":758,"y":2267},{"x":758,"y":2299},{"x":892,"y":2299},{"x":892,"y":2267}]},{"layout_type":"text","pos":[{"x":52,"y":671},{"x":52,"y":714},{"x":420,"y":714},{"x":420,"y":671}]},{"layout_type":"text","pos":[{"x":53,"y":31},{"x":53,"y":72},{"x":419,"y":73},{"x":419,"y":31}]},{"layout_type":"text","pos":[{"x":142,"y":1211},{"x":142,"y":1331},{"x":1596,"y":1331},{"x":1596,"y":1211}]},{"layout_type":"text","pos":[{"x":53,"y":1610},{"x":53,"y":1651},{"x":419,"y":1651},{"x":419,"y":1610}]},{"layout_type":"text","pos":[{"x":142,"y":1401},{"x":142,"y":1441},{"x":502,"y":1441},{"x":502,"y":1401}]},{"layout_type":"text","pos":[{"x":141,"y":1349},{"x":141,"y":1390},{"x":474,"y":1390},{"x":474,"y":1349}]},{"layout_type":"text","pos":[{"x":564,"y":1722},{"x":564,"y":1795},{"x":1158,"y":1795},{"x":1158,"y":1722}]},{"layout_type":"text","pos":[{"x":137,"y":83},{"x":137,"y":128},{"x":1557,"y":128},{"x":1557,"y":83}]},{"layout_type":"text","pos":[{"x":143,"y":2012},{"x":143,"y":2059},{"x":496,"y":2059},{"x":496,"y":2013}]},{"layout_type":"text","pos":[{"x":138,"y":1663},{"x":138,"y":1703},{"x":516,"y":1703},{"x":516,"y":1663}]},{"layout_type":"text","pos":[{"x":134,"y":354},{"x":134,"y":403},{"x":1508,"y":403},{"x":1508,"y":354}]},{"layout_type":"text","pos":[{"x":142,"y":460},{"x":142,"y":508},{"x":627,"y":508},{"x":627,"y":460}]},{"layout_type":"text","pos":[{"x":142,"y":934},{"x":142,"y":976},{"x":715,"y":976},{"x":715,"y":934}]},{"layout_type":"text","pos":[{"x":140,"y":1945},{"x":140,"y":1991},{"x":319,"y":1991},{"x":319,"y":1945}]},{"layout_type":"text","pos":[{"x":141,"y":1944},{"x":141,"y":2058},{"x":496,"y":2058},{"x":496,"y":1944}]},{"layout_type":"text","pos":[{"x":134,"y":726},{"x":134,"y":970},{"x":1509,"y":970},{"x":1509,"y":726}]},{"layout_type":"text","pos":[{"x":132,"y":357},{"x":132,"y":505},{"x":1512,"y":505},{"x":1512,"y":357}]},{"layout_type":"text","pos":[{"x":141,"y":1348},{"x":141,"y":1442},{"x":502,"y":1442},{"x":502,"y":1348}]},{"layout_type":"text","pos":[{"x":133,"y":85},{"x":133,"y":192},{"x":1558,"y":192},{"x":1558,"y":84}]}],"doc_sptext":[{"layout_type":"bold","pos":[{"x":818,"y":2270},{"x":818,"y":2297},{"x":834,"y":2297},{"x":834,"y":2270}]}],"doc_subfield":[{"layout_type":"single","pos":[{"x":44,"y":1},{"x":44,"y":2059},{"x":1605,"y":2059},{"x":1605,"y":1}]}],"figure":[{"type":"subject_table","x":585,"y":730,"w":215,"h":134,"box":{"x":0,"y":0,"w":0,"h":0,"angle":-90},"points":[{"x":585,"y":730},{"x":800,"y":730},{"x":800,"y":864},{"x":585,"y":864}]},{"type":"subject_pattern","x":1291,"y":728,"w":212,"h":137,"box":{"x":0,"y":0,"w":0,"h":0,"angle":-90},"points":[{"x":1291,"y":728},{"x":1503,"y":728},{"x":1503,"y":865},{"x":1291,"y":865}]},{"type":"subject_question","x":0,"y":0,"w":0,"h":0,"box":{"x":822,"y":1822,"w":436,"h":1577,"angle":-90},"points":[{"x":33,"y":1604},{"x":1611,"y":1604},{"x":1611,"y":2040},{"x":34,"y":2040}]},{"type":"subject_question","x":0,"y":0,"w":0,"h":0,"box":{"x":784,"y":834,"w":307,"h":1448,"angle":-90},"points":[{"x":61,"y":681},{"x":1508,"y":681},{"x":1508,"y":987},{"x":61,"y":987}]},{"type":"subject_question","x":0,"y":0,"w":0,"h":0,"box":{"x":824,"y":1288,"w":304,"h":1535,"angle":-90},"points":[{"x":57,"y":1136},{"x":1590,"y":1136},{"x":1590,"y":1440},{"x":57,"y":1440}]},{"type":"subject_question","x":0,"y":0,"w":0,"h":0,"box":{"x":809,"y":90,"w":139,"h":1509,"angle":-90},"points":[{"x":55,"y":20},{"x":1563,"y":20},{"x":1563,"y":159},{"x":55,"y":159}]},{"type":"subject_question","x":0,"y":0,"w":0,"h":0,"box":{"x":811,"y":430,"w":153,"h":1415,"angle":-90},"points":[{"x":103,"y":353},{"x":1517,"y":353},{"x":1517,"y":506},{"x":103,"y":506}]}],"height":2339,"orgHeight":2339,"orgWidth":1654,"page_id":0,"page_title":"","part_info":[{"part_title":"","pos_list":[[{"x":53,"y":35},{"x":1596,"y":35},{"x":1596,"y":2059},{"x":53,"y":2062}]],"subject_list":[{"index":0,"type":15,"num_choices":0,"prob":0,"text":"(19)(本题满分10分)设数列 满足: $$\\\\left\\\\{ x _ { n } \\\\right\\\\}$$$$\\\\left\\\\{ x _ { n } \\\\right\\\\}$$ $$x _ { 1 } &gt; 0 , x _ { n } e ^ { x _ { n + 1 } } = e ^ { x _ { n } } - 1 \\\\left( n = 1 , 2 ,$$…).证明数列收敛,并求","figure_list":[],"table_list":[],"answer_list":[[{"x":0,"y":20},{"x":1654,"y":20},{"x":1654,"y":351},{"x":0,"y":351}]],"pos_list":[[{"x":53,"y":20},{"x":1563,"y":20},{"x":1563,"y":159},{"x":53,"y":159}]],"element_list":[{"type":0,"text":"(19)(本题满分10分)","pos_list":[[{"x":53,"y":35},{"x":418,"y":35},{"x":418,"y":67},{"x":53,"y":67}]],"content_list":[{"type":1,"prob":99,"string":"(19)(本题满分10分)","option":"","pos":[{"x":53,"y":35},{"x":418,"y":35},{"x":418,"y":67},{"x":53,"y":67}]}]},{"type":0,"text":"设数列 满足: $$\\\\left\\\\{ x _ { n } \\\\right\\\\}$$","pos_list":[[{"x":142,"y":87},{"x":1270,"y":85},{"x":1270,"y":128},{"x":142,"y":129}]],"content_list":[{"type":1,"prob":99,"string":"设数列","option":"","pos":[{"x":142,"y":90},{"x":260,"y":90},{"x":260,"y":121},{"x":142,"y":121}]},{"type":1,"prob":99,"string":"满足:","option":"","pos":[{"x":318,"y":90},{"x":434,"y":89},{"x":434,"y":121},{"x":318,"y":121}]},{"type":2,"prob":99,"string":"$$\\\\left\\\\{ x _ { n } \\\\right\\\\}$$","option":"","pos":[{"x":1213,"y":85},{"x":1270,"y":85},{"x":1270,"y":128},{"x":1213,"y":128}]}]},{"type":0,"text":"$$\\\\left\\\\{ x _ { n } \\\\right\\\\}$$ $$x _ { 1 } &gt; 0 , x _ { n } e ^ { x _ { n + 1 } } = e ^ { x _ { n } } - 1 \\\\left( n = 1 , 2 ,$$…).证明数列收敛,并求","pos_list":[[{"x":260,"y":84},{"x":1465,"y":82},{"x":1465,"y":127},{"x":260,"y":128}]],"content_list":[{"type":2,"prob":99,"string":"$$\\\\left\\\\{ x _ { n } \\\\right\\\\}$$","option":"","pos":[{"x":260,"y":84},{"x":318,"y":84},{"x":318,"y":126},{"x":260,"y":126}]},{"type":2,"prob":99,"string":"$$x _ { 1 } &gt; 0 , x _ { n } e ^ { x _ { n + 1 } } = e ^ { x _ { n } } - 1 \\\\left( n = 1 , 2 ,$$","option":"","pos":[{"x":434,"y":84},{"x":984,"y":84},{"x":984,"y":127},{"x":434,"y":127}]},{"type":1,"prob":99,"string":"…).证明数列","option":"","pos":[{"x":984,"y":89},{"x":1213,"y":88},{"x":1213,"y":120},{"x":984,"y":120}]},{"type":1,"prob":83,"string":"收敛,并求","option":"","pos":[{"x":1270,"y":88},{"x":1465,"y":88},{"x":1465,"y":119},{"x":1270,"y":119}]}]}]},{"index":1,"type":12,"num_choices":0,"prob":0,"text":"设实二次型$$f \\\\left( x _ { 1 } , x _ { 2 } , x _ { 3 } \\\\right) = \\\\left( x _ { 1 } - x _ { 2 } + x _ { 3 } \\\\right) ^ { 2 } + \\\\left( x _ { 2 } + x _ { 3 } \\\\right) ^ { 2 } + \\\\left( x _ { 1 } + a x _ { 3 } \\\\right) ^ { 2 } ,$$其中a是参数.(I)求$$f \\\\left( x _ { 1 } , x _ { 2 } , x _ { 3 } \\\\right) = 0$$的解;的规范形.(Ⅱ)求$$f \\\\left( x _ { 1 } , x _ { 2 } , x _ { 3 } \\\\right)$$","figure_list":[],"table_list":[],"answer_list":[[{"x":0,"y":351},{"x":1654,"y":351},{"x":1654,"y":676},{"x":0,"y":676}]],"pos_list":[[{"x":103,"y":351},{"x":1517,"y":351},{"x":1517,"y":508},{"x":103,"y":508}]],"element_list":[{"type":0,"text":"设实二次型$$f \\\\left( x _ { 1 } , x _ { 2 } , x _ { 3 } \\\\right) = \\\\left( x _ { 1 } - x _ { 2 } + x _ { 3 } \\\\right) ^ { 2 } + \\\\left( x _ { 2 } + x _ { 3 } \\\\right) ^ { 2 } + \\\\left( x _ { 1 } + a x _ { 3 } \\\\right) ^ { 2 } ,$$其中a是参数.(I)求$$f \\\\left( x _ { 1 } , x _ { 2 } , x _ { 3 } \\\\right) = 0$$的解;的规范形.","pos_list":[[{"x":141,"y":358},{"x":1506,"y":350},{"x":1507,"y":491},{"x":142,"y":500}]],"content_list":[{"type":1,"prob":99,"string":"设实二次型","option":"","pos":[{"x":141,"y":366},{"x":327,"y":365},{"x":327,"y":398},{"x":141,"y":399}]},{"type":2,"prob":99,"string":"$$f \\\\left( x _ { 1 } , x _ { 2 } , x _ { 3 } \\\\right) = \\\\left( x _ { 1 } - x _ { 2 } + x _ { 3 } \\\\right) ^ { 2 } + \\\\left( x _ { 2 } + x _ { 3 } \\\\right) ^ { 2 } + \\\\left( x _ { 1 } + a x _ { 3 } \\\\right) ^ { 2 } ,$$","option":"","pos":[{"x":327,"y":357},{"x":1274,"y":351},{"x":1275,"y":402},{"x":328,"y":408}]},{"type":1,"prob":99,"string":"其中","option":"","pos":[{"x":1274,"y":359},{"x":1361,"y":359},{"x":1361,"y":392},{"x":1274,"y":392}]},{"type":1,"prob":99,"string":"a","option":"","pos":[{"x":1361,"y":370},{"x":1381,"y":370},{"x":1381,"y":391},{"x":1361,"y":391}]},{"type":1,"prob":99,"string":"是参数.","option":"","pos":[{"x":1381,"y":358},{"x":1506,"y":358},{"x":1506,"y":391},{"x":1382,"y":392}]},{"type":1,"prob":98,"string":"(I)","option":"","pos":[{"x":144,"y":411},{"x":214,"y":411},{"x":214,"y":450},{"x":144,"y":450}]},{"type":1,"prob":99,"string":"求","option":"","pos":[{"x":214,"y":416},{"x":271,"y":416},{"x":271,"y":447},{"x":214,"y":447}]},{"type":2,"prob":99,"string":"$$f \\\\left( x _ { 1 } , x _ { 2 } , x _ { 3 } \\\\right) = 0$$","option":"","pos":[{"x":270,"y":413},{"x":533,"y":411},{"x":534,"y":454},{"x":271,"y":456}]},{"type":1,"prob":99,"string":"的解;","option":"","pos":[{"x":533,"y":415},{"x":633,"y":414},{"x":633,"y":446},{"x":533,"y":446}]},{"type":1,"prob":99,"string":"的规范形.","option":"","pos":[{"x":458,"y":467},{"x":627,"y":465},{"x":627,"y":495},{"x":458,"y":498}]}]},{"type":0,"text":"(Ⅱ)求$$f \\\\left( x _ { 1 } , x _ { 2 } , x _ { 3 } \\\\right)$$","pos_list":[[{"x":143,"y":466},{"x":458,"y":462},{"x":458,"y":506},{"x":143,"y":510}]],"content_list":[{"type":1,"prob":99,"string":"(Ⅱ)求","option":"","pos":[{"x":143,"y":471},{"x":267,"y":469},{"x":267,"y":500},{"x":143,"y":502}]},{"type":2,"prob":99,"string":"$$f \\\\left( x _ { 1 } , x _ { 2 } , x _ { 3 } \\\\right)$$","option":"","pos":[{"x":266,"y":466},{"x":458,"y":462},{"x":458,"y":505},{"x":267,"y":508}]}]}]},{"index":2,"type":15,"num_choices":0,"prob":0,"text":"(21)(本题满分11分)已知a是常数,且矩阵A =可经初等列变换化为矩阵B =(I)求a;(Ⅱ)求满足AP=B的可逆矩阵P.","figure_list":[[{"x":1291,"y":728},{"x":1503,"y":728},{"x":1503,"y":865},{"x":1291,"y":865}]],"table_list":[[{"x":585,"y":730},{"x":800,"y":730},{"x":800,"y":864},{"x":585,"y":864}]],"answer_list":[[{"x":0,"y":676},{"x":1654,"y":676},{"x":1654,"y":1136},{"x":0,"y":1136}]],"pos_list":[[{"x":53,"y":676},{"x":1508,"y":676},{"x":1508,"y":987},{"x":53,"y":987}]],"element_list":[{"type":0,"text":"(21)(本题满分11分)","pos_list":[[{"x":53,"y":676},{"x":419,"y":677},{"x":418,"y":709},{"x":53,"y":708}]],"content_list":[{"type":1,"prob":99,"string":"(21)(本题满分11分)","option":"","pos":[{"x":53,"y":676},{"x":419,"y":677},{"x":418,"y":709},{"x":53,"y":708}]}]},{"type":0,"text":"已知a是常数,且矩阵A =可经初等列变换化为矩阵B =(I)求a;","pos_list":[[{"x":142,"y":726},{"x":1503,"y":728},{"x":1502,"y":922},{"x":142,"y":920}]],"content_list":[{"type":1,"prob":99,"string":"已知","option":"","pos":[{"x":142,"y":777},{"x":221,"y":777},{"x":221,"y":808},{"x":142,"y":808}]},{"type":1,"prob":99,"string":"a","option":"","pos":[{"x":221,"y":786},{"x":241,"y":786},{"x":241,"y":809},{"x":221,"y":809}]},{"type":1,"prob":97,"string":"是常数,且矩阵A =","option":"","pos":[{"x":241,"y":777},{"x":569,"y":778},{"x":569,"y":808},{"x":241,"y":808}]},{"type":1,"prob":100,"string":"","option":"","pos":[{"x":585,"y":730},{"x":800,"y":730},{"x":800,"y":864},{"x":585,"y":864}]},{"type":1,"prob":98,"string":"可经初等列变换化为矩阵B =","option":"","pos":[{"x":789,"y":777},{"x":1265,"y":777},{"x":1265,"y":808},{"x":789,"y":807}]},{"type":1,"prob":100,"string":"","option":"","pos":[{"x":1291,"y":728},{"x":1503,"y":728},{"x":1503,"y":865},{"x":1291,"y":865}]},{"type":1,"prob":91,"string":"(I)求a;","option":"","pos":[{"x":142,"y":887},{"x":311,"y":887},{"x":311,"y":919},{"x":142,"y":920}]}]},{"type":0,"text":"(Ⅱ)求满足AP=B的可逆矩阵P.","pos_list":[[{"x":143,"y":935},{"x":714,"y":936},{"x":714,"y":975},{"x":143,"y":974}]],"content_list":[{"type":1,"prob":99,"string":"(Ⅱ)求满足","option":"","pos":[{"x":143,"y":939},{"x":345,"y":939},{"x":345,"y":970},{"x":143,"y":970}]},{"type":1,"prob":99,"string":"AP=B","option":"","pos":[{"x":345,"y":936},{"x":478,"y":936},{"x":478,"y":975},{"x":345,"y":974}]},{"type":1,"prob":98,"string":"的可逆矩阵P.","option":"","pos":[{"x":478,"y":939},{"x":714,"y":940},{"x":714,"y":971},{"x":478,"y":971}]}]}]},{"index":3,"type":15,"num_choices":0,"prob":0,"text":"(22)(本题满分11分)设随机变量X与Y相互独立,X的概率分布为$$P \\\\left\\\\{ X = 1 \\\\right\\\\} = P \\\\left\\\\{ X = - 1 \\\\right\\\\} = \\\\frac { 1 } { 2 } ,$$Y服从参数为λ的泊松分布.令Z=XY.(I)求Cov(X, Z) ;(Ⅱ)求Z的概率分布.","figure_list":[],"table_list":[],"answer_list":[[{"x":0,"y":1136},{"x":1654,"y":1136},{"x":1654,"y":1604},{"x":0,"y":1604}]],"pos_list":[[{"x":53,"y":1136},{"x":1596,"y":1136},{"x":1596,"y":1440},{"x":53,"y":1440}]],"element_list":[{"type":0,"text":"(22)(本题满分11分)","pos_list":[[{"x":53,"y":1150},{"x":418,"y":1150},{"x":418,"y":1182},{"x":53,"y":1181}]],"content_list":[{"type":1,"prob":99,"string":"(22)(本题满分11分)","option":"","pos":[{"x":53,"y":1150},{"x":418,"y":1150},{"x":418,"y":1182},{"x":53,"y":1181}]}]},{"type":0,"text":"设随机变量X与Y相互独立,X的概率分布为$$P \\\\left\\\\{ X = 1 \\\\right\\\\} = P \\\\left\\\\{ X = - 1 \\\\right\\\\} = \\\\frac { 1 } { 2 } ,$$Y服从参数为λ的泊松分布.令Z=XY.","pos_list":[[{"x":138,"y":1202},{"x":1596,"y":1202},{"x":1596,"y":1334},{"x":138,"y":1334}]],"content_list":[{"type":1,"prob":98,"string":"设随机变量X与Y相互独立,X的概率分布为","option":"","pos":[{"x":143,"y":1214},{"x":870,"y":1214},{"x":870,"y":1267},{"x":143,"y":1267}]},{"type":2,"prob":98,"string":"$$P \\\\left\\\\{ X = 1 \\\\right\\\\} = P \\\\left\\\\{ X = - 1 \\\\right\\\\} = \\\\frac { 1 } { 2 } ,$$","option":"","pos":[{"x":870,"y":1202},{"x":1396,"y":1202},{"x":1396,"y":1278},{"x":870,"y":1278}]},{"type":1,"prob":94,"string":"Y服从参数为","option":"","pos":[{"x":1396,"y":1214},{"x":1596,"y":1214},{"x":1596,"y":1267},{"x":1396,"y":1267}]},{"type":1,"prob":99,"string":"λ的泊松分布.令","option":"","pos":[{"x":138,"y":1298},{"x":419,"y":1298},{"x":419,"y":1330},{"x":139,"y":1330}]},{"type":1,"prob":99,"string":"Z=XY.","option":"","pos":[{"x":419,"y":1296},{"x":552,"y":1296},{"x":552,"y":1334},{"x":419,"y":1334}]}]},{"type":0,"text":"(I)求Cov(X, Z) ;(Ⅱ)求Z的概率分布.","pos_list":[[{"x":142,"y":1348},{"x":500,"y":1348},{"x":500,"y":1438},{"x":142,"y":1438}]],"content_list":[{"type":1,"prob":94,"string":"(I)求","option":"","pos":[{"x":142,"y":1352},{"x":276,"y":1352},{"x":276,"y":1384},{"x":142,"y":1384}]},{"type":1,"prob":99,"string":"Cov(X, Z) ;","option":"","pos":[{"x":276,"y":1348},{"x":471,"y":1348},{"x":471,"y":1389},{"x":276,"y":1390}]},{"type":1,"prob":99,"string":"(Ⅱ)求Z的概率分布.","option":"","pos":[{"x":142,"y":1406},{"x":500,"y":1403},{"x":500,"y":1435},{"x":142,"y":1438}]}]}]},{"index":4,"type":15,"num_choices":0,"prob":0,"text":"(23)(本题满分11分)设总体X的概率密度为$$f \\\\left( x ; s \\\\right) = \\\\frac { 1 } { 2 s } e ^ { \\\\frac { 1 x 1 } { c } } , - \\\\infty &lt; x &lt; + \\\\infty ,$$其中σ∈(0,+∞)为未知参数,$$X _ { 1 } , X _ { 2 } , \\\\cdots , X _ { n }$$为来自总体X的简单随机样本.记$$O ^ { - }$$的最大似然估计量为(I)求$$\\\\overrightarrow { O } ;$$(Ⅱ)求$$E \\\\left( \\\\hat { \\\\sigma } \\\\right) , D \\\\left( \\\\overline { \\\\sigma } \\\\right) .$$","figure_list":[],"table_list":[],"answer_list":[[{"x":0,"y":1604},{"x":1654,"y":1604},{"x":1654,"y":2339},{"x":0,"y":2339}]],"pos_list":[[{"x":33,"y":1604},{"x":1611,"y":1604},{"x":1611,"y":2061},{"x":34,"y":2061}]],"element_list":[{"type":0,"text":"(23)(本题满分11分)","pos_list":[[{"x":53,"y":1615},{"x":418,"y":1615},{"x":418,"y":1646},{"x":53,"y":1647}]],"content_list":[{"type":1,"prob":99,"string":"(23)(本题满分11分)","option":"","pos":[{"x":53,"y":1615},{"x":418,"y":1615},{"x":418,"y":1646},{"x":53,"y":1647}]}]},{"type":0,"text":"设总体X的概率密度为","pos_list":[[{"x":140,"y":1666},{"x":514,"y":1666},{"x":514,"y":1698},{"x":140,"y":1699}]],"content_list":[{"type":1,"prob":93,"string":"设总体Ⅹ的概率密度为","option":"","pos":[{"x":140,"y":1666},{"x":514,"y":1666},{"x":514,"y":1698},{"x":140,"y":1699}]}]},{"type":0,"text":"$$f \\\\left( x ; s \\\\right) = \\\\frac { 1 } { 2 s } e ^ { \\\\frac { 1 x 1 } { c } } , - \\\\infty &lt; x &lt; + \\\\infty ,$$","pos_list":[[{"x":575,"y":1717},{"x":1162,"y":1718},{"x":1161,"y":1798},{"x":574,"y":1797}]],"content_list":[{"type":2,"prob":90,"string":"$$f \\\\left( x ; s \\\\right) = \\\\frac { 1 } { 2 s } e ^ { \\\\frac { 1 x 1 } { c } } , - \\\\infty &lt; x &lt; + \\\\infty ,$$","option":"","pos":[{"x":575,"y":1717},{"x":1162,"y":1718},{"x":1161,"y":1798},{"x":574,"y":1797}]}]},{"type":0,"text":"其中σ∈(0,+∞)为未知参数,$$X _ { 1 } , X _ { 2 } , \\\\cdots , X _ { n }$$为来自总体X的简单随机样本.记$$O ^ { - }$$的最大似然估计量为","pos_list":[[{"x":139,"y":1813},{"x":1596,"y":1809},{"x":1596,"y":1914},{"x":139,"y":1917}]],"content_list":[{"type":1,"prob":99,"string":"其中","option":"","pos":[{"x":139,"y":1818},{"x":219,"y":1818},{"x":219,"y":1851},{"x":139,"y":1851}]},{"type":1,"prob":97,"string":"σ∈(0,+∞)","option":"","pos":[{"x":219,"y":1812},{"x":450,"y":1812},{"x":450,"y":1855},{"x":219,"y":1856}]},{"type":1,"prob":90,"string":"为未知参数,","option":"","pos":[{"x":450,"y":1817},{"x":663,"y":1817},{"x":663,"y":1850},{"x":450,"y":1851}]},{"type":2,"prob":99,"string":"$$X _ { 1 } , X _ { 2 } , \\\\cdots , X _ { n }$$","option":"","pos":[{"x":663,"y":1812},{"x":870,"y":1812},{"x":871,"y":1858},{"x":663,"y":1858}]},{"type":1,"prob":97,"string":"为来自总体X的简单随机样本.记","option":"","pos":[{"x":871,"y":1816},{"x":1421,"y":1815},{"x":1421,"y":1848},{"x":871,"y":1850}]},{"type":2,"prob":86,"string":"$$O ^ { - }$$","option":"","pos":[{"x":1421,"y":1823},{"x":1445,"y":1823},{"x":1445,"y":1848},{"x":1421,"y":1848}]},{"type":1,"prob":99,"string":"的最大似","option":"","pos":[{"x":1445,"y":1815},{"x":1596,"y":1814},{"x":1596,"y":1848},{"x":1445,"y":1848}]},{"type":1,"prob":99,"string":"然估计量为","option":"","pos":[{"x":139,"y":1884},{"x":329,"y":1882},{"x":329,"y":1916},{"x":139,"y":1917}]}]},{"type":0,"text":"(I)求","pos_list":[[{"x":140,"y":1952},{"x":274,"y":1949},{"x":275,"y":1985},{"x":141,"y":1987}]],"content_list":[{"type":1,"prob":88,"string":"(Ⅰ)求","option":"","pos":[{"x":140,"y":1952},{"x":274,"y":1949},{"x":275,"y":1985},{"x":141,"y":1987}]}]},{"type":0,"text":"$$\\\\overrightarrow { O } ;$$(Ⅱ)求$$E \\\\left( \\\\hat { \\\\sigma } \\\\right) , D \\\\left( \\\\overline { \\\\sigma } \\\\right) .$$","pos_list":[[{"x":141,"y":1944},{"x":495,"y":1941},{"x":496,"y":2059},{"x":142,"y":2062}]],"content_list":[{"type":2,"prob":85,"string":"$$\\\\overrightarrow { O } ;$$","option":"","pos":[{"x":274,"y":1942},{"x":316,"y":1942},{"x":316,"y":1986},{"x":274,"y":1986}]},{"type":1,"prob":99,"string":"(Ⅱ)求","option":"","pos":[{"x":142,"y":2021},{"x":283,"y":2019},{"x":283,"y":2054},{"x":142,"y":2056}]},{"type":2,"prob":84,"string":"$$E \\\\left( \\\\hat { \\\\sigma } \\\\right) , D \\\\left( \\\\overline { \\\\sigma } \\\\right) .$$","option":"","pos":[{"x":283,"y":2011},{"x":496,"y":2009},{"x":496,"y":2059},{"x":283,"y":2061}]}]}]}]}],"prism_version":"1.0.9","prism_wnum":0,"width":1654}', 'RequestId': 'A5E97A15-EA0D-5192-876B-40323A735C95'}}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