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{'headers': {'date': 'Sun, 14 Apr 2024 10:08:19 GMT', 'content-type': 'application/json;charset=utf-8', 'content-length': '29153', 'connection': 'keep-alive', 'keep-alive': 'timeout=25', 'vary': 'Accept-Encoding', 'access-control-allow-origin': '*', 'access-control-expose-headers': '*', 'x-acs-request-id': 'D7F54ECB-10F8-5471-A0D3-7D4F9EE88FA3', 'x-acs-trace-id': 'e592af2c3aa86061f5e9c2a122c6b2d7', 'etag': '28LnjF4Z05RVNeonVD1m9Ng1'}, 'statusCode': 200, 'body': {'Data': '{"algo_version":"","doc_layout":[{"layout_type":"text","pos":[{"x":54,"y":685},{"x":54,"y":792},{"x":1590,"y":792},{"x":1590,"y":685}]},{"layout_type":"text","pos":[{"x":51,"y":358},{"x":51,"y":437},{"x":1590,"y":437},{"x":1590,"y":358}]},{"layout_type":"text","pos":[{"x":50,"y":29},{"x":50,"y":77},{"x":1233,"y":77},{"x":1233,"y":29}]},{"layout_type":"text","pos":[{"x":52,"y":573},{"x":52,"y":682},{"x":1592,"y":682},{"x":1592,"y":573}]},{"layout_type":"text","pos":[{"x":57,"y":455},{"x":57,"y":560},{"x":1196,"y":560},{"x":1196,"y":455}]},{"layout_type":"text","pos":[{"x":128,"y":1362},{"x":128,"y":1468},{"x":1594,"y":1468},{"x":1594,"y":1362}]},{"layout_type":"text","pos":[{"x":53,"y":851},{"x":53,"y":897},{"x":1346,"y":897},{"x":1346,"y":851}]},{"layout_type":"text","pos":[{"x":53,"y":1298},{"x":53,"y":1341},{"x":424,"y":1341},{"x":424,"y":1298}]},{"layout_type":"text","pos":[{"x":55,"y":1808},{"x":55,"y":1852},{"x":423,"y":1852},{"x":423,"y":1808}]},{"layout_type":"foot","pos":[{"x":758,"y":2266},{"x":758,"y":2298},{"x":892,"y":2298},{"x":892,"y":2266}]},{"layout_type":"text","pos":[{"x":146,"y":1874},{"x":146,"y":1936},{"x":1250,"y":1936},{"x":1250,"y":1874}]},{"layout_type":"text","pos":[{"x":54,"y":910},{"x":54,"y":952},{"x":425,"y":952},{"x":425,"y":910}]},{"layout_type":"text","pos":[{"x":52,"y":206},{"x":52,"y":320},{"x":1593,"y":320},{"x":1593,"y":206}]},{"layout_type":"text","pos":[{"x":148,"y":963},{"x":148,"y":1007},{"x":1379,"y":1007},{"x":1379,"y":963}]},{"layout_type":"text","pos":[{"x":53,"y":90},{"x":53,"y":183},{"x":619,"y":183},{"x":619,"y":90}]}],"doc_sptext":[{"layout_type":"complex","pos":[{"x":55,"y":857},{"x":55,"y":894},{"x":1341,"y":894},{"x":1341,"y":857}]},{"layout_type":"complex","pos":[{"x":52,"y":36},{"x":51,"y":71},{"x":1230,"y":71},{"x":1230,"y":36}]}],"doc_subfield":[{"layout_type":"single","pos":[{"x":47,"y":9},{"x":47,"y":1952},{"x":1599,"y":1952},{"x":1599,"y":9}]}],"figure":[{"type":"subject_bline","x":0,"y":0,"w":702,"h":784,"box":{"x":0,"y":0,"w":0,"h":0,"angle":-90},"points":[{"x":591,"y":784},{"x":702,"y":784},{"x":0,"y":0},{"x":0,"y":0}]},{"type":"subject_bline","x":0,"y":0,"w":1179,"h":524,"box":{"x":0,"y":0,"w":0,"h":0,"angle":-90},"points":[{"x":1073,"y":524},{"x":1179,"y":523},{"x":0,"y":0},{"x":0,"y":0}]},{"type":"subject_bline","x":0,"y":2,"w":1580,"h":410,"box":{"x":0,"y":0,"w":0,"h":0,"angle":-90},"points":[{"x":1475,"y":411},{"x":1580,"y":412},{"x":0,"y":2},{"x":0,"y":2}]},{"type":"subject_bline","x":3,"y":5,"w":620,"h":153,"box":{"x":0,"y":0,"w":0,"h":0,"angle":-90},"points":[{"x":513,"y":158},{"x":623,"y":157},{"x":3,"y":5},{"x":3,"y":5}]},{"type":"subject_bline","x":0,"y":0,"w":1116,"h":674,"box":{"x":0,"y":0,"w":0,"h":0,"angle":-90},"points":[{"x":1005,"y":674},{"x":1116,"y":674},{"x":0,"y":0},{"x":0,"y":0}]},{"type":"subject_bline","x":0,"y":0,"w":250,"h":339,"box":{"x":0,"y":0,"w":0,"h":0,"angle":-90},"points":[{"x":138,"y":339},{"x":250,"y":339},{"x":0,"y":0},{"x":0,"y":0}]},{"type":"subject_big_bracket","x":182,"y":463,"w":309,"h":100,"box":{"x":0,"y":0,"w":0,"h":0,"angle":-90},"points":[{"x":182,"y":463},{"x":491,"y":463},{"x":491,"y":563},{"x":182,"y":563}]},{"type":"subject_question","x":0,"y":0,"w":0,"h":0,"box":{"x":823,"y":741,"w":107,"h":1545,"angle":-90},"points":[{"x":51,"y":687},{"x":1595,"y":687},{"x":1595,"y":794},{"x":51,"y":794}]},{"type":"subject_question","x":0,"y":0,"w":0,"h":0,"box":{"x":825,"y":272,"w":128,"h":1544,"angle":-90},"points":[{"x":53,"y":208},{"x":1596,"y":208},{"x":1596,"y":335},{"x":54,"y":335}]},{"type":"subject_question","x":0,"y":0,"w":0,"h":0,"box":{"x":825,"y":626,"w":109,"h":1540,"angle":-90},"points":[{"x":55,"y":572},{"x":1595,"y":572},{"x":1595,"y":679},{"x":55,"y":679}]},{"type":"subject_question","x":0,"y":0,"w":0,"h":0,"box":{"x":821,"y":421,"w":126,"h":1540,"angle":-90},"points":[{"x":51,"y":358},{"x":1590,"y":359},{"x":1590,"y":483},{"x":51,"y":483}]},{"type":"subject_question","x":0,"y":0,"w":0,"h":0,"box":{"x":823,"y":1384,"w":166,"h":1539,"angle":-90},"points":[{"x":54,"y":1302},{"x":1592,"y":1302},{"x":1592,"y":1468},{"x":54,"y":1467}]},{"type":"subject_question","x":0,"y":0,"w":0,"h":0,"box":{"x":664,"y":1894,"w":164,"h":1208,"angle":-90},"points":[{"x":61,"y":1812},{"x":1268,"y":1812},{"x":1268,"y":1976},{"x":61,"y":1976}]},{"type":"subject_question","x":0,"y":0,"w":0,"h":0,"box":{"x":725,"y":984,"w":68,"h":1309,"angle":-90},"points":[{"x":71,"y":950},{"x":1379,"y":950},{"x":1379,"y":1017},{"x":71,"y":1017}]},{"type":"subject_question","x":0,"y":0,"w":0,"h":0,"box":{"x":637,"y":504,"w":71,"h":1151,"angle":-90},"points":[{"x":62,"y":469},{"x":1211,"y":469},{"x":1211,"y":538},{"x":62,"y":538}]},{"type":"subject_question","x":0,"y":0,"w":0,"h":0,"box":{"x":345,"y":140,"w":86,"h":585,"angle":-90},"points":[{"x":52,"y":98},{"x":637,"y":98},{"x":637,"y":183},{"x":52,"y":183}]},{"type":"subject_ansbox","x":0,"y":0,"w":0,"h":0,"box":{"x":1126,"y":504,"w":42,"h":109,"angle":-90},"points":[{"x":1072,"y":482},{"x":1180,"y":482},{"x":1180,"y":525},{"x":1072,"y":525}]},{"type":"subject_ansbox","x":0,"y":0,"w":0,"h":0,"box":{"x":1526,"y":392,"w":40,"h":110,"angle":-90},"points":[{"x":1472,"y":372},{"x":1581,"y":372},{"x":1581,"y":413},{"x":1472,"y":413}]},{"type":"subject_ansbox","x":0,"y":0,"w":0,"h":0,"box":{"x":200,"y":320,"w":41,"h":113,"angle":-90},"points":[{"x":144,"y":299},{"x":255,"y":299},{"x":255,"y":340},{"x":144,"y":340}]},{"type":"subject_ansbox","x":0,"y":0,"w":0,"h":0,"box":{"x":648,"y":764,"w":43,"h":110,"angle":-90},"points":[{"x":593,"y":743},{"x":703,"y":743},{"x":703,"y":786},{"x":593,"y":786}]},{"type":"subject_ansbox","x":0,"y":0,"w":0,"h":0,"box":{"x":1057,"y":653,"w":38,"h":121,"angle":-90},"points":[{"x":997,"y":634},{"x":1118,"y":634},{"x":1118,"y":672},{"x":997,"y":672}]},{"type":"subject_ansbox","x":0,"y":0,"w":0,"h":0,"box":{"x":562,"y":139,"w":40,"h":118,"angle":-90},"points":[{"x":504,"y":120},{"x":620,"y":120},{"x":620,"y":158},{"x":504,"y":158}]}],"height":2339,"orgHeight":2339,"orgWidth":1654,"page_id":0,"page_title":"","part_info":[{"part_title":"二、填空题(本题共6小题,每小题4分,共24分,把答案填在题中横线上.)","pos_list":[[{"x":53,"y":36},{"x":1592,"y":38},{"x":1593,"y":787},{"x":53,"y":787}]],"subject_list":[{"index":0,"type":15,"num_choices":0,"prob":0,"text":"$$\\\\left( 9 \\\\right) \\\\lim _ { x \\\\to 0 } \\\\left[ 2 - \\\\frac { \\\\ln \\\\left( 1 + x \\\\right) } { x } \\\\right] ^ { \\\\frac { 1 } { x } } =$$____","figure_list":[],"table_list":[],"answer_list":[[{"x":0,"y":93},{"x":1654,"y":93},{"x":1654,"y":201},{"x":0,"y":201}]],"pos_list":[[{"x":52,"y":93},{"x":637,"y":93},{"x":637,"y":184},{"x":52,"y":184}]],"element_list":[{"type":0,"text":"$$\\\\left( 9 \\\\right) \\\\lim _ { x \\\\to 0 } \\\\left[ 2 - \\\\frac { \\\\ln \\\\left( 1 + x \\\\right) } { x } \\\\right] ^ { \\\\frac { 1 } { x } } =$$____","pos_list":[[{"x":53,"y":93},{"x":622,"y":93},{"x":623,"y":184},{"x":53,"y":184}]],"content_list":[{"type":2,"prob":98,"string":"$$\\\\left( 9 \\\\right) \\\\lim _ { x \\\\to 0 } \\\\left[ 2 - \\\\frac { \\\\ln \\\\left( 1 + x \\\\right) } { x } \\\\right] ^ { \\\\frac { 1 } { x } } =$$","option":"","pos":[{"x":53,"y":93},{"x":505,"y":93},{"x":505,"y":184},{"x":53,"y":184}]},{"type":1,"prob":100,"string":"____","option":"","pos":[{"x":513,"y":146},{"x":623,"y":145},{"x":623,"y":157},{"x":513,"y":158}]}]}]},{"index":1,"type":1,"num_choices":0,"prob":0,"text":"(10)设函数$$f \\\\left( x \\\\right) = \\\\int _ { - 1 } ^ { x } \\\\sqrt { 1 - e ^ { t } } d t$$,则y=f(x)的反函数$$x = f ^ { - 1 } \\\\left( y \\\\right)$$在y=0处的导数$$\\\\frac { d x } { d y } | _ { y = 0 } =$$.____","figure_list":[],"table_list":[],"answer_list":[[{"x":144,"y":299},{"x":255,"y":299},{"x":255,"y":340},{"x":144,"y":340}]],"pos_list":[[{"x":53,"y":201},{"x":1596,"y":201},{"x":1596,"y":338},{"x":54,"y":338}]],"element_list":[{"type":0,"text":"(10)设函数$$f \\\\left( x \\\\right) = \\\\int _ { - 1 } ^ { x } \\\\sqrt { 1 - e ^ { t } } d t$$,则y=f(x)的反函数$$x = f ^ { - 1 } \\\\left( y \\\\right)$$在y=0处的导数$$\\\\frac { d x } { d y } | _ { y = 0 } =$$.","pos_list":[[{"x":54,"y":200},{"x":1589,"y":202},{"x":1589,"y":340},{"x":54,"y":338}]],"content_list":[{"type":1,"prob":99,"string":"(10)设函数","option":"","pos":[{"x":54,"y":218},{"x":258,"y":218},{"x":258,"y":266},{"x":54,"y":265}]},{"type":2,"prob":97,"string":"$$f \\\\left( x \\\\right) = \\\\int _ { - 1 } ^ { x } \\\\sqrt { 1 - e ^ { t } } d t$$","option":"","pos":[{"x":258,"y":201},{"x":593,"y":202},{"x":593,"y":284},{"x":258,"y":282}]},{"type":1,"prob":99,"string":",则y=f(x)的反函数","option":"","pos":[{"x":593,"y":219},{"x":957,"y":219},{"x":957,"y":267},{"x":593,"y":266}]},{"type":2,"prob":99,"string":"$$x = f ^ { - 1 } \\\\left( y \\\\right)$$","option":"","pos":[{"x":957,"y":219},{"x":1135,"y":219},{"x":1135,"y":266},{"x":957,"y":267}]},{"type":1,"prob":99,"string":"在","option":"","pos":[{"x":1135,"y":219},{"x":1190,"y":219},{"x":1190,"y":268},{"x":1135,"y":268}]},{"type":1,"prob":99,"string":"y=0","option":"","pos":[{"x":1190,"y":223},{"x":1283,"y":222},{"x":1283,"y":263},{"x":1190,"y":264}]},{"type":1,"prob":99,"string":"处的导数","option":"","pos":[{"x":1283,"y":220},{"x":1432,"y":220},{"x":1431,"y":267},{"x":1283,"y":267}]},{"type":2,"prob":95,"string":"$$\\\\frac { d x } { d y } | _ { y = 0 } =$$","option":"","pos":[{"x":1448,"y":204},{"x":1589,"y":204},{"x":1589,"y":292},{"x":1448,"y":292}]},{"type":1,"prob":96,"string":".","option":"","pos":[{"x":160,"y":311},{"x":260,"y":311},{"x":260,"y":338},{"x":160,"y":338}]}]},{"type":0,"text":"____","pos_list":[[{"x":138,"y":327},{"x":250,"y":327},{"x":250,"y":339},{"x":138,"y":339}]],"content_list":[{"type":1,"prob":100,"string":"____","option":"","pos":[{"x":138,"y":327},{"x":250,"y":327},{"x":250,"y":339},{"x":138,"y":339}]}]}]},{"index":2,"type":1,"num_choices":0,"prob":0,"text":"(11)设封闭曲线L的极坐标方程为$$r = \\\\cos 3 \\\\theta \\\\left( - \\\\frac { \\\\pi } { 6 } \\\\le \\\\theta \\\\le \\\\frac { \\\\pi } { 6 } \\\\right)$$则L所围平面图形的面积是____","figure_list":[],"table_list":[],"answer_list":[[{"x":1472,"y":372},{"x":1581,"y":372},{"x":1581,"y":413},{"x":1472,"y":413}]],"pos_list":[[{"x":51,"y":354},{"x":1590,"y":354},{"x":1590,"y":483},{"x":51,"y":483}]],"element_list":[{"type":0,"text":"(11)设封闭曲线L的极坐标方程为$$r = \\\\cos 3 \\\\theta \\\\left( - \\\\frac { \\\\pi } { 6 } \\\\le \\\\theta \\\\le \\\\frac { \\\\pi } { 6 } \\\\right)$$则L所围平面图形的面积是____","pos_list":[[{"x":65,"y":350},{"x":1580,"y":357},{"x":1580,"y":439},{"x":64,"y":432}]],"content_list":[{"type":1,"prob":98,"string":"(11)设封闭曲线L的极坐标方程为","option":"","pos":[{"x":65,"y":361},{"x":599,"y":364},{"x":598,"y":424},{"x":65,"y":422}]},{"type":2,"prob":99,"string":"$$r = \\\\cos 3 \\\\theta \\\\left( - \\\\frac { \\\\pi } { 6 } \\\\le \\\\theta \\\\le \\\\frac { \\\\pi } { 6 } \\\\right)$$","option":"","pos":[{"x":598,"y":355},{"x":1038,"y":354},{"x":1038,"y":434},{"x":599,"y":435}]},{"type":1,"prob":99,"string":"则L所围平面图形的面积是","option":"","pos":[{"x":1054,"y":376},{"x":1580,"y":375},{"x":1580,"y":409},{"x":1054,"y":410}]},{"type":1,"prob":100,"string":"____","option":"","pos":[{"x":1475,"y":399},{"x":1580,"y":400},{"x":1580,"y":412},{"x":1475,"y":411}]}]}]},{"index":3,"type":1,"num_choices":0,"prob":0,"text":"(12)曲线上对应于t=1的点处的法线方程为 .____","figure_list":[],"table_list":[],"answer_list":[[{"x":1072,"y":482},{"x":1180,"y":482},{"x":1180,"y":525},{"x":1072,"y":525}]],"pos_list":[[{"x":54,"y":457},{"x":1211,"y":457},{"x":1211,"y":568},{"x":54,"y":568}]],"element_list":[{"type":0,"text":"(12)曲线上对应于t=1的点处的法线方程为 .____","pos_list":[[{"x":54,"y":463},{"x":1190,"y":461},{"x":1190,"y":562},{"x":54,"y":564}]],"content_list":[{"type":1,"prob":99,"string":"(12)曲线","option":"","pos":[{"x":54,"y":488},{"x":218,"y":488},{"x":218,"y":520},{"x":54,"y":520}]},{"type":1,"prob":100,"string":"","option":"","pos":[{"x":182,"y":463},{"x":491,"y":463},{"x":491,"y":563},{"x":182,"y":563}]},{"type":1,"prob":99,"string":"上对应于","option":"","pos":[{"x":504,"y":489},{"x":643,"y":488},{"x":643,"y":522},{"x":504,"y":522}]},{"type":1,"prob":99,"string":"t=1","option":"","pos":[{"x":643,"y":486},{"x":730,"y":486},{"x":730,"y":523},{"x":643,"y":523}]},{"type":1,"prob":99,"string":"的点处的法线方程为.","option":"","pos":[{"x":730,"y":488},{"x":1190,"y":488},{"x":1190,"y":521},{"x":730,"y":522}]},{"type":1,"prob":100,"string":"____","option":"","pos":[{"x":1073,"y":512},{"x":1179,"y":511},{"x":1179,"y":523},{"x":1073,"y":524}]}]}]},{"index":4,"type":1,"num_choices":0,"prob":0,"text":"(13)已知$$y _ { 1 } = e ^ { 3 x } - x e ^ { 2 x } , y _ { 2 } = e ^ { x } - x e ^ { 2 x } , y _ { 3 } = - x e ^ { 2 x }$$是某二阶常系数非齐次线性微分方程的3个解,则该方程满足条件$$y | _ { x = 0 } = 0 , y \' | | _ { x = 0 } = 1$$的解为y =.____","figure_list":[],"table_list":[],"answer_list":[[{"x":997,"y":634},{"x":1118,"y":634},{"x":1118,"y":672},{"x":997,"y":672}]],"pos_list":[[{"x":55,"y":572},{"x":1595,"y":572},{"x":1595,"y":682},{"x":55,"y":682}]],"element_list":[{"type":0,"text":"(13)已知$$y _ { 1 } = e ^ { 3 x } - x e ^ { 2 x } , y _ { 2 } = e ^ { x } - x e ^ { 2 x } , y _ { 3 } = - x e ^ { 2 x }$$是某二阶常系数非齐次线性微分方程的3个解,则该方程满足条件$$y | _ { x = 0 } = 0 , y \' | | _ { x = 0 } = 1$$的解为y =.____","pos_list":[[{"x":64,"y":577},{"x":1592,"y":569},{"x":1593,"y":677},{"x":64,"y":684}]],"content_list":[{"type":1,"prob":99,"string":"(13)已知","option":"","pos":[{"x":64,"y":585},{"x":216,"y":584},{"x":216,"y":618},{"x":64,"y":618}]},{"type":2,"prob":99,"string":"$$y _ { 1 } = e ^ { 3 x } - x e ^ { 2 x } , y _ { 2 } = e ^ { x } - x e ^ { 2 x } , y _ { 3 } = - x e ^ { 2 x }$$","option":"","pos":[{"x":216,"y":576},{"x":843,"y":573},{"x":843,"y":623},{"x":216,"y":626}]},{"type":1,"prob":99,"string":"是某二阶常系数非齐次线性微分方程的3个解,","option":"","pos":[{"x":843,"y":581},{"x":1592,"y":578},{"x":1592,"y":612},{"x":843,"y":615}]},{"type":1,"prob":99,"string":"则该方程满足条件","option":"","pos":[{"x":139,"y":641},{"x":443,"y":640},{"x":444,"y":673},{"x":139,"y":675}]},{"type":2,"prob":95,"string":"$$y | _ { x = 0 } = 0 , y \' | | _ { x = 0 } = 1$$","option":"","pos":[{"x":443,"y":639},{"x":803,"y":633},{"x":804,"y":676},{"x":444,"y":682}]},{"type":1,"prob":97,"string":"的解为y =.","option":"","pos":[{"x":803,"y":638},{"x":1124,"y":636},{"x":1124,"y":670},{"x":803,"y":671}]},{"type":1,"prob":100,"string":"____","option":"","pos":[{"x":1005,"y":662},{"x":1116,"y":662},{"x":1116,"y":674},{"x":1005,"y":674}]}]}]},{"index":5,"type":1,"num_choices":0,"prob":0,"text":"(14)设$$A = \\\\left( a _ { i } \\\\right)$$是3阶非零矩阵,|A|为A的行列式,$$A _ { i j }$$为$$a _ { i j }$$的代数余子式.若$$a _ { i } + A _ { i j } = 0$$(i,j=1,2,3),则|A|=.____","figure_list":[],"table_list":[],"answer_list":[[{"x":593,"y":743},{"x":703,"y":743},{"x":703,"y":786},{"x":593,"y":786}]],"pos_list":[[{"x":51,"y":687},{"x":1595,"y":687},{"x":1595,"y":794},{"x":51,"y":794}]],"element_list":[{"type":0,"text":"(14)设$$A = \\\\left( a _ { i } \\\\right)$$是3阶非零矩阵,|A|为A的行列式,$$A _ { i j }$$为$$a _ { i j }$$的代数余子式.若$$a _ { i } + A _ { i j } = 0$$(i,j=1,2,3),则|A|=.____","pos_list":[[{"x":64,"y":687},{"x":1580,"y":687},{"x":1580,"y":787},{"x":64,"y":787}]],"content_list":[{"type":1,"prob":99,"string":"(14)设","option":"","pos":[{"x":64,"y":696},{"x":188,"y":695},{"x":188,"y":730},{"x":64,"y":730}]},{"type":2,"prob":99,"string":"$$A = \\\\left( a _ { i } \\\\right)$$","option":"","pos":[{"x":188,"y":688},{"x":344,"y":688},{"x":344,"y":733},{"x":188,"y":733}]},{"type":1,"prob":97,"string":"是3阶非零矩阵,|A|为A的行列式,","option":"","pos":[{"x":344,"y":694},{"x":964,"y":692},{"x":964,"y":726},{"x":345,"y":729}]},{"type":2,"prob":99,"string":"$$A _ { i j }$$","option":"","pos":[{"x":964,"y":693},{"x":1000,"y":693},{"x":1000,"y":735},{"x":964,"y":735}]},{"type":1,"prob":99,"string":"为","option":"","pos":[{"x":1000,"y":691},{"x":1055,"y":691},{"x":1055,"y":726},{"x":1000,"y":726}]},{"type":2,"prob":99,"string":"$$a _ { i j }$$","option":"","pos":[{"x":1056,"y":699},{"x":1092,"y":699},{"x":1092,"y":735},{"x":1056,"y":735}]},{"type":1,"prob":99,"string":"的代数余子式.若","option":"","pos":[{"x":1091,"y":691},{"x":1390,"y":690},{"x":1390,"y":724},{"x":1092,"y":726}]},{"type":2,"prob":97,"string":"$$a _ { i } + A _ { i j } = 0$$","option":"","pos":[{"x":1390,"y":689},{"x":1580,"y":687},{"x":1580,"y":737},{"x":1390,"y":738}]},{"type":1,"prob":99,"string":"(i,j=1,2,3),","option":"","pos":[{"x":148,"y":745},{"x":424,"y":745},{"x":423,"y":787},{"x":148,"y":787}]},{"type":1,"prob":91,"string":"则|A|=.","option":"","pos":[{"x":424,"y":750},{"x":713,"y":751},{"x":713,"y":783},{"x":423,"y":782}]},{"type":1,"prob":100,"string":"____","option":"","pos":[{"x":591,"y":772},{"x":702,"y":772},{"x":702,"y":784},{"x":591,"y":784}]}]}]}]},{"part_title":"三、解答题(本题共9小题,共94分,解答应写出文字说明、证明过程或演算步骤.)","pos_list":[[{"x":54,"y":859},{"x":1591,"y":860},{"x":1591,"y":1955},{"x":54,"y":1955}]],"subject_list":[{"index":0,"type":15,"num_choices":0,"prob":0,"text":"当x→0时,1-cosx⋅cos2x⋅cos3x与$$a x ^ { n }$$为等价无穷小量,求n与a的值.","figure_list":[],"table_list":[],"answer_list":[[{"x":0,"y":950},{"x":1654,"y":950},{"x":1654,"y":1302},{"x":0,"y":1302}]],"pos_list":[[{"x":71,"y":950},{"x":1379,"y":950},{"x":1379,"y":1017},{"x":71,"y":1017}]],"element_list":[{"type":0,"text":"当x→0时,1-cosx⋅cos2x⋅cos3x与$$a x ^ { n }$$为等价无穷小量,求n与a的值.","pos_list":[[{"x":142,"y":967},{"x":1375,"y":961},{"x":1375,"y":1003},{"x":142,"y":1009}]],"content_list":[{"type":1,"prob":99,"string":"当","option":"","pos":[{"x":142,"y":973},{"x":187,"y":973},{"x":187,"y":1004},{"x":142,"y":1004}]},{"type":1,"prob":99,"string":"x→0","option":"","pos":[{"x":187,"y":969},{"x":278,"y":969},{"x":278,"y":1003},{"x":187,"y":1003}]},{"type":1,"prob":99,"string":"时,","option":"","pos":[{"x":278,"y":972},{"x":341,"y":972},{"x":341,"y":1004},{"x":278,"y":1004}]},{"type":1,"prob":99,"string":"1-cosx⋅cos2x⋅cos3x","option":"","pos":[{"x":341,"y":967},{"x":755,"y":964},{"x":755,"y":1006},{"x":341,"y":1008}]},{"type":1,"prob":99,"string":"与","option":"","pos":[{"x":755,"y":970},{"x":807,"y":970},{"x":807,"y":1001},{"x":755,"y":1001}]},{"type":2,"prob":99,"string":"$$a x ^ { n }$$","option":"","pos":[{"x":807,"y":971},{"x":859,"y":971},{"x":859,"y":1002},{"x":807,"y":1002}]},{"type":1,"prob":99,"string":"为等价无穷小量,求","option":"","pos":[{"x":859,"y":969},{"x":1188,"y":968},{"x":1188,"y":999},{"x":859,"y":1001}]},{"type":1,"prob":99,"string":"n","option":"","pos":[{"x":1188,"y":977},{"x":1210,"y":977},{"x":1210,"y":1001},{"x":1188,"y":1001}]},{"type":1,"prob":99,"string":"与","option":"","pos":[{"x":1210,"y":967},{"x":1267,"y":967},{"x":1267,"y":999},{"x":1210,"y":999}]},{"type":1,"prob":99,"string":"a","option":"","pos":[{"x":1267,"y":979},{"x":1285,"y":979},{"x":1285,"y":999},{"x":1267,"y":999}]},{"type":1,"prob":99,"string":"的值.","option":"","pos":[{"x":1285,"y":967},{"x":1375,"y":967},{"x":1375,"y":998},{"x":1285,"y":999}]}]}]},{"index":1,"type":15,"num_choices":0,"prob":0,"text":"(16)(本题满分10分)设D是由曲线$$y = x ^ { \\\\frac { 1 } { 3 } } ,$$直线x=a(a&gt;0)及x轴所围成的平面图形,$$V _ { x } , V _ { y }$$分别是D绕x轴,y轴旋转一周所得旋转体的体积.若$$V _ { y } = 1 0 V _ { x }$$,求a的值.","figure_list":[],"table_list":[],"answer_list":[[{"x":0,"y":1302},{"x":1654,"y":1302},{"x":1654,"y":1812},{"x":0,"y":1812}]],"pos_list":[[{"x":54,"y":1302},{"x":1592,"y":1302},{"x":1592,"y":1468},{"x":54,"y":1468}]],"element_list":[{"type":0,"text":"(16)(本题满分10分)","pos_list":[[{"x":54,"y":1302},{"x":422,"y":1302},{"x":422,"y":1334},{"x":54,"y":1334}]],"content_list":[{"type":1,"prob":99,"string":"(16)(本题满分10分)","option":"","pos":[{"x":54,"y":1302},{"x":422,"y":1302},{"x":422,"y":1334},{"x":54,"y":1334}]}]},{"type":0,"text":"设D是由曲线$$y = x ^ { \\\\frac { 1 } { 3 } } ,$$直线x=a(a&gt;0)及x轴所围成的平面图形,$$V _ { x } , V _ { y }$$分别是D绕x轴,y轴旋转一周所得旋转体的体积.若$$V _ { y } = 1 0 V _ { x }$$,求a的值.","pos_list":[[{"x":141,"y":1356},{"x":1591,"y":1356},{"x":1591,"y":1468},{"x":141,"y":1468}]],"content_list":[{"type":1,"prob":99,"string":"设D是由曲线","option":"","pos":[{"x":145,"y":1368},{"x":375,"y":1368},{"x":375,"y":1404},{"x":145,"y":1404}]},{"type":2,"prob":99,"string":"$$y = x ^ { \\\\frac { 1 } { 3 } } ,$$","option":"","pos":[{"x":375,"y":1357},{"x":500,"y":1356},{"x":501,"y":1409},{"x":375,"y":1410}]},{"type":1,"prob":99,"string":"直线","option":"","pos":[{"x":500,"y":1368},{"x":578,"y":1368},{"x":578,"y":1404},{"x":500,"y":1404}]},{"type":1,"prob":99,"string":"x=a(a&gt;0)","option":"","pos":[{"x":578,"y":1363},{"x":793,"y":1363},{"x":794,"y":1408},{"x":578,"y":1409}]},{"type":1,"prob":99,"string":"及x轴所围成的平面图形,","option":"","pos":[{"x":794,"y":1368},{"x":1220,"y":1368},{"x":1220,"y":1404},{"x":794,"y":1404}]},{"type":2,"prob":99,"string":"$$V _ { x } , V _ { y }$$","option":"","pos":[{"x":1220,"y":1366},{"x":1318,"y":1366},{"x":1318,"y":1413},{"x":1220,"y":1413}]},{"type":1,"prob":99,"string":"分别是D绕x轴,","option":"","pos":[{"x":1318,"y":1368},{"x":1591,"y":1368},{"x":1591,"y":1404},{"x":1318,"y":1404}]},{"type":1,"prob":99,"string":"y轴旋转一周所得旋转体的体积.若","option":"","pos":[{"x":141,"y":1426},{"x":721,"y":1426},{"x":721,"y":1459},{"x":141,"y":1460}]},{"type":2,"prob":99,"string":"$$V _ { y } = 1 0 V _ { x }$$","option":"","pos":[{"x":721,"y":1422},{"x":882,"y":1421},{"x":882,"y":1468},{"x":721,"y":1468}]},{"type":1,"prob":99,"string":",求","option":"","pos":[{"x":882,"y":1425},{"x":938,"y":1425},{"x":938,"y":1459},{"x":882,"y":1459}]},{"type":1,"prob":99,"string":"a","option":"","pos":[{"x":938,"y":1435},{"x":959,"y":1435},{"x":959,"y":1456},{"x":938,"y":1456}]},{"type":1,"prob":99,"string":"的值.","option":"","pos":[{"x":959,"y":1425},{"x":1046,"y":1425},{"x":1046,"y":1459},{"x":959,"y":1459}]}]}]},{"index":2,"type":15,"num_choices":0,"prob":0,"text":"(17)(本题满分10分)设平面区域D由直线x=3y,y=3x及x+y=8围成,计算$$\\\\int { x ^ { 2 } d d x d y . }$$D","figure_list":[],"table_list":[],"answer_list":[[{"x":0,"y":1812},{"x":1654,"y":1812},{"x":1654,"y":2339},{"x":0,"y":2339}]],"pos_list":[[{"x":54,"y":1812},{"x":1268,"y":1812},{"x":1268,"y":1976},{"x":54,"y":1976}]],"element_list":[{"type":0,"text":"(17)(本题满分10分)","pos_list":[[{"x":54,"y":1814},{"x":422,"y":1814},{"x":422,"y":1845},{"x":54,"y":1845}]],"content_list":[{"type":1,"prob":99,"string":"(17)(本题满分10分)","option":"","pos":[{"x":54,"y":1814},{"x":422,"y":1814},{"x":422,"y":1845},{"x":54,"y":1845}]}]},{"type":0,"text":"设平面区域D由直线x=3y,y=3x及x+y=8围成,计算$$\\\\int { x ^ { 2 } d d x d y . }$$","pos_list":[[{"x":143,"y":1858},{"x":1248,"y":1872},{"x":1248,"y":1944},{"x":142,"y":1930}]],"content_list":[{"type":1,"prob":99,"string":"设平面区域D由直线","option":"","pos":[{"x":143,"y":1871},{"x":489,"y":1875},{"x":488,"y":1925},{"x":143,"y":1920}]},{"type":1,"prob":99,"string":"x=3y,y=3x","option":"","pos":[{"x":489,"y":1884},{"x":727,"y":1883},{"x":728,"y":1927},{"x":489,"y":1928}]},{"type":1,"prob":99,"string":"及","option":"","pos":[{"x":728,"y":1876},{"x":778,"y":1876},{"x":778,"y":1930},{"x":728,"y":1930}]},{"type":1,"prob":99,"string":"x+y=8","option":"","pos":[{"x":778,"y":1887},{"x":932,"y":1886},{"x":933,"y":1925},{"x":778,"y":1926}]},{"type":1,"prob":99,"string":"围成,计算","option":"","pos":[{"x":932,"y":1881},{"x":1113,"y":1883},{"x":1112,"y":1933},{"x":932,"y":1930}]},{"type":2,"prob":90,"string":"$$\\\\int { x ^ { 2 } d d x d y . }$$","option":"","pos":[{"x":1112,"y":1872},{"x":1248,"y":1872},{"x":1248,"y":1942},{"x":1112,"y":1942}]}]},{"type":0,"text":"D","pos_list":[[{"x":1111,"y":1938},{"x":1131,"y":1938},{"x":1131,"y":1955},{"x":1111,"y":1955}]],"content_list":[{"type":1,"prob":99,"string":"D","option":"","pos":[{"x":1111,"y":1938},{"x":1131,"y":1938},{"x":1131,"y":1955},{"x":1111,"y":1955}]}]}]}]}],"prism_version":"1.0.9","prism_wnum":0,"width":1654}', 'RequestId': 'D7F54ECB-10F8-5471-A0D3-7D4F9EE88FA3'}}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