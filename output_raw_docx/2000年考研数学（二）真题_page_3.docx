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10:07:40 GMT', 'content-type': 'application/json;charset=utf-8', 'content-length': '4588', 'connection': 'keep-alive', 'keep-alive': 'timeout=25', 'vary': 'Accept-Encoding', 'access-control-allow-origin': '*', 'access-control-expose-headers': '*', 'x-acs-request-id': '0B81BEBE-E76F-581E-BFC2-B1D5B84CBBF6', 'x-acs-trace-id': 'ebbda1a5aad8a31336a4d6efdf5a6887', 'etag': '4P94LhCaAGTl3J8Zb/AtZBg8'}, 'statusCode': 200, 'body': {'Data': '{"algo_version":"","doc_layout":[{"layout_type":"text","pos":[{"x":78,"y":743},{"x":78,"y":783},{"x":418,"y":783},{"x":418,"y":743}]},{"layout_type":"text","pos":[{"x":544,"y":127},{"x":544,"y":206},{"x":1084,"y":206},{"x":1084,"y":128}]},{"layout_type":"text","pos":[{"x":80,"y":273},{"x":80,"y":315},{"x":875,"y":315},{"x":875,"y":273}]},{"layout_type":"text","pos":[{"x":79,"y":221},{"x":79,"y":261},{"x":365,"y":261},{"x":365,"y":221}]},{"layout_type":"text","pos":[{"x":77,"y":380},{"x":77,"y":421},{"x":417,"y":421},{"x":417,"y":380}]},{"layout_type":"text","pos":[{"x":71,"y":797},{"x":71,"y":999},{"x":1573,"y":999},{"x":1573,"y":797}]},{"layout_type":"text","pos":[{"x":81,"y":439},{"x":81,"y":670},{"x":1412,"y":670},{"x":1412,"y":439}]}],"doc_sptext":[{"layout_type":"bold","pos":[{"x":82,"y":746},{"x":82,"y":782},{"x":417,"y":782},{"x":417,"y":746}]},{"layout_type":"bold","pos":[{"x":82,"y":383},{"x":82,"y":418},{"x":416,"y":418},{"x":416,"y":383}]},{"layout_type":"bold","pos":[{"x":624,"y":642},{"x":624,"y":674},{"x":1016,"y":674},{"x":1016,"y":642}]}],"doc_subfield":[{"layout_type":"single","pos":[{"x":64,"y":8},{"x":64,"y":1001},{"x":1577,"y":1001},{"x":1577,"y":8}]}],"figure":[{"type":"subject_pattern","x":82,"y":442,"w":492,"h":172,"box":{"x":0,"y":0,"w":0,"h":0,"angle":-90},"points":[{"x":82,"y":442},{"x":574,"y":442},{"x":574,"y":614},{"x":82,"y":614}]},{"type":"subject_big_bracket","x":243,"y":801,"w":1323,"h":139,"box":{"x":0,"y":0,"w":0,"h":0,"angle":-90},"points":[{"x":243,"y":801},{"x":1566,"y":801},{"x":1566,"y":940},{"x":243,"y":940}]},{"type":"subject_question","x":0,"y":0,"w":0,"h":0,"box":{"x":813,"y":892,"w":194,"h":1512,"angle":-90},"points":[{"x":58,"y":795},{"x":1570,"y":795},{"x":1570,"y":989},{"x":58,"y":988}]},{"type":"subject_question","x":0,"y":0,"w":0,"h":0,"box":{"x":809,"y":555,"w":663,"h":1526,"angle":-90},"points":[{"x":47,"y":223},{"x":1572,"y":223},{"x":1572,"y":886},{"x":47,"y":886}]}],"height":2339,"orgHeight":2339,"orgWidth":1654,"page_id":0,"page_title":"","part_info":[{"part_title":"十三、(本题满分7分)","pos_list":[[{"x":76,"y":749},{"x":1566,"y":748},{"x":1568,"y":989},{"x":78,"y":1004}]],"subject_list":[{"index":0,"type":15,"num_choices":0,"prob":0,"text":"相同的秩,且$$\\\\beta _ { 3 }$$可由$$\\\\alpha _ { 1 } , \\\\alpha _ { 2 } , \\\\alpha _ { 3 }$$线性表示,求a,b的值.","figure_list":[],"table_list":[],"answer_list":[[{"x":0,"y":788},{"x":1654,"y":788},{"x":1654,"y":2339},{"x":0,"y":2339}]],"pos_list":[[{"x":58,"y":788},{"x":1570,"y":788},{"x":1570,"y":1001},{"x":58,"y":1001}]],"element_list":[{"type":0,"text":"相同的秩,且$$\\\\beta _ { 3 }$$可由$$\\\\alpha _ { 1 } , \\\\alpha _ { 2 } , \\\\alpha _ { 3 }$$线性表示,求a,b的值.","pos_list":[[{"x":76,"y":802},{"x":1566,"y":788},{"x":1568,"y":989},{"x":78,"y":1004}]],"content_list":[{"type":1,"prob":100,"string":"","option":"","pos":[{"x":243,"y":801},{"x":1566,"y":801},{"x":1566,"y":940},{"x":243,"y":940}]},{"type":1,"prob":99,"string":"相同的秩,且","option":"","pos":[{"x":77,"y":965},{"x":277,"y":964},{"x":277,"y":996},{"x":78,"y":998}]},{"type":2,"prob":99,"string":"$$\\\\beta _ { 3 }$$","option":"","pos":[{"x":277,"y":961},{"x":314,"y":961},{"x":314,"y":1001},{"x":277,"y":1001}]},{"type":1,"prob":99,"string":"可由","option":"","pos":[{"x":314,"y":963},{"x":401,"y":962},{"x":401,"y":994},{"x":314,"y":995}]},{"type":2,"prob":99,"string":"$$\\\\alpha _ { 1 } , \\\\alpha _ { 2 } , \\\\alpha _ { 3 }$$","option":"","pos":[{"x":401,"y":962},{"x":546,"y":961},{"x":546,"y":999},{"x":401,"y":1000}]},{"type":1,"prob":98,"string":"线性表示,求a,b的值.","option":"","pos":[{"x":546,"y":961},{"x":900,"y":958},{"x":901,"y":990},{"x":546,"y":993}]}]}]}]}],"prism_version":"1.0.9","prism_wnum":0,"width":1654}', 'RequestId': '0B81BEBE-E76F-581E-BFC2-B1D5B84CBBF6'}}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