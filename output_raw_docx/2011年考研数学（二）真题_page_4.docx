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10:08:13 GMT', 'content-type': 'application/json;charset=utf-8', 'content-length': '14039', 'connection': 'keep-alive', 'keep-alive': 'timeout=25', 'vary': 'Accept-Encoding', 'access-control-allow-origin': '*', 'access-control-expose-headers': '*', 'x-acs-request-id': 'A4C6A80A-56E9-5738-B290-5ACABF8CAC17', 'x-acs-trace-id': '82e4d7ad7f0e65fa67a15c338f021363', 'etag': '1274R2iCj576xgz8BrL4NfA7'}, 'statusCode': 200, 'body': {'Data': '{"algo_version":"","doc_layout":[{"layout_type":"text","pos":[{"x":55,"y":677},{"x":55,"y":720},{"x":421,"y":720},{"x":421,"y":677}]},{"layout_type":"text","pos":[{"x":52,"y":32},{"x":52,"y":74},{"x":420,"y":74},{"x":420,"y":32}]},{"layout_type":"text","pos":[{"x":139,"y":92},{"x":139,"y":266},{"x":1598,"y":266},{"x":1598,"y":92}]},{"layout_type":"text","pos":[{"x":56,"y":1400},{"x":56,"y":1442},{"x":421,"y":1442},{"x":421,"y":1400}]},{"layout_type":"foot","pos":[{"x":759,"y":2267},{"x":759,"y":2297},{"x":892,"y":2297},{"x":892,"y":2267}]},{"layout_type":"text","pos":[{"x":127,"y":732},{"x":127,"y":836},{"x":1594,"y":836},{"x":1594,"y":732}]},{"layout_type":"text","pos":[{"x":135,"y":1455},{"x":135,"y":1497},{"x":762,"y":1497},{"x":762,"y":1455}]},{"layout_type":"text","pos":[{"x":144,"y":1676},{"x":144,"y":1720},{"x":735,"y":1720},{"x":735,"y":1676}]},{"layout_type":"text","pos":[{"x":143,"y":1732},{"x":143,"y":1773},{"x":387,"y":1773},{"x":387,"y":1732}]},{"layout_type":"text","pos":[{"x":145,"y":848},{"x":145,"y":889},{"x":396,"y":889},{"x":396,"y":848}]},{"layout_type":"text","pos":[{"x":142,"y":902},{"x":142,"y":952},{"x":814,"y":952},{"x":814,"y":902}]},{"layout_type":"text","pos":[{"x":143,"y":1675},{"x":143,"y":1774},{"x":735,"y":1774},{"x":735,"y":1675}]},{"layout_type":"text","pos":[{"x":666,"y":1512},{"x":666,"y":1658},{"x":1055,"y":1658},{"x":1055,"y":1512}]},{"layout_type":"text","pos":[{"x":141,"y":847},{"x":141,"y":950},{"x":818,"y":950},{"x":818,"y":847}]},{"layout_type":"text","pos":[{"x":57,"y":1400},{"x":57,"y":1496},{"x":763,"y":1496},{"x":763,"y":1400}]}],"doc_sptext":[{"layout_type":"bold","pos":[{"x":817,"y":2269},{"x":817,"y":2296},{"x":835,"y":2296},{"x":835,"y":2269}]},{"layout_type":"bold","pos":[{"x":1327,"y":741},{"x":1327,"y":774},{"x":1356,"y":774},{"x":1356,"y":741}]}],"doc_subfield":[{"layout_type":"single","pos":[{"x":50,"y":0},{"x":50,"y":1768},{"x":1599,"y":1768},{"x":1599,"y":0}]}],"figure":[{"type":"subject_table","x":663,"y":1513,"w":393,"h":145,"box":{"x":0,"y":0,"w":0,"h":0,"angle":-90},"points":[{"x":663,"y":1513},{"x":1056,"y":1513},{"x":1056,"y":1658},{"x":663,"y":1658}]},{"type":"subject_question","x":0,"y":0,"w":0,"h":0,"box":{"x":556,"y":1591,"w":376,"h":998,"angle":-90},"points":[{"x":58,"y":1403},{"x":1055,"y":1403},{"x":1055,"y":1778},{"x":58,"y":1778}]},{"type":"subject_question","x":0,"y":0,"w":0,"h":0,"box":{"x":824,"y":150,"w":263,"h":1551,"angle":-90},"points":[{"x":49,"y":19},{"x":1599,"y":19},{"x":1599,"y":281},{"x":49,"y":281}]},{"type":"subject_question","x":0,"y":0,"w":0,"h":0,"box":{"x":833,"y":809,"w":271,"h":1535,"angle":-90},"points":[{"x":66,"y":674},{"x":1599,"y":674},{"x":1599,"y":943},{"x":66,"y":943}]}],"height":2339,"orgHeight":2339,"orgWidth":1654,"page_id":0,"page_title":"","part_info":[{"part_title":"","pos_list":[[{"x":54,"y":36},{"x":1596,"y":37},{"x":1596,"y":1767},{"x":54,"y":1768}]],"subject_list":[{"index":0,"type":15,"num_choices":0,"prob":0,"text":"(21)(本题满分11分)已知函数f(x,y)具有二阶连续偏导数,且$$f \\\\left( 1 , y \\\\right) = f \\\\left( x , 1 \\\\right) = 0 , \\\\int { f \\\\left( x , y \\\\right) } d x d y = a ,$$其中DD={(x, y) |0≤x≤1, 0≤y≤1\\\\right.} ,计算二重积分$$I = \\\\int { x y } f \' \' \\\\left( x , y \\\\right) d x d y ;$$D","figure_list":[],"table_list":[],"answer_list":[[{"x":0,"y":19},{"x":1654,"y":19},{"x":1654,"y":674},{"x":0,"y":674}]],"pos_list":[[{"x":49,"y":19},{"x":1599,"y":19},{"x":1599,"y":281},{"x":49,"y":281}]],"element_list":[{"type":0,"text":"(21)(本题满分11分)","pos_list":[[{"x":54,"y":36},{"x":419,"y":37},{"x":419,"y":69},{"x":54,"y":68}]],"content_list":[{"type":1,"prob":99,"string":"(21)(本题满分11分)","option":"","pos":[{"x":54,"y":36},{"x":419,"y":37},{"x":419,"y":69},{"x":54,"y":68}]}]},{"type":0,"text":"已知函数f(x,y)具有二阶连续偏导数,且$$f \\\\left( 1 , y \\\\right) = f \\\\left( x , 1 \\\\right) = 0 , \\\\int { f \\\\left( x , y \\\\right) } d x d y = a ,$$其中DD={(x, y) |0≤x≤1, 0≤y≤1\\\\right.} ,计算二重积分$$I = \\\\int { x y } f \' \' \\\\left( x , y \\\\right) d x d y ;$$D","pos_list":[[{"x":140,"y":85},{"x":1596,"y":88},{"x":1596,"y":282},{"x":140,"y":279}]],"content_list":[{"type":1,"prob":99,"string":"已知函数","option":"","pos":[{"x":140,"y":108},{"x":292,"y":108},{"x":292,"y":148},{"x":140,"y":148}]},{"type":1,"prob":99,"string":"f(x,y)","option":"","pos":[{"x":292,"y":106},{"x":413,"y":107},{"x":413,"y":150},{"x":292,"y":150}]},{"type":1,"prob":99,"string":"具有二阶连续偏导数,且","option":"","pos":[{"x":413,"y":108},{"x":811,"y":109},{"x":811,"y":148},{"x":413,"y":148}]},{"type":2,"prob":95,"string":"$$f \\\\left( 1 , y \\\\right) = f \\\\left( x , 1 \\\\right) = 0 , \\\\int { f \\\\left( x , y \\\\right) } d x d y = a ,$$","option":"","pos":[{"x":811,"y":86},{"x":1520,"y":88},{"x":1519,"y":176},{"x":811,"y":174}]},{"type":1,"prob":99,"string":"其中","option":"","pos":[{"x":1520,"y":109},{"x":1596,"y":109},{"x":1596,"y":149},{"x":1520,"y":149}]},{"type":1,"prob":99,"string":"D","option":"","pos":[{"x":1207,"y":161},{"x":1227,"y":161},{"x":1227,"y":180},{"x":1207,"y":180}]},{"type":1,"prob":98,"string":"D={(x, y) |0≤x≤1, 0≤y≤1\\\\right.} ,","option":"","pos":[{"x":140,"y":206},{"x":774,"y":205},{"x":774,"y":253},{"x":140,"y":253}]},{"type":1,"prob":99,"string":"计算二重积分","option":"","pos":[{"x":774,"y":207},{"x":1013,"y":207},{"x":1013,"y":261},{"x":774,"y":260}]},{"type":2,"prob":82,"string":"$$I = \\\\int { x y } f \' \' \\\\left( x , y \\\\right) d x d y ;$$","option":"","pos":[{"x":1013,"y":189},{"x":1360,"y":191},{"x":1360,"y":281},{"x":1013,"y":279}]},{"type":1,"prob":99,"string":"D","option":"","pos":[{"x":1078,"y":263},{"x":1099,"y":263},{"x":1099,"y":281},{"x":1078,"y":281}]}]}]},{"index":1,"type":15,"num_choices":0,"prob":0,"text":"(22)(本题满分11分)设向量组$$a _ { 1 } = \\\\left( 1 , 0 , 1 \\\\right) ^ { T } , a _ { 2 } = \\\\left( 0 , 1 , 1 \\\\right) ^ { T } , a _ { 3 } = \\\\left( 1 , 3 , 5 \\\\right) ^ { }$$不能由向量组$$\\\\beta _ { 1 } = \\\\left( 1 , 1 , 1 \\\\right) ^ { T } ,$$$$\\\\beta _ { 2 } = \\\\left( 1 , 2 , 3 \\\\right) ^ { T } , \\\\beta _ { 3 } = \\\\left( 3 , 4 , a \\\\right) ^ { T }$$线性表示.(I)求a的值;(Ⅱ)将$$\\\\beta _ { 1 } , \\\\beta _ { 2 } , \\\\beta _ { 3 }$$用$$\\\\alpha _ { 1 } , \\\\alpha _ { 2 } , \\\\alpha _ { 3 }$$线性表示.","figure_list":[],"table_list":[],"answer_list":[[{"x":0,"y":674},{"x":1654,"y":674},{"x":1654,"y":1403},{"x":0,"y":1403}]],"pos_list":[[{"x":54,"y":674},{"x":1599,"y":674},{"x":1599,"y":948},{"x":54,"y":948}]],"element_list":[{"type":0,"text":"(22)(本题满分11分)","pos_list":[[{"x":54,"y":683},{"x":419,"y":683},{"x":419,"y":714},{"x":54,"y":714}]],"content_list":[{"type":1,"prob":99,"string":"(22)(本题满分11分)","option":"","pos":[{"x":54,"y":683},{"x":419,"y":683},{"x":419,"y":714},{"x":54,"y":714}]}]},{"type":0,"text":"设向量组$$a _ { 1 } = \\\\left( 1 , 0 , 1 \\\\right) ^ { T } , a _ { 2 } = \\\\left( 0 , 1 , 1 \\\\right) ^ { T } , a _ { 3 } = \\\\left( 1 , 3 , 5 \\\\right) ^ { }$$不能由向量组$$\\\\beta _ { 1 } = \\\\left( 1 , 1 , 1 \\\\right) ^ { T } ,$$$$\\\\beta _ { 2 } = \\\\left( 1 , 2 , 3 \\\\right) ^ { T } , \\\\beta _ { 3 } = \\\\left( 3 , 4 , a \\\\right) ^ { T }$$线性表示.","pos_list":[[{"x":140,"y":731},{"x":1595,"y":727},{"x":1596,"y":834},{"x":140,"y":838}]],"content_list":[{"type":1,"prob":99,"string":"设向量组","option":"","pos":[{"x":140,"y":739},{"x":291,"y":739},{"x":291,"y":774},{"x":140,"y":774}]},{"type":2,"prob":97,"string":"$$a _ { 1 } = \\\\left( 1 , 0 , 1 \\\\right) ^ { T } , a _ { 2 } = \\\\left( 0 , 1 , 1 \\\\right) ^ { T } , a _ { 3 } = \\\\left( 1 , 3 , 5 \\\\right) ^ { }$$","option":"","pos":[{"x":291,"y":732},{"x":1101,"y":728},{"x":1101,"y":778},{"x":291,"y":781}]},{"type":1,"prob":99,"string":"不能由向量组","option":"","pos":[{"x":1101,"y":736},{"x":1321,"y":736},{"x":1321,"y":771},{"x":1102,"y":771}]},{"type":2,"prob":99,"string":"$$\\\\beta _ { 1 } = \\\\left( 1 , 1 , 1 \\\\right) ^ { T } ,$$","option":"","pos":[{"x":1321,"y":733},{"x":1595,"y":731},{"x":1595,"y":777},{"x":1321,"y":780}]},{"type":2,"prob":98,"string":"$$\\\\beta _ { 2 } = \\\\left( 1 , 2 , 3 \\\\right) ^ { T } , \\\\beta _ { 3 } = \\\\left( 3 , 4 , a \\\\right) ^ { T }$$","option":"","pos":[{"x":141,"y":792},{"x":707,"y":791},{"x":707,"y":836},{"x":141,"y":838}]},{"type":1,"prob":99,"string":"线性表示.","option":"","pos":[{"x":707,"y":796},{"x":869,"y":796},{"x":869,"y":830},{"x":707,"y":830}]}]},{"type":0,"text":"(I)求a的值;(Ⅱ)将$$\\\\beta _ { 1 } , \\\\beta _ { 2 } , \\\\beta _ { 3 }$$","pos_list":[[{"x":142,"y":853},{"x":444,"y":851},{"x":445,"y":948},{"x":143,"y":949}]],"content_list":[{"type":1,"prob":89,"string":"(Ⅰ)求","option":"","pos":[{"x":142,"y":853},{"x":276,"y":852},{"x":276,"y":884},{"x":142,"y":885}]},{"type":1,"prob":99,"string":"a","option":"","pos":[{"x":276,"y":858},{"x":295,"y":858},{"x":295,"y":883},{"x":276,"y":883}]},{"type":1,"prob":99,"string":"的值;","option":"","pos":[{"x":295,"y":852},{"x":396,"y":851},{"x":396,"y":883},{"x":296,"y":884}]},{"type":1,"prob":99,"string":"(Ⅱ)将","option":"","pos":[{"x":142,"y":912},{"x":272,"y":911},{"x":272,"y":944},{"x":143,"y":945}]},{"type":2,"prob":99,"string":"$$\\\\beta _ { 1 } , \\\\beta _ { 2 } , \\\\beta _ { 3 }$$","option":"","pos":[{"x":272,"y":905},{"x":445,"y":904},{"x":445,"y":948},{"x":272,"y":948}]}]},{"type":0,"text":"用$$\\\\alpha _ { 1 } , \\\\alpha _ { 2 } , \\\\alpha _ { 3 }$$线性表示.","pos_list":[[{"x":445,"y":906},{"x":811,"y":905},{"x":811,"y":946},{"x":445,"y":946}]],"content_list":[{"type":1,"prob":99,"string":"用","option":"","pos":[{"x":445,"y":909},{"x":499,"y":909},{"x":499,"y":942},{"x":445,"y":942}]},{"type":2,"prob":98,"string":"$$\\\\alpha _ { 1 } , \\\\alpha _ { 2 } , \\\\alpha _ { 3 }$$","option":"","pos":[{"x":499,"y":911},{"x":643,"y":911},{"x":643,"y":946},{"x":499,"y":946}]},{"type":1,"prob":99,"string":"线性表示.","option":"","pos":[{"x":643,"y":907},{"x":811,"y":905},{"x":811,"y":938},{"x":644,"y":940}]}]}]},{"index":2,"type":15,"num_choices":0,"prob":0,"text":"(23)(本题满分11分)设A为3阶实对称矩阵,A的秩为2,且(I)求A的所有特征值与特征向量;(Ⅱ)求矩阵A.","figure_list":[],"table_list":[[{"x":663,"y":1513},{"x":1056,"y":1513},{"x":1056,"y":1658},{"x":663,"y":1658}]],"answer_list":[[{"x":0,"y":1403},{"x":1654,"y":1403},{"x":1654,"y":2339},{"x":0,"y":2339}]],"pos_list":[[{"x":54,"y":1403},{"x":1055,"y":1403},{"x":1055,"y":1778},{"x":54,"y":1778}]],"element_list":[{"type":0,"text":"(23)(本题满分11分)","pos_list":[[{"x":54,"y":1405},{"x":419,"y":1404},{"x":419,"y":1436},{"x":54,"y":1437}]],"content_list":[{"type":1,"prob":99,"string":"(23)(本题满分11分)","option":"","pos":[{"x":54,"y":1405},{"x":419,"y":1404},{"x":419,"y":1436},{"x":54,"y":1437}]}]},{"type":0,"text":"设A为3阶实对称矩阵,A的秩为2,且","pos_list":[[{"x":141,"y":1461},{"x":762,"y":1459},{"x":762,"y":1491},{"x":141,"y":1493}]],"content_list":[{"type":1,"prob":99,"string":"设A为3阶实对称矩阵,A的秩为2,且","option":"","pos":[{"x":141,"y":1461},{"x":762,"y":1459},{"x":762,"y":1491},{"x":141,"y":1493}]}]},{"type":0,"text":"(I)求A的所有特征值与特征向量;","pos_list":[[{"x":142,"y":1681},{"x":733,"y":1681},{"x":733,"y":1713},{"x":142,"y":1714}]],"content_list":[{"type":1,"prob":98,"string":"(Ⅰ)求A的所有特征值与特征向量;","option":"","pos":[{"x":142,"y":1681},{"x":733,"y":1681},{"x":733,"y":1713},{"x":142,"y":1714}]}]},{"type":0,"text":"(Ⅱ)求矩阵A.","pos_list":[[{"x":143,"y":1737},{"x":385,"y":1736},{"x":385,"y":1767},{"x":143,"y":1768}]],"content_list":[{"type":1,"prob":98,"string":"(Ⅱ)求矩阵A.","option":"","pos":[{"x":143,"y":1737},{"x":385,"y":1736},{"x":385,"y":1767},{"x":143,"y":1768}]}]}]}]}],"prism_version":"1.0.9","prism_wnum":0,"width":1654}', 'RequestId': 'A4C6A80A-56E9-5738-B290-5ACABF8CAC17'}}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