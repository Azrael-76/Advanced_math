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10:08:06 GMT', 'content-type': 'application/json;charset=utf-8', 'content-length': '23203', 'connection': 'keep-alive', 'keep-alive': 'timeout=25', 'vary': 'Accept-Encoding', 'access-control-allow-origin': '*', 'access-control-expose-headers': '*', 'x-acs-request-id': '148C248B-60E3-5E77-84D3-91CFABCC2BEF', 'x-acs-trace-id': 'b9f0ae49f08446d40eb61afb36ee684e', 'etag': '2bcePgH/5RKqBjmVq/YsK3g5'}, 'statusCode': 200, 'body': {'Data': '{"algo_version":"","doc_layout":[{"layout_type":"text","pos":[{"x":163,"y":642},{"x":163,"y":788},{"x":1573,"y":788},{"x":1573,"y":642}]},{"layout_type":"text","pos":[{"x":168,"y":324},{"x":168,"y":423},{"x":1572,"y":423},{"x":1572,"y":324}]},{"layout_type":"text","pos":[{"x":81,"y":122},{"x":81,"y":166},{"x":433,"y":166},{"x":433,"y":122}]},{"layout_type":"text","pos":[{"x":163,"y":958},{"x":163,"y":1059},{"x":1570,"y":1059},{"x":1570,"y":958}]},{"layout_type":"text","pos":[{"x":79,"y":799},{"x":79,"y":838},{"x":435,"y":838},{"x":435,"y":799}]},{"layout_type":"text","pos":[{"x":160,"y":850},{"x":160,"y":947},{"x":1575,"y":947},{"x":1575,"y":850}]},{"layout_type":"text","pos":[{"x":81,"y":1078},{"x":81,"y":1119},{"x":433,"y":1119},{"x":433,"y":1078}]},{"layout_type":"text","pos":[{"x":80,"y":272},{"x":80,"y":315},{"x":435,"y":315},{"x":435,"y":272}]},{"layout_type":"text","pos":[{"x":81,"y":586},{"x":81,"y":627},{"x":434,"y":627},{"x":434,"y":586}]},{"layout_type":"text","pos":[{"x":164,"y":1646},{"x":164,"y":1694},{"x":888,"y":1694},{"x":888,"y":1646}]},{"layout_type":"text","pos":[{"x":81,"y":1451},{"x":81,"y":1493},{"x":434,"y":1493},{"x":434,"y":1451}]},{"layout_type":"text","pos":[{"x":81,"y":433},{"x":81,"y":475},{"x":434,"y":475},{"x":434,"y":433}]},{"layout_type":"text","pos":[{"x":167,"y":1346},{"x":167,"y":1443},{"x":1103,"y":1443},{"x":1103,"y":1346}]},{"layout_type":"text","pos":[{"x":167,"y":193},{"x":167,"y":242},{"x":1225,"y":242},{"x":1226,"y":193}]},{"layout_type":"text","pos":[{"x":155,"y":499},{"x":155,"y":555},{"x":1461,"y":555},{"x":1461,"y":499}]},{"layout_type":"text","pos":[{"x":165,"y":1505},{"x":165,"y":1544},{"x":309,"y":1544},{"x":309,"y":1505}]},{"layout_type":"text","pos":[{"x":431,"y":1539},{"x":431,"y":1587},{"x":1284,"y":1587},{"x":1284,"y":1539}]},{"layout_type":"text","pos":[{"x":560,"y":1187},{"x":560,"y":1327},{"x":1155,"y":1327},{"x":1155,"y":1187}]},{"layout_type":"text","pos":[{"x":165,"y":1131},{"x":165,"y":1168},{"x":202,"y":1168},{"x":202,"y":1131}]},{"layout_type":"text","pos":[{"x":164,"y":1595},{"x":164,"y":1635},{"x":758,"y":1635},{"x":758,"y":1595}]},{"layout_type":"text","pos":[{"x":79,"y":1079},{"x":79,"y":1168},{"x":435,"y":1168},{"x":435,"y":1079}]},{"layout_type":"text","pos":[{"x":162,"y":1591},{"x":162,"y":1694},{"x":1290,"y":1694},{"x":1290,"y":1591}]}],"doc_sptext":[],"doc_subfield":[{"layout_type":"single","pos":[{"x":70,"y":18},{"x":70,"y":1698},{"x":1580,"y":1698},{"x":1580,"y":18}]}],"figure":[{"type":"subject_big_bracket","x":580,"y":1185,"w":339,"h":147,"box":{"x":0,"y":0,"w":0,"h":0,"angle":-90},"points":[{"x":580,"y":1185},{"x":919,"y":1185},{"x":919,"y":1332},{"x":580,"y":1332}]},{"type":"subject_big_bracket","x":1048,"y":1186,"w":113,"h":143,"box":{"x":0,"y":0,"w":0,"h":0,"angle":-90},"points":[{"x":1048,"y":1186},{"x":1161,"y":1186},{"x":1161,"y":1329},{"x":1048,"y":1329}]},{"type":"subject_question","x":0,"y":0,"w":0,"h":0,"box":{"x":824,"y":896,"w":1418,"h":1512,"angle":-90},"points":[{"x":69,"y":187},{"x":1580,"y":187},{"x":1580,"y":1606},{"x":69,"y":1606}]}],"height":2339,"orgHeight":2339,"orgWidth":1654,"page_id":0,"page_title":"","part_info":[{"part_title":"","pos_list":[[{"x":78,"y":129},{"x":1572,"y":129},{"x":1572,"y":1691},{"x":78,"y":1692}]],"subject_list":[{"index":0,"type":15,"num_choices":0,"prob":0,"text":"z=f(x+y,x-y,xy),其中f具有二阶连续偏导数,求d与$$\\\\frac { \\\\partial ^ { 2 } z } { \\\\partial x \\\\partial y } .$$(18)(本题满分10分)设非负函数y=y(x)(x≥0)满足微分方程xy\'-y\'+2=0.当曲线y=y(x)过原点时,其与直线x=1及y=0围成平面区域D的面积为2,求D绕y轴旋转所得旋转体 积.(19)(本题满分10分)计算二重积分$$\\\\int { \\\\left( x - y \\\\right) d x d y , }$$其中$$D = \\\\left\\\\{ \\\\left( x , y \\\\right) | \\\\left( x - 1 \\\\right) ^ { 2 } + \\\\left( y - 1 \\\\right) ^ { 2 } \\\\le 2 , y \\\\ge x \\\\right\\\\} .$$D(20)(本题满分12分)y=y(x)是区间(-π,π)内过点$$\\\\left( - \\\\frac { \\\\pi } { \\\\sqrt 2 } , \\\\frac { \\\\pi } { \\\\sqrt 2 } \\\\right)$$的光滑曲线.当-π&lt;x&lt;0时,曲线上任一点处的法线都过原点;当0≤x&lt;π时,函数y(x)满足y\'+y+x=0.求y(x)的表达式.(21)(本题满分11分)(I)证明拉格朗日中值定理:若函数f(x)在[a,b]上连续,在(a,b)内可导,则存在点ξ∈(a,b),使得f(b)-f(a)=f\'(ξ)(b-a).(Ⅱ)证明:若函数f(x)在x=0处连续,在(0,8)(8&gt;00)内可导,且$$\\\\lim _ { x \\\\to 0 } ^ { f \' \\\\left( x \\\\right) } = A ,$$则f\'(0)存在,且f\'(0)=A.(22)(本题满分11分)设(I)求满足$$A \\\\xi _ { 2 } = \\\\xi _ { 1 } , A ^ { 2 } _ { 3 } = \\\\xi _ { 1 }$$的所有向量$$\\\\xi _ { 2 } , \\\\xi _ { 3 } ;$$(Ⅱ)对(I)中的任意向量$$\\\\xi _ { 2 } , \\\\xi _ { 3 } ,$$,证明$$\\\\xi _ { 1 } , \\\\xi _ { 2 } , \\\\xi _ { 3 }$$线性无关.(23)(本题满分11分)设二次型$$f \\\\left( x _ { 1 } , x _ { 2 } , x _ { 3 } \\\\right) = a x _ { 1 } ^ { 2 } + a x _ { 2 } ^ { 2 } + \\\\left( a - 1 \\\\right) x _ { 3 } ^ { 2 } + 2 x _ { 1 } x _ { 3 } - 2 x _ { 2 } x _ { 3 }$$(I)求二次型f的矩阵的所有特征值;","figure_list":[],"table_list":[],"answer_list":[[{"x":0,"y":177},{"x":1654,"y":177},{"x":1654,"y":2339},{"x":0,"y":2339}]],"pos_list":[[{"x":69,"y":177},{"x":1580,"y":177},{"x":1580,"y":1631},{"x":69,"y":1631}]],"element_list":[{"type":0,"text":"z=f(x+y,x-y,xy),其中f具有二阶连续偏导数,求d与$$\\\\frac { \\\\partial ^ { 2 } z } { \\\\partial x \\\\partial y } .$$","pos_list":[[{"x":206,"y":166},{"x":1223,"y":177},{"x":1222,"y":264},{"x":205,"y":252}]],"content_list":[{"type":1,"prob":99,"string":"z=f(x+y,x-y,xy),","option":"","pos":[{"x":205,"y":200},{"x":588,"y":198},{"x":588,"y":241},{"x":206,"y":243}]},{"type":1,"prob":96,"string":"其中f具有二阶连续偏导数,求d与","option":"","pos":[{"x":588,"y":183},{"x":1155,"y":190},{"x":1154,"y":249},{"x":587,"y":243}]},{"type":2,"prob":87,"string":"$$\\\\frac { \\\\partial ^ { 2 } z } { \\\\partial x \\\\partial y } .$$","option":"","pos":[{"x":1155,"y":177},{"x":1222,"y":177},{"x":1222,"y":263},{"x":1155,"y":263}]}]},{"type":0,"text":"(18)(本题满分10分)","pos_list":[[{"x":79,"y":279},{"x":432,"y":276},{"x":432,"y":308},{"x":79,"y":310}]],"content_list":[{"type":1,"prob":99,"string":"(18)(本题满分10分)","option":"","pos":[{"x":79,"y":279},{"x":432,"y":276},{"x":432,"y":308},{"x":79,"y":310}]}]},{"type":0,"text":"设非负函数y=y(x)(x≥0)满足微分方程xy\'-y\'+2=0.当曲线y=y(x)过原点时,其与直线x=1及y=0围成平面区域D的面积为2,求D绕y轴旋转所得旋转体 积.","pos_list":[[{"x":164,"y":327},{"x":1572,"y":324},{"x":1572,"y":420},{"x":164,"y":423}]],"content_list":[{"type":1,"prob":99,"string":"设非负函数","option":"","pos":[{"x":164,"y":333},{"x":347,"y":333},{"x":347,"y":364},{"x":165,"y":364}]},{"type":1,"prob":99,"string":"y=y(x)(x≥0)","option":"","pos":[{"x":347,"y":328},{"x":618,"y":326},{"x":618,"y":369},{"x":347,"y":371}]},{"type":1,"prob":99,"string":"满足微分方程","option":"","pos":[{"x":618,"y":332},{"x":852,"y":332},{"x":852,"y":363},{"x":618,"y":363}]},{"type":1,"prob":97,"string":"xy\'-y\'+2=0.","option":"","pos":[{"x":852,"y":329},{"x":1105,"y":328},{"x":1105,"y":369},{"x":852,"y":369}]},{"type":1,"prob":99,"string":"当曲线","option":"","pos":[{"x":1105,"y":331},{"x":1221,"y":331},{"x":1221,"y":362},{"x":1105,"y":362}]},{"type":1,"prob":99,"string":"y=y(x)","option":"","pos":[{"x":1220,"y":329},{"x":1364,"y":328},{"x":1365,"y":370},{"x":1221,"y":370}]},{"type":1,"prob":99,"string":"过原点时,其","option":"","pos":[{"x":1364,"y":330},{"x":1572,"y":330},{"x":1572,"y":361},{"x":1364,"y":362}]},{"type":1,"prob":99,"string":"与直线","option":"","pos":[{"x":164,"y":386},{"x":277,"y":385},{"x":277,"y":416},{"x":164,"y":416}]},{"type":1,"prob":99,"string":"x=1","option":"","pos":[{"x":277,"y":384},{"x":366,"y":384},{"x":366,"y":419},{"x":277,"y":419}]},{"type":1,"prob":99,"string":"及","option":"","pos":[{"x":366,"y":385},{"x":417,"y":385},{"x":417,"y":416},{"x":366,"y":416}]},{"type":1,"prob":99,"string":"y=0","option":"","pos":[{"x":417,"y":383},{"x":508,"y":383},{"x":509,"y":422},{"x":417,"y":422}]},{"type":1,"prob":99,"string":"围成平面区域D的面积为2,求D绕y轴旋转所得旋转体积.","option":"","pos":[{"x":508,"y":385},{"x":1466,"y":384},{"x":1466,"y":414},{"x":509,"y":416}]}]},{"type":0,"text":"(19)(本题满分10分)","pos_list":[[{"x":78,"y":439},{"x":433,"y":437},{"x":434,"y":469},{"x":79,"y":471}]],"content_list":[{"type":1,"prob":99,"string":"(19)(本题满分10分)","option":"","pos":[{"x":78,"y":439},{"x":433,"y":437},{"x":434,"y":469},{"x":79,"y":471}]}]},{"type":0,"text":"计算二重积分$$\\\\int { \\\\left( x - y \\\\right) d x d y , }$$其中$$D = \\\\left\\\\{ \\\\left( x , y \\\\right) | \\\\left( x - 1 \\\\right) ^ { 2 } + \\\\left( y - 1 \\\\right) ^ { 2 } \\\\le 2 , y \\\\ge x \\\\right\\\\} .$$","pos_list":[[{"x":163,"y":497},{"x":1452,"y":494},{"x":1452,"y":557},{"x":164,"y":559}]],"content_list":[{"type":1,"prob":99,"string":"计算二重积分","option":"","pos":[{"x":163,"y":510},{"x":381,"y":509},{"x":381,"y":545},{"x":164,"y":546}]},{"type":2,"prob":98,"string":"$$\\\\int { \\\\left( x - y \\\\right) d x d y , }$$","option":"","pos":[{"x":381,"y":496},{"x":606,"y":496},{"x":607,"y":558},{"x":381,"y":559}]},{"type":1,"prob":99,"string":"其中","option":"","pos":[{"x":607,"y":509},{"x":689,"y":509},{"x":689,"y":545},{"x":607,"y":545}]},{"type":2,"prob":97,"string":"$$D = \\\\left\\\\{ \\\\left( x , y \\\\right) | \\\\left( x - 1 \\\\right) ^ { 2 } + \\\\left( y - 1 \\\\right) ^ { 2 } \\\\le 2 , y \\\\ge x \\\\right\\\\} .$$","option":"","pos":[{"x":689,"y":503},{"x":1452,"y":501},{"x":1452,"y":550},{"x":689,"y":552}]}]},{"type":0,"text":"D","pos_list":[[{"x":379,"y":559},{"x":399,"y":559},{"x":399,"y":579},{"x":379,"y":579}]],"content_list":[{"type":1,"prob":99,"string":"D","option":"","pos":[{"x":379,"y":559},{"x":399,"y":559},{"x":399,"y":579},{"x":379,"y":579}]}]},{"type":0,"text":"(20)(本题满分12分)","pos_list":[[{"x":79,"y":592},{"x":432,"y":589},{"x":432,"y":621},{"x":79,"y":624}]],"content_list":[{"type":1,"prob":99,"string":"(20)(本题满分12分)","option":"","pos":[{"x":79,"y":592},{"x":432,"y":589},{"x":432,"y":621},{"x":79,"y":624}]}]},{"type":0,"text":"y=y(x)是区间(-π,π)内过点$$\\\\left( - \\\\frac { \\\\pi } { \\\\sqrt 2 } , \\\\frac { \\\\pi } { \\\\sqrt 2 } \\\\right)$$的光滑曲线.当-π&lt;x&lt;0时,曲线上任一点处的法线都过原点;当0≤x&lt;π时,函数y(x)满足y\'+y+x=0.求y(x)的表达式.","pos_list":[[{"x":165,"y":642},{"x":1572,"y":644},{"x":1572,"y":790},{"x":165,"y":788}]],"content_list":[{"type":1,"prob":99,"string":"y=y(x)","option":"","pos":[{"x":201,"y":661},{"x":343,"y":660},{"x":343,"y":703},{"x":202,"y":703}]},{"type":1,"prob":98,"string":"是区间","option":"","pos":[{"x":343,"y":656},{"x":470,"y":656},{"x":470,"y":723},{"x":343,"y":723}]},{"type":1,"prob":99,"string":"(-π,π)","option":"","pos":[{"x":470,"y":661},{"x":598,"y":661},{"x":598,"y":701},{"x":470,"y":701}]},{"type":1,"prob":99,"string":"内过点","option":"","pos":[{"x":598,"y":656},{"x":728,"y":656},{"x":728,"y":723},{"x":598,"y":723}]},{"type":2,"prob":99,"string":"$$\\\\left( - \\\\frac { \\\\pi } { \\\\sqrt 2 } , \\\\frac { \\\\pi } { \\\\sqrt 2 } \\\\right)$$","option":"","pos":[{"x":728,"y":643},{"x":899,"y":643},{"x":899,"y":731},{"x":728,"y":731}]},{"type":1,"prob":99,"string":"的光滑曲线.当","option":"","pos":[{"x":909,"y":664},{"x":1147,"y":664},{"x":1147,"y":695},{"x":909,"y":695}]},{"type":1,"prob":99,"string":"-π&lt;x&lt;0","option":"","pos":[{"x":1147,"y":661},{"x":1333,"y":660},{"x":1333,"y":701},{"x":1147,"y":702}]},{"type":1,"prob":99,"string":"时,曲线上任一","option":"","pos":[{"x":1333,"y":664},{"x":1572,"y":663},{"x":1572,"y":694},{"x":1333,"y":694}]},{"type":1,"prob":99,"string":"点处的法线都过原点;当","option":"","pos":[{"x":165,"y":748},{"x":544,"y":749},{"x":544,"y":779},{"x":165,"y":779}]},{"type":1,"prob":99,"string":"0≤x&lt;π","option":"","pos":[{"x":544,"y":745},{"x":714,"y":747},{"x":714,"y":786},{"x":544,"y":784}]},{"type":1,"prob":99,"string":"时,函数y(x)满足","option":"","pos":[{"x":714,"y":749},{"x":1015,"y":750},{"x":1015,"y":780},{"x":714,"y":780}]},{"type":1,"prob":96,"string":"y\'+y+x=0.","option":"","pos":[{"x":1015,"y":743},{"x":1250,"y":743},{"x":1250,"y":789},{"x":1015,"y":789}]},{"type":1,"prob":99,"string":"求y(x)的表达式.","option":"","pos":[{"x":1250,"y":750},{"x":1537,"y":751},{"x":1537,"y":781},{"x":1250,"y":781}]}]},{"type":0,"text":"(21)(本题满分11分)","pos_list":[[{"x":78,"y":803},{"x":429,"y":802},{"x":429,"y":833},{"x":78,"y":834}]],"content_list":[{"type":1,"prob":99,"string":"(21)(本题满分11分)","option":"","pos":[{"x":78,"y":803},{"x":429,"y":802},{"x":429,"y":833},{"x":78,"y":834}]}]},{"type":0,"text":"(I)证明拉格朗日中值定理:若函数f(x)在[a,b]上连续,在(a,b)内可导,则存在点ξ∈(a,b),使得f(b)-f(a)=f\'(ξ)(b-a).","pos_list":[[{"x":160,"y":853},{"x":1568,"y":850},{"x":1568,"y":946},{"x":160,"y":949}]],"content_list":[{"type":1,"prob":99,"string":"(Ⅰ)证明拉格朗日中值定理:若函数f(x)在","option":"","pos":[{"x":166,"y":857},{"x":879,"y":856},{"x":879,"y":887},{"x":166,"y":888}]},{"type":1,"prob":99,"string":"[a,b]","option":"","pos":[{"x":878,"y":852},{"x":985,"y":851},{"x":985,"y":893},{"x":879,"y":894}]},{"type":1,"prob":99,"string":"上连续,在","option":"","pos":[{"x":985,"y":856},{"x":1169,"y":855},{"x":1169,"y":886},{"x":985,"y":887}]},{"type":1,"prob":99,"string":"(a,b)","option":"","pos":[{"x":1169,"y":852},{"x":1272,"y":852},{"x":1272,"y":893},{"x":1169,"y":893}]},{"type":1,"prob":99,"string":"内可导,则存在点","option":"","pos":[{"x":1272,"y":855},{"x":1568,"y":854},{"x":1568,"y":885},{"x":1272,"y":886}]},{"type":1,"prob":98,"string":"ξ∈(a,b),","option":"","pos":[{"x":160,"y":905},{"x":354,"y":904},{"x":354,"y":946},{"x":160,"y":947}]},{"type":1,"prob":99,"string":"使得","option":"","pos":[{"x":354,"y":910},{"x":435,"y":910},{"x":435,"y":942},{"x":354,"y":942}]},{"type":1,"prob":99,"string":"f(b)-f(a)=f\'(ξ)(b-a).","option":"","pos":[{"x":435,"y":906},{"x":893,"y":905},{"x":893,"y":947},{"x":435,"y":948}]}]},{"type":0,"text":"(Ⅱ)证明:若函数f(x)在x=0处连续,在(0,8)(8&gt;00)内可导,且$$\\\\lim _ { x \\\\to 0 } ^ { f \' \\\\left( x \\\\right) } = A ,$$则f\'(0)存在,且f\'(0)=A.","pos_list":[[{"x":162,"y":954},{"x":1566,"y":954},{"x":1566,"y":1067},{"x":162,"y":1067}]],"content_list":[{"type":1,"prob":99,"string":"(Ⅱ)证明:若函数f(x)在","option":"","pos":[{"x":174,"y":962},{"x":567,"y":962},{"x":567,"y":1005},{"x":174,"y":1005}]},{"type":1,"prob":99,"string":"x=0","option":"","pos":[{"x":567,"y":960},{"x":650,"y":960},{"x":650,"y":997},{"x":567,"y":997}]},{"type":1,"prob":99,"string":"处连续,在","option":"","pos":[{"x":650,"y":962},{"x":818,"y":963},{"x":818,"y":1005},{"x":650,"y":1004}]},{"type":1,"prob":93,"string":"(0,8)(8&gt;0","option":"","pos":[{"x":818,"y":959},{"x":1009,"y":959},{"x":1009,"y":1000},{"x":818,"y":1000}]},{"type":1,"prob":91,"string":"0)内可导,且","option":"","pos":[{"x":1009,"y":962},{"x":1206,"y":962},{"x":1206,"y":1005},{"x":1009,"y":1005}]},{"type":2,"prob":93,"string":"$$\\\\lim _ { x \\\\to 0 } ^ { f \' \\\\left( x \\\\right) } = A ,$$","option":"","pos":[{"x":1206,"y":956},{"x":1434,"y":954},{"x":1435,"y":1013},{"x":1206,"y":1014}]},{"type":1,"prob":88,"string":"则f\'(0)","option":"","pos":[{"x":1434,"y":963},{"x":1566,"y":963},{"x":1566,"y":1005},{"x":1434,"y":1005}]},{"type":1,"prob":87,"string":"存在,且","option":"","pos":[{"x":162,"y":1029},{"x":290,"y":1029},{"x":290,"y":1061},{"x":162,"y":1061}]},{"type":1,"prob":98,"string":"f\'(0)=A.","option":"","pos":[{"x":290,"y":1025},{"x":477,"y":1025},{"x":477,"y":1067},{"x":290,"y":1067}]}]},{"type":0,"text":"(22)(本题满分11分)设","pos_list":[[{"x":79,"y":1082},{"x":431,"y":1081},{"x":431,"y":1164},{"x":79,"y":1165}]],"content_list":[{"type":1,"prob":99,"string":"(22)(本题满分11分)","option":"","pos":[{"x":79,"y":1082},{"x":431,"y":1081},{"x":431,"y":1113},{"x":79,"y":1114}]},{"type":1,"prob":99,"string":"设","option":"","pos":[{"x":164,"y":1135},{"x":200,"y":1135},{"x":200,"y":1165},{"x":164,"y":1165}]}]},{"type":0,"text":"(I)求满足$$A \\\\xi _ { 2 } = \\\\xi _ { 1 } , A ^ { 2 } _ { 3 } = \\\\xi _ { 1 }$$的所有向量$$\\\\xi _ { 2 } , \\\\xi _ { 3 } ;$$(Ⅱ)对(I)中的任意向量$$\\\\xi _ { 2 } , \\\\xi _ { 3 } ,$$,证明$$\\\\xi _ { 1 } , \\\\xi _ { 2 } , \\\\xi _ { 3 }$$线性无关.","pos_list":[[{"x":165,"y":1345},{"x":1100,"y":1343},{"x":1100,"y":1443},{"x":165,"y":1446}]],"content_list":[{"type":1,"prob":96,"string":"(Ⅰ)求满足","option":"","pos":[{"x":165,"y":1349},{"x":364,"y":1350},{"x":364,"y":1382},{"x":165,"y":1381}]},{"type":2,"prob":96,"string":"$$A \\\\xi _ { 2 } = \\\\xi _ { 1 } , A ^ { 2 } _ { 3 } = \\\\xi _ { 1 }$$","option":"","pos":[{"x":364,"y":1345},{"x":684,"y":1344},{"x":684,"y":1389},{"x":364,"y":1390}]},{"type":1,"prob":99,"string":"的所有向量","option":"","pos":[{"x":684,"y":1351},{"x":874,"y":1351},{"x":873,"y":1383},{"x":684,"y":1383}]},{"type":2,"prob":97,"string":"$$\\\\xi _ { 2 } , \\\\xi _ { 3 } ;$$","option":"","pos":[{"x":873,"y":1349},{"x":987,"y":1349},{"x":987,"y":1389},{"x":874,"y":1390}]},{"type":1,"prob":97,"string":"(Ⅱ)对(Ⅰ)中的任意向量","option":"","pos":[{"x":165,"y":1405},{"x":593,"y":1404},{"x":593,"y":1436},{"x":165,"y":1437}]},{"type":2,"prob":98,"string":"$$\\\\xi _ { 2 } , \\\\xi _ { 3 } ,$$","option":"","pos":[{"x":593,"y":1400},{"x":699,"y":1399},{"x":700,"y":1443},{"x":593,"y":1444}]},{"type":1,"prob":99,"string":",证明","option":"","pos":[{"x":700,"y":1403},{"x":782,"y":1403},{"x":782,"y":1435},{"x":700,"y":1435}]},{"type":2,"prob":98,"string":"$$\\\\xi _ { 1 } , \\\\xi _ { 2 } , \\\\xi _ { 3 }$$","option":"","pos":[{"x":782,"y":1402},{"x":943,"y":1400},{"x":944,"y":1442},{"x":782,"y":1444}]},{"type":1,"prob":99,"string":"线性无关.","option":"","pos":[{"x":943,"y":1403},{"x":1100,"y":1402},{"x":1100,"y":1434},{"x":943,"y":1434}]}]},{"type":0,"text":"(23)(本题满分11分)","pos_list":[[{"x":79,"y":1456},{"x":432,"y":1456},{"x":432,"y":1488},{"x":79,"y":1488}]],"content_list":[{"type":1,"prob":99,"string":"(23)(本题满分11分)","option":"","pos":[{"x":79,"y":1456},{"x":432,"y":1456},{"x":432,"y":1488},{"x":79,"y":1488}]}]},{"type":0,"text":"设二次型","pos_list":[[{"x":164,"y":1510},{"x":306,"y":1510},{"x":306,"y":1541},{"x":164,"y":1541}]],"content_list":[{"type":1,"prob":99,"string":"设二次型","option":"","pos":[{"x":164,"y":1510},{"x":306,"y":1510},{"x":306,"y":1541},{"x":164,"y":1541}]}]},{"type":0,"text":"$$f \\\\left( x _ { 1 } , x _ { 2 } , x _ { 3 } \\\\right) = a x _ { 1 } ^ { 2 } + a x _ { 2 } ^ { 2 } + \\\\left( a - 1 \\\\right) x _ { 3 } ^ { 2 } + 2 x _ { 1 } x _ { 3 } - 2 x _ { 2 } x _ { 3 }$$","pos_list":[[{"x":433,"y":1540},{"x":1285,"y":1539},{"x":1285,"y":1587},{"x":433,"y":1587}]],"content_list":[{"type":2,"prob":99,"string":"$$f \\\\left( x _ { 1 } , x _ { 2 } , x _ { 3 } \\\\right) = a x _ { 1 } ^ { 2 } + a x _ { 2 } ^ { 2 } + \\\\left( a - 1 \\\\right) x _ { 3 } ^ { 2 } + 2 x _ { 1 } x _ { 3 } - 2 x _ { 2 } x _ { 3 }$$","option":"","pos":[{"x":433,"y":1540},{"x":1285,"y":1539},{"x":1285,"y":1587},{"x":433,"y":1587}]}]},{"type":0,"text":"(I)求二次型f的矩阵的所有特征值;","pos_list":[[{"x":165,"y":1600},{"x":753,"y":1598},{"x":753,"y":1629},{"x":165,"y":1631}]],"content_list":[{"type":1,"prob":99,"string":"(Ⅰ)求二次型f的矩阵的所有特征值;","option":"","pos":[{"x":165,"y":1600},{"x":753,"y":1598},{"x":753,"y":1629},{"x":165,"y":1631}]}]}]}]}],"prism_version":"1.0.9","prism_wnum":0,"width":1654}', 'RequestId': '148C248B-60E3-5E77-84D3-91CFABCC2BEF'}}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