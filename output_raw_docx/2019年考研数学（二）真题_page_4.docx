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10:08:43 GMT', 'content-type': 'application/json;charset=utf-8', 'content-length': '16192', 'connection': 'keep-alive', 'keep-alive': 'timeout=25', 'vary': 'Accept-Encoding', 'access-control-allow-origin': '*', 'access-control-expose-headers': '*', 'x-acs-request-id': '601D8328-B0A5-5569-9A0B-4975E7DB722B', 'x-acs-trace-id': '8afa86607d3c014de70fc437456c7cec', 'etag': '1GAf6hh9m1XBSekarfPAQNA8'}, 'statusCode': 200, 'body': {'Data': '{"algo_version":"","doc_layout":[{"layout_type":"text","pos":[{"x":53,"y":1346},{"x":53,"y":1389},{"x":421,"y":1389},{"x":421,"y":1346}]},{"layout_type":"text","pos":[{"x":54,"y":620},{"x":54,"y":665},{"x":420,"y":665},{"x":420,"y":620}]},{"layout_type":"text","pos":[{"x":52,"y":32},{"x":52,"y":74},{"x":420,"y":74},{"x":420,"y":32}]},{"layout_type":"foot","pos":[{"x":759,"y":2267},{"x":759,"y":2297},{"x":892,"y":2297},{"x":892,"y":2267}]},{"layout_type":"text","pos":[{"x":135,"y":1405},{"x":135,"y":1553},{"x":1073,"y":1553},{"x":1073,"y":1405}]},{"layout_type":"text","pos":[{"x":143,"y":1568},{"x":143,"y":1614},{"x":351,"y":1614},{"x":351,"y":1568}]},{"layout_type":"text","pos":[{"x":142,"y":1624},{"x":142,"y":1666},{"x":741,"y":1666},{"x":741,"y":1624}]},{"layout_type":"text","pos":[{"x":135,"y":94},{"x":135,"y":160},{"x":1507,"y":160},{"x":1507,"y":94}]},{"layout_type":"text","pos":[{"x":133,"y":675},{"x":133,"y":999},{"x":1585,"y":999},{"x":1585,"y":675}]},{"layout_type":"text","pos":[{"x":143,"y":1568},{"x":143,"y":1666},{"x":740,"y":1666},{"x":740,"y":1568}]},{"layout_type":"text","pos":[{"x":144,"y":178},{"x":144,"y":223},{"x":767,"y":223},{"x":767,"y":178}]},{"layout_type":"text","pos":[{"x":143,"y":235},{"x":143,"y":279},{"x":798,"y":279},{"x":798,"y":235}]},{"layout_type":"text","pos":[{"x":135,"y":89},{"x":134,"y":286},{"x":1515,"y":286},{"x":1515,"y":89}]}],"doc_sptext":[],"doc_subfield":[{"layout_type":"single","pos":[{"x":53,"y":0},{"x":53,"y":1663},{"x":1596,"y":1663},{"x":1596,"y":0}]}],"figure":[{"type":"subject_table","x":225,"y":851,"w":139,"h":146,"box":{"x":0,"y":0,"w":0,"h":0,"angle":-90},"points":[{"x":225,"y":851},{"x":364,"y":851},{"x":364,"y":997},{"x":225,"y":997}]},{"type":"subject_pattern","x":493,"y":680,"w":69,"h":143,"box":{"x":0,"y":0,"w":0,"h":0,"angle":-90},"points":[{"x":493,"y":680},{"x":562,"y":680},{"x":562,"y":823},{"x":493,"y":823}]},{"type":"subject_table","x":851,"y":681,"w":162,"h":144,"box":{"x":0,"y":0,"w":0,"h":0,"angle":-90},"points":[{"x":851,"y":681},{"x":1013,"y":681},{"x":1013,"y":825},{"x":851,"y":825}]},{"type":"subject_big_bracket","x":373,"y":1406,"w":698,"h":144,"box":{"x":0,"y":0,"w":0,"h":0,"angle":-90},"points":[{"x":373,"y":1406},{"x":1071,"y":1406},{"x":1071,"y":1550},{"x":373,"y":1550}]},{"type":"subject_table","x":1451,"y":681,"w":135,"h":143,"box":{"x":0,"y":0,"w":0,"h":0,"angle":-90},"points":[{"x":1451,"y":681},{"x":1586,"y":681},{"x":1586,"y":824},{"x":1451,"y":824}]},{"type":"subject_table","x":1206,"y":681,"w":130,"h":145,"box":{"x":0,"y":0,"w":0,"h":0,"angle":-90},"points":[{"x":1206,"y":681},{"x":1336,"y":681},{"x":1336,"y":826},{"x":1206,"y":826}]},{"type":"subject_question","x":0,"y":0,"w":0,"h":0,"box":{"x":575,"y":1503,"w":324,"h":1014,"angle":-90},"points":[{"x":68,"y":1342},{"x":1081,"y":1342},{"x":1081,"y":1665},{"x":69,"y":1665}]},{"type":"subject_question","x":0,"y":0,"w":0,"h":0,"box":{"x":823,"y":811,"w":376,"h":1527,"angle":-90},"points":[{"x":60,"y":623},{"x":1586,"y":623},{"x":1586,"y":1000},{"x":60,"y":1000}]},{"type":"subject_question","x":0,"y":0,"w":0,"h":0,"box":{"x":786,"y":153,"w":266,"h":1458,"angle":-90},"points":[{"x":57,"y":20},{"x":1515,"y":20},{"x":1515,"y":285},{"x":57,"y":285}]},{"type":"subject_ansbox","x":0,"y":0,"w":0,"h":0,"box":{"x":930,"y":698,"w":39,"h":130,"angle":-90},"points":[{"x":866,"y":678},{"x":995,"y":678},{"x":995,"y":717},{"x":866,"y":717}]}],"height":2339,"orgHeight":2339,"orgWidth":1654,"page_id":0,"page_title":"","part_info":[{"part_title":"","pos_list":[[{"x":54,"y":36},{"x":1586,"y":37},{"x":1587,"y":1664},{"x":54,"y":1659}]],"subject_list":[{"index":0,"type":15,"num_choices":0,"prob":0,"text":"(21)(本题满分11分)已知函数f(x)在[0,1]上具有2阶导数,且 ,证明:$$f \\\\left( 0 \\\\right) = 0 , f \\\\left( 1 \\\\right) = 1 , \\\\int _ { 0 } ^ { 1 } f \\\\left( x \\\\right) d x = 1 ,$$(I)存在ξ∈(0,1),f\'(ξ)=0;(Ⅱ)存在n∈(0,1),,使得f\'(n)&lt;-2使得","figure_list":[],"table_list":[],"answer_list":[[{"x":0,"y":20},{"x":1654,"y":20},{"x":1654,"y":623},{"x":0,"y":623}]],"pos_list":[[{"x":54,"y":20},{"x":1515,"y":20},{"x":1515,"y":285},{"x":54,"y":285}]],"element_list":[{"type":0,"text":"(21)(本题满分11分)","pos_list":[[{"x":54,"y":36},{"x":419,"y":37},{"x":419,"y":69},{"x":54,"y":67}]],"content_list":[{"type":1,"prob":98,"string":"(21)(本题满分11分)","option":"","pos":[{"x":54,"y":36},{"x":419,"y":37},{"x":419,"y":69},{"x":54,"y":67}]}]},{"type":0,"text":"已知函数f(x)在[0,1]上具有2阶导数,且 ,证明:","pos_list":[[{"x":140,"y":106},{"x":1506,"y":105},{"x":1506,"y":148},{"x":140,"y":148}]],"content_list":[{"type":1,"prob":99,"string":"已知函数f(x)在[0,1]上具有2阶导数,且","option":"","pos":[{"x":140,"y":106},{"x":836,"y":105},{"x":836,"y":148},{"x":140,"y":148}]},{"type":1,"prob":86,"string":",证明:","option":"","pos":[{"x":1413,"y":105},{"x":1506,"y":105},{"x":1506,"y":148},{"x":1413,"y":148}]}]},{"type":0,"text":"$$f \\\\left( 0 \\\\right) = 0 , f \\\\left( 1 \\\\right) = 1 , \\\\int _ { 0 } ^ { 1 } f \\\\left( x \\\\right) d x = 1 ,$$(I)存在ξ∈(0,1),f\'(ξ)=0;(Ⅱ)存在n∈(0,1),,使得f\'(n)&lt;-2","pos_list":[[{"x":141,"y":83},{"x":1413,"y":80},{"x":1413,"y":277},{"x":141,"y":280}]],"content_list":[{"type":2,"prob":99,"string":"$$f \\\\left( 0 \\\\right) = 0 , f \\\\left( 1 \\\\right) = 1 , \\\\int _ { 0 } ^ { 1 } f \\\\left( x \\\\right) d x = 1 ,$$","option":"","pos":[{"x":836,"y":81},{"x":1413,"y":81},{"x":1413,"y":172},{"x":836,"y":172}]},{"type":1,"prob":95,"string":"(Ⅰ)存在","option":"","pos":[{"x":141,"y":184},{"x":308,"y":184},{"x":308,"y":218},{"x":141,"y":218}]},{"type":1,"prob":98,"string":"ξ∈(0,1),","option":"","pos":[{"x":308,"y":178},{"x":497,"y":177},{"x":498,"y":223},{"x":308,"y":223}]},{"type":1,"prob":99,"string":"f\'(ξ)=0;","option":"","pos":[{"x":579,"y":181},{"x":764,"y":180},{"x":765,"y":224},{"x":579,"y":224}]},{"type":1,"prob":99,"string":"(Ⅱ)存在","option":"","pos":[{"x":142,"y":240},{"x":312,"y":239},{"x":312,"y":274},{"x":142,"y":274}]},{"type":1,"prob":99,"string":"n∈(0,1),","option":"","pos":[{"x":312,"y":236},{"x":497,"y":235},{"x":497,"y":278},{"x":312,"y":279}]},{"type":1,"prob":99,"string":",使得","option":"","pos":[{"x":497,"y":239},{"x":583,"y":239},{"x":583,"y":273},{"x":497,"y":273}]},{"type":1,"prob":98,"string":"f\'(n)&lt;-2","option":"","pos":[{"x":583,"y":235},{"x":790,"y":236},{"x":790,"y":279},{"x":583,"y":278}]}]},{"type":0,"text":"使得","pos_list":[[{"x":497,"y":184},{"x":579,"y":184},{"x":579,"y":218},{"x":497,"y":218}]],"content_list":[{"type":1,"prob":99,"string":"使得","option":"","pos":[{"x":497,"y":184},{"x":579,"y":184},{"x":579,"y":218},{"x":497,"y":218}]}]}]},{"index":1,"type":15,"num_choices":0,"prob":0,"text":"(22)(本题满分11分)已知向量组 $$I : \\\\alpha _ { 1 }$$=$$x _ { 1 } = \\\\left( \\\\frac { 1 } { 4 } \\\\right) , a _ { 2 } = \\\\left( _ { 0 } ^ { 1 } \\\\right) , a _ { n } = \\\\left\\\\{ \\\\begin{array}{l} \\\\frac { 1 } { 2 } \\\\\\\\ \\\\end{array} \\\\right.$$=与$$且 : \\\\beta _ { 1 } =$$ $$\\\\beta _ { 3 } =$$若向量组 I与Ⅱ等价,求a的取值,并将$$\\\\beta _ { 3 }$$用$$\\\\alpha _ { 1 } , \\\\alpha _ { 2 } , \\\\alpha _ { 3 }$$线性表示.","figure_list":[[{"x":493,"y":680},{"x":562,"y":680},{"x":562,"y":823},{"x":493,"y":823}]],"table_list":[[{"x":225,"y":851},{"x":364,"y":851},{"x":364,"y":997},{"x":225,"y":997}],[{"x":851,"y":681},{"x":1013,"y":681},{"x":1013,"y":825},{"x":851,"y":825}],[{"x":1451,"y":681},{"x":1586,"y":681},{"x":1586,"y":824},{"x":1451,"y":824}],[{"x":1206,"y":681},{"x":1336,"y":681},{"x":1336,"y":826},{"x":1206,"y":826}]],"answer_list":[[{"x":0,"y":623},{"x":1654,"y":623},{"x":1654,"y":1342},{"x":0,"y":1342}]],"pos_list":[[{"x":54,"y":623},{"x":1586,"y":623},{"x":1586,"y":1001},{"x":54,"y":1001}]],"element_list":[{"type":0,"text":"(22)(本题满分11分)","pos_list":[[{"x":54,"y":626},{"x":419,"y":627},{"x":419,"y":658},{"x":54,"y":658}]],"content_list":[{"type":1,"prob":99,"string":"(22)(本题满分11分)","option":"","pos":[{"x":54,"y":626},{"x":419,"y":627},{"x":419,"y":658},{"x":54,"y":658}]}]},{"type":0,"text":"已知向量组 $$I : \\\\alpha _ { 1 }$$=$$x _ { 1 } = \\\\left( \\\\frac { 1 } { 4 } \\\\right) , a _ { 2 } = \\\\left( _ { 0 } ^ { 1 } \\\\right) , a _ { n } = \\\\left\\\\{ \\\\begin{array}{l} \\\\frac { 1 } { 2 } \\\\\\\\ \\\\end{array} \\\\right.$$=与$$且 : \\\\beta _ { 1 } =$$ $$\\\\beta _ { 3 } =$$若向量组 I与Ⅱ等价,求a的取值,并将$$\\\\beta _ { 3 }$$用$$\\\\alpha _ { 1 } , \\\\alpha _ { 2 } , \\\\alpha _ { 3 }$$线性表示.","pos_list":[[{"x":136,"y":648},{"x":1586,"y":641},{"x":1587,"y":991},{"x":137,"y":998}]],"content_list":[{"type":1,"prob":77,"string":"已知向量组 ","option":"","pos":[{"x":141,"y":732},{"x":355,"y":733},{"x":355,"y":767},{"x":141,"y":767}]},{"type":2,"prob":96,"string":"$$I : \\\\alpha _ { 1 }$$","option":"","pos":[{"x":355,"y":726},{"x":447,"y":726},{"x":447,"y":775},{"x":355,"y":775}]},{"type":1,"prob":99,"string":"=","option":"","pos":[{"x":447,"y":731},{"x":480,"y":731},{"x":480,"y":769},{"x":447,"y":769}]},{"type":1,"prob":100,"string":"","option":"","pos":[{"x":493,"y":680},{"x":562,"y":680},{"x":562,"y":823},{"x":493,"y":823}]},{"type":2,"prob":90,"string":"$$x _ { 1 } = \\\\left( \\\\frac { 1 } { 4 } \\\\right) , a _ { 2 } = \\\\left( _ { 0 } ^ { 1 } \\\\right) , a _ { n } = \\\\left\\\\{ \\\\begin{array}{l} \\\\frac { 1 } { 2 } \\\\\\\\ \\\\end{array} \\\\right.$$","option":"","pos":[{"x":420,"y":646},{"x":1005,"y":646},{"x":1005,"y":832},{"x":420,"y":832}]},{"type":1,"prob":99,"string":"=","option":"","pos":[{"x":818,"y":738},{"x":844,"y":738},{"x":844,"y":770},{"x":818,"y":770}]},{"type":1,"prob":100,"string":"","option":"","pos":[{"x":851,"y":681},{"x":1013,"y":681},{"x":1013,"y":825},{"x":851,"y":825}]},{"type":1,"prob":99,"string":"与","option":"","pos":[{"x":1001,"y":734},{"x":1051,"y":734},{"x":1051,"y":766},{"x":1001,"y":766}]},{"type":2,"prob":92,"string":"$$且 : \\\\beta _ { 1 } =$$","option":"","pos":[{"x":1051,"y":728},{"x":1197,"y":729},{"x":1196,"y":774},{"x":1051,"y":773}]},{"type":1,"prob":100,"string":"","option":"","pos":[{"x":1206,"y":681},{"x":1336,"y":681},{"x":1336,"y":826},{"x":1206,"y":826}]},{"type":1,"prob":100,"string":"","option":"","pos":[{"x":1451,"y":681},{"x":1586,"y":681},{"x":1586,"y":824},{"x":1451,"y":824}]},{"type":2,"prob":99,"string":"$$\\\\beta _ { 3 } =$$","option":"","pos":[{"x":137,"y":899},{"x":219,"y":899},{"x":219,"y":942},{"x":137,"y":942}]},{"type":1,"prob":100,"string":"","option":"","pos":[{"x":225,"y":851},{"x":364,"y":851},{"x":364,"y":997},{"x":225,"y":997}]},{"type":1,"prob":93,"string":"若向量组 Ⅰ与Ⅱ等价,求","option":"","pos":[{"x":377,"y":906},{"x":811,"y":904},{"x":811,"y":937},{"x":377,"y":939}]},{"type":1,"prob":99,"string":"a","option":"","pos":[{"x":811,"y":912},{"x":832,"y":912},{"x":832,"y":933},{"x":811,"y":933}]},{"type":1,"prob":99,"string":"的取值,并将","option":"","pos":[{"x":832,"y":903},{"x":1047,"y":903},{"x":1047,"y":935},{"x":832,"y":936}]},{"type":2,"prob":99,"string":"$$\\\\beta _ { 3 }$$","option":"","pos":[{"x":1047,"y":902},{"x":1089,"y":902},{"x":1089,"y":943},{"x":1047,"y":943}]},{"type":1,"prob":99,"string":"用","option":"","pos":[{"x":1089,"y":902},{"x":1139,"y":902},{"x":1139,"y":935},{"x":1089,"y":935}]},{"type":2,"prob":98,"string":"$$\\\\alpha _ { 1 } , \\\\alpha _ { 2 } , \\\\alpha _ { 3 }$$","option":"","pos":[{"x":1139,"y":907},{"x":1289,"y":906},{"x":1290,"y":943},{"x":1140,"y":944}]},{"type":1,"prob":99,"string":"线性表示.","option":"","pos":[{"x":1289,"y":901},{"x":1454,"y":901},{"x":1454,"y":934},{"x":1290,"y":934}]}]}]},{"index":2,"type":15,"num_choices":0,"prob":0,"text":"(23)(本题满分11分)已知矩阵A =(I)求x,y;(Ⅱ)求可逆矩阵P,使得$$P ^ { - 1 } A P = B .$$","figure_list":[],"table_list":[],"answer_list":[[{"x":0,"y":1342},{"x":1654,"y":1342},{"x":1654,"y":2339},{"x":0,"y":2339}]],"pos_list":[[{"x":54,"y":1342},{"x":1081,"y":1342},{"x":1081,"y":1665},{"x":54,"y":1665}]],"element_list":[{"type":0,"text":"(23)(本题满分11分)","pos_list":[[{"x":54,"y":1351},{"x":419,"y":1352},{"x":419,"y":1384},{"x":54,"y":1383}]],"content_list":[{"type":1,"prob":99,"string":"(23)(本题满分11分)","option":"","pos":[{"x":54,"y":1351},{"x":419,"y":1352},{"x":419,"y":1384},{"x":54,"y":1383}]}]},{"type":0,"text":"已知矩阵A =","pos_list":[[{"x":143,"y":1401},{"x":1071,"y":1406},{"x":1071,"y":1553},{"x":142,"y":1549}]],"content_list":[{"type":1,"prob":92,"string":"已知矩阵A =","option":"","pos":[{"x":143,"y":1458},{"x":367,"y":1459},{"x":367,"y":1489},{"x":143,"y":1488}]},{"type":1,"prob":100,"string":"","option":"","pos":[{"x":373,"y":1406},{"x":1071,"y":1406},{"x":1071,"y":1550},{"x":373,"y":1550}]}]},{"type":0,"text":"(I)求x,y;","pos_list":[[{"x":143,"y":1573},{"x":349,"y":1575},{"x":348,"y":1607},{"x":142,"y":1605}]],"content_list":[{"type":1,"prob":95,"string":"(I)求x,y;","option":"","pos":[{"x":143,"y":1573},{"x":349,"y":1575},{"x":348,"y":1607},{"x":142,"y":1605}]}]},{"type":0,"text":"(Ⅱ)求可逆矩阵P,使得$$P ^ { - 1 } A P = B .$$","pos_list":[[{"x":143,"y":1619},{"x":742,"y":1623},{"x":742,"y":1664},{"x":142,"y":1659}]],"content_list":[{"type":1,"prob":99,"string":"(Ⅱ)求可逆矩阵P,使得","option":"","pos":[{"x":143,"y":1627},{"x":550,"y":1628},{"x":550,"y":1659},{"x":143,"y":1658}]},{"type":2,"prob":99,"string":"$$P ^ { - 1 } A P = B .$$","option":"","pos":[{"x":550,"y":1622},{"x":742,"y":1623},{"x":742,"y":1664},{"x":550,"y":1662}]}]}]}]}],"prism_version":"1.0.9","prism_wnum":0,"width":1654}', 'RequestId': '601D8328-B0A5-5569-9A0B-4975E7DB722B'}}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