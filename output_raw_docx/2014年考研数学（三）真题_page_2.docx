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{'headers': {'date': 'Sun, 14 Apr 2024 10:11:11 GMT', 'content-type': 'application/json;charset=utf-8', 'content-length': '14718', 'connection': 'keep-alive', 'keep-alive': 'timeout=25', 'vary': 'Accept-Encoding', 'access-control-allow-origin': '*', 'access-control-expose-headers': '*', 'x-acs-request-id': '235847E8-84AA-519B-B876-41B883C413C4', 'x-acs-trace-id': '0ccb6f80f19289286ef96366720871bb', 'etag': '11Rg2HGc2Zsd+EdrbWrAq8w9'}, 'statusCode': 200, 'body': {'Data': '{"algo_version":"","doc_layout":[{"layout_type":"text","pos":[{"x":55,"y":139},{"x":55,"y":231},{"x":775,"y":231},{"x":775,"y":139}]},{"layout_type":"text","pos":[{"x":53,"y":1596},{"x":53,"y":1639},{"x":421,"y":1639},{"x":421,"y":1596}]},{"layout_type":"foot","pos":[{"x":758,"y":2266},{"x":758,"y":2299},{"x":893,"y":2299},{"x":893,"y":2266}]},{"layout_type":"text","pos":[{"x":130,"y":1658},{"x":130,"y":1761},{"x":1567,"y":1761},{"x":1567,"y":1657}]},{"layout_type":"text","pos":[{"x":55,"y":789},{"x":55,"y":830},{"x":420,"y":830},{"x":420,"y":789}]},{"layout_type":"text","pos":[{"x":57,"y":241},{"x":57,"y":290},{"x":1594,"y":290},{"x":1594,"y":241}]},{"layout_type":"text","pos":[{"x":56,"y":37},{"x":56,"y":122},{"x":628,"y":122},{"x":628,"y":37}]},{"layout_type":"text","pos":[{"x":61,"y":730},{"x":61,"y":777},{"x":1333,"y":777},{"x":1333,"y":730}]},{"layout_type":"text","pos":[{"x":140,"y":535},{"x":140,"y":668},{"x":1605,"y":668},{"x":1605,"y":534}]},{"layout_type":"text","pos":[{"x":54,"y":300},{"x":54,"y":340},{"x":518,"y":340},{"x":518,"y":300}]},{"layout_type":"text","pos":[{"x":134,"y":844},{"x":134,"y":1040},{"x":674,"y":1040},{"x":674,"y":844}]},{"layout_type":"text","pos":[{"x":619,"y":360},{"x":619,"y":505},{"x":1104,"y":505},{"x":1104,"y":360}]},{"layout_type":"text","pos":[{"x":54,"y":244},{"x":53,"y":343},{"x":1594,"y":343},{"x":1594,"y":244}]},{"layout_type":"text","pos":[{"x":47,"y":731},{"x":47,"y":835},{"x":1329,"y":835},{"x":1329,"y":731}]},{"layout_type":"text","pos":[{"x":39,"y":0},{"x":39,"y":114},{"x":1623,"y":114},{"x":1623,"y":0}]}],"doc_sptext":[{"layout_type":"complex","pos":[{"x":50,"y":736},{"x":50,"y":773},{"x":1333,"y":773},{"x":1333,"y":735}]},{"layout_type":"bold","pos":[{"x":817,"y":2271},{"x":817,"y":2297},{"x":834,"y":2297},{"x":834,"y":2271}]}],"doc_subfield":[{"layout_type":"single","pos":[{"x":50,"y":1},{"x":50,"y":1758},{"x":1589,"y":1758},{"x":1589,"y":1}]}],"figure":[{"type":"subject_bline","x":0,"y":2,"w":1587,"h":283,"box":{"x":0,"y":0,"w":0,"h":0,"angle":-90},"points":[{"x":1482,"y":285},{"x":1587,"y":285},{"x":0,"y":2},{"x":0,"y":2}]},{"type":"subject_bline","x":0,"y":2,"w":766,"h":201,"box":{"x":0,"y":0,"w":0,"h":0,"angle":-90},"points":[{"x":653,"y":203},{"x":766,"y":203},{"x":0,"y":2},{"x":0,"y":2}]},{"type":"subject_bline","x":0,"y":0,"w":252,"h":662,"box":{"x":0,"y":0,"w":0,"h":0,"angle":-90},"points":[{"x":143,"y":662},{"x":252,"y":662},{"x":0,"y":0},{"x":0,"y":0}]},{"type":"subject_bline","x":0,"y":0,"w":621,"h":96,"box":{"x":0,"y":0,"w":0,"h":0,"angle":-90},"points":[{"x":507,"y":96},{"x":621,"y":96},{"x":0,"y":0},{"x":0,"y":0}]},{"type":"subject_pattern","x":142,"y":843,"w":541,"h":183,"box":{"x":0,"y":0,"w":0,"h":0,"angle":-90},"points":[{"x":142,"y":843},{"x":683,"y":843},{"x":683,"y":1026},{"x":142,"y":1026}]},{"type":"subject_big_bracket","x":618,"y":359,"w":483,"h":154,"box":{"x":0,"y":0,"w":0,"h":0,"angle":-90},"points":[{"x":618,"y":359},{"x":1101,"y":359},{"x":1101,"y":513},{"x":618,"y":513}]},{"type":"subject_question","x":0,"y":0,"w":0,"h":0,"box":{"x":811,"y":1686,"w":188,"h":1520,"angle":-90},"points":[{"x":51,"y":1592},{"x":1571,"y":1592},{"x":1571,"y":1779},{"x":51,"y":1779}]},{"type":"subject_question","x":0,"y":0,"w":0,"h":0,"box":{"x":347,"y":80,"w":78,"h":576,"angle":-90},"points":[{"x":60,"y":41},{"x":634,"y":41},{"x":634,"y":118},{"x":60,"y":118}]},{"type":"subject_question","x":0,"y":0,"w":0,"h":0,"box":{"x":420,"y":186,"w":94,"h":727,"angle":-90},"points":[{"x":57,"y":138},{"x":783,"y":138},{"x":783,"y":232},{"x":57,"y":232}]},{"type":"subject_question","x":0,"y":0,"w":0,"h":0,"box":{"x":382,"y":929,"w":244,"h":591,"angle":-90},"points":[{"x":87,"y":808},{"x":677,"y":808},{"x":677,"y":1051},{"x":87,"y":1051}]},{"type":"subject_question","x":0,"y":0,"w":0,"h":0,"box":{"x":847,"y":594,"w":107,"h":1524,"angle":-90},"points":[{"x":86,"y":540},{"x":1610,"y":540},{"x":1610,"y":648},{"x":86,"y":648}]},{"type":"subject_ansbox","x":0,"y":0,"w":0,"h":0,"box":{"x":1532,"y":263,"w":43,"h":109,"angle":-90},"points":[{"x":1478,"y":242},{"x":1586,"y":242},{"x":1586,"y":285},{"x":1478,"y":285}]},{"type":"subject_ansbox","x":0,"y":0,"w":0,"h":0,"box":{"x":563,"y":81,"w":38,"h":109,"angle":-90},"points":[{"x":508,"y":62},{"x":617,"y":62},{"x":617,"y":99},{"x":508,"y":99}]},{"type":"subject_ansbox","x":0,"y":0,"w":0,"h":0,"box":{"x":707,"y":186,"w":34,"h":112,"angle":-90},"points":[{"x":652,"y":169},{"x":762,"y":169},{"x":762,"y":203},{"x":652,"y":203}]},{"type":"subject_ansbox","x":0,"y":0,"w":0,"h":0,"box":{"x":195,"y":641,"w":42,"h":110,"angle":-90},"points":[{"x":141,"y":620},{"x":250,"y":620},{"x":250,"y":662},{"x":141,"y":662}]}],"height":2339,"orgHeight":2339,"orgWidth":1654,"page_id":0,"page_title":"","part_info":[{"part_title":"","pos_list":[[{"x":53,"y":33},{"x":1598,"y":33},{"x":1599,"y":656},{"x":53,"y":664}]],"subject_list":[{"index":0,"type":1,"num_choices":0,"prob":0,"text":"(11)设$$\\\\int _ { 0 } ^ { a } x e ^ { 2 x } d x = \\\\frac { 1 } { 4 } ,$$ ____则a= .","figure_list":[],"table_list":[],"answer_list":[[{"x":508,"y":62},{"x":617,"y":62},{"x":617,"y":99},{"x":508,"y":99}]],"pos_list":[[{"x":60,"y":33},{"x":634,"y":33},{"x":634,"y":125},{"x":60,"y":125}]],"element_list":[{"type":0,"text":"(11)设$$\\\\int _ { 0 } ^ { a } x e ^ { 2 x } d x = \\\\frac { 1 } { 4 } ,$$ ____","pos_list":[[{"x":63,"y":33},{"x":621,"y":33},{"x":621,"y":125},{"x":63,"y":125}]],"content_list":[{"type":1,"prob":94,"string":"(11)设","option":"","pos":[{"x":63,"y":49},{"x":180,"y":49},{"x":180,"y":114},{"x":63,"y":114}]},{"type":2,"prob":99,"string":"$$\\\\int _ { 0 } ^ { a } x e ^ { 2 x } d x = \\\\frac { 1 } { 4 } ,$$","option":"","pos":[{"x":180,"y":33},{"x":399,"y":33},{"x":399,"y":125},{"x":180,"y":125}]},{"type":1,"prob":100,"string":"____","option":"","pos":[{"x":507,"y":84},{"x":621,"y":84},{"x":621,"y":96},{"x":507,"y":96}]}]},{"type":0,"text":"则a= .","pos_list":[[{"x":399,"y":46},{"x":628,"y":44},{"x":629,"y":109},{"x":400,"y":111}]],"content_list":[{"type":1,"prob":89,"string":"则a=.","option":"","pos":[{"x":399,"y":46},{"x":628,"y":44},{"x":629,"y":109},{"x":400,"y":111}]}]}]},{"index":1,"type":1,"num_choices":0,"prob":0,"text":"(12)二次积分$$\\\\int _ { 0 } ^ { 1 } d y \\\\int _ { x } ^ { 1 } \\\\left( \\\\frac { e ^ { x ^ { 2 } } } { x } - e ^ { x ^ { 2 } } \\\\right) d x =$$____","figure_list":[],"table_list":[],"answer_list":[[{"x":652,"y":169},{"x":762,"y":169},{"x":762,"y":203},{"x":652,"y":203}]],"pos_list":[[{"x":57,"y":134},{"x":783,"y":134},{"x":783,"y":232},{"x":57,"y":232}]],"element_list":[{"type":0,"text":"(12)二次积分$$\\\\int _ { 0 } ^ { 1 } d y \\\\int _ { x } ^ { 1 } \\\\left( \\\\frac { e ^ { x ^ { 2 } } } { x } - e ^ { x ^ { 2 } } \\\\right) d x =$$____","pos_list":[[{"x":64,"y":133},{"x":766,"y":137},{"x":765,"y":233},{"x":63,"y":229}]],"content_list":[{"type":1,"prob":97,"string":"(12)二次积分","option":"","pos":[{"x":64,"y":146},{"x":298,"y":148},{"x":297,"y":217},{"x":63,"y":215}]},{"type":2,"prob":97,"string":"$$\\\\int _ { 0 } ^ { 1 } d y \\\\int _ { x } ^ { 1 } \\\\left( \\\\frac { e ^ { x ^ { 2 } } } { x } - e ^ { x ^ { 2 } } \\\\right) d x =$$","option":"","pos":[{"x":298,"y":134},{"x":643,"y":136},{"x":643,"y":232},{"x":297,"y":230}]},{"type":1,"prob":100,"string":"____","option":"","pos":[{"x":653,"y":191},{"x":766,"y":191},{"x":766,"y":203},{"x":653,"y":203}]}]}]},{"index":2,"type":1,"num_choices":0,"prob":0,"text":"其中θ是未知参数,$$X _ { 1 } , X _ { 2 } , \\\\cdots , X _ { n }$$为来自总体X的简单随机样本.若$$E \\\\left( c \\\\ge { x ^ { 2 } } \\\\right) = \\\\theta ^ { 2 } ,$$则c=i=.____","figure_list":[],"table_list":[],"answer_list":[[{"x":141,"y":620},{"x":250,"y":620},{"x":250,"y":662},{"x":141,"y":662}]],"pos_list":[[{"x":86,"y":524},{"x":1610,"y":524},{"x":1610,"y":664},{"x":86,"y":664}]],"element_list":[{"type":0,"text":"其中θ是未知参数,$$X _ { 1 } , X _ { 2 } , \\\\cdots , X _ { n }$$为来自总体X的简单随机样本.若$$E \\\\left( c \\\\ge { x ^ { 2 } } \\\\right) = \\\\theta ^ { 2 } ,$$则c=i=.____","pos_list":[[{"x":139,"y":529},{"x":1598,"y":522},{"x":1599,"y":656},{"x":140,"y":664}]],"content_list":[{"type":1,"prob":99,"string":"其中","option":"","pos":[{"x":140,"y":554},{"x":222,"y":554},{"x":222,"y":588},{"x":140,"y":588}]},{"type":1,"prob":99,"string":"θ","option":"","pos":[{"x":222,"y":552},{"x":244,"y":552},{"x":244,"y":584},{"x":222,"y":584}]},{"type":1,"prob":99,"string":"是未知参数,","option":"","pos":[{"x":244,"y":554},{"x":470,"y":552},{"x":471,"y":586},{"x":244,"y":587}]},{"type":2,"prob":99,"string":"$$X _ { 1 } , X _ { 2 } , \\\\cdots , X _ { n }$$","option":"","pos":[{"x":470,"y":552},{"x":670,"y":548},{"x":670,"y":592},{"x":471,"y":596}]},{"type":1,"prob":93,"string":"为来自总体X的简单随机样本.若","option":"","pos":[{"x":670,"y":551},{"x":1213,"y":549},{"x":1213,"y":582},{"x":670,"y":585}]},{"type":2,"prob":88,"string":"$$E \\\\left( c \\\\ge { x ^ { 2 } } \\\\right) = \\\\theta ^ { 2 } ,$$","option":"","pos":[{"x":1220,"y":524},{"x":1501,"y":525},{"x":1500,"y":608},{"x":1219,"y":606}]},{"type":1,"prob":85,"string":"则c=","option":"","pos":[{"x":1501,"y":536},{"x":1599,"y":536},{"x":1599,"y":596},{"x":1501,"y":596}]},{"type":1,"prob":99,"string":"i=","option":"","pos":[{"x":1296,"y":598},{"x":1320,"y":598},{"x":1320,"y":614},{"x":1296,"y":614}]},{"type":1,"prob":97,"string":".","option":"","pos":[{"x":140,"y":632},{"x":261,"y":631},{"x":261,"y":662},{"x":140,"y":664}]},{"type":1,"prob":100,"string":"____","option":"","pos":[{"x":143,"y":650},{"x":252,"y":650},{"x":252,"y":662},{"x":143,"y":662}]}]}]}]},{"part_title":"三、解答题(本题共9小题,共94分,解答应写出文字说明、证明过程或演算步骤.)(15)(本题满分10分)","pos_list":[[{"x":53,"y":737},{"x":1549,"y":739},{"x":1550,"y":1760},{"x":53,"y":1768}]],"subject_list":[{"index":0,"type":15,"num_choices":0,"prob":0,"text":"","figure_list":[[{"x":142,"y":843},{"x":683,"y":843},{"x":683,"y":1026},{"x":142,"y":1026}]],"table_list":[],"answer_list":[[{"x":0,"y":792},{"x":1654,"y":792},{"x":1654,"y":1592},{"x":0,"y":1592}]],"pos_list":[[{"x":53,"y":792},{"x":683,"y":792},{"x":683,"y":1051},{"x":53,"y":1051}]],"element_list":[]},{"index":1,"type":15,"num_choices":0,"prob":0,"text":"(16)(本题满分10分)设平面区域$$D = \\\\left\\\\{ \\\\left( x , y \\\\right) | 1 \\\\le { x ^ { 2 } } + y ^ { 2 } \\\\le 4 , x \\\\ge 0 , y \\\\ge 0 \\\\right\\\\} ,$$,计算$$\\\\int { \\\\frac { x \\\\sin \\\\left( \\\\pi \\\\sqrt { x ^ { 2 } + y ^ { 2 } } \\\\right) } { x + y } } d x d z$$","figure_list":[],"table_list":[],"answer_list":[[{"x":0,"y":1592},{"x":1654,"y":1592},{"x":1654,"y":2339},{"x":0,"y":2339}]],"pos_list":[[{"x":51,"y":1592},{"x":1571,"y":1592},{"x":1571,"y":1779},{"x":51,"y":1779}]],"element_list":[{"type":0,"text":"(16)(本题满分10分)","pos_list":[[{"x":53,"y":1601},{"x":418,"y":1601},{"x":418,"y":1633},{"x":53,"y":1633}]],"content_list":[{"type":1,"prob":99,"string":"(16)(本题满分10分)","option":"","pos":[{"x":53,"y":1601},{"x":418,"y":1601},{"x":418,"y":1633},{"x":53,"y":1633}]}]},{"type":0,"text":"设平面区域$$D = \\\\left\\\\{ \\\\left( x , y \\\\right) | 1 \\\\le { x ^ { 2 } } + y ^ { 2 } \\\\le 4 , x \\\\ge 0 , y \\\\ge 0 \\\\right\\\\} ,$$,计算$$\\\\int { \\\\frac { x \\\\sin \\\\left( \\\\pi \\\\sqrt { x ^ { 2 } + y ^ { 2 } } \\\\right) } { x + y } } d x d z$$","pos_list":[[{"x":141,"y":1661},{"x":1549,"y":1654},{"x":1550,"y":1760},{"x":142,"y":1768}]],"content_list":[{"type":1,"prob":99,"string":"设平面区域","option":"","pos":[{"x":142,"y":1696},{"x":335,"y":1695},{"x":336,"y":1729},{"x":142,"y":1730}]},{"type":2,"prob":97,"string":"$$D = \\\\left\\\\{ \\\\left( x , y \\\\right) | 1 \\\\le { x ^ { 2 } } + y ^ { 2 } \\\\le 4 , x \\\\ge 0 , y \\\\ge 0 \\\\right\\\\} ,$$","option":"","pos":[{"x":335,"y":1688},{"x":1080,"y":1684},{"x":1081,"y":1734},{"x":336,"y":1738}]},{"type":1,"prob":99,"string":",计算","option":"","pos":[{"x":1081,"y":1690},{"x":1165,"y":1690},{"x":1165,"y":1725},{"x":1081,"y":1725}]},{"type":2,"prob":97,"string":"$$\\\\int { \\\\frac { x \\\\sin \\\\left( \\\\pi \\\\sqrt { x ^ { 2 } + y ^ { 2 } } \\\\right) } { x + y } } d x d z$$","option":"","pos":[{"x":1169,"y":1657},{"x":1549,"y":1654},{"x":1550,"y":1759},{"x":1170,"y":1762}]}]}]}]}],"prism_version":"1.0.9","prism_wnum":0,"width":1654}', 'RequestId': '235847E8-84AA-519B-B876-41B883C413C4'}}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