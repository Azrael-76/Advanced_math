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10:08:42 GMT', 'content-type': 'application/json;charset=utf-8', 'content-length': '10383', 'connection': 'keep-alive', 'keep-alive': 'timeout=25', 'vary': 'Accept-Encoding', 'access-control-allow-origin': '*', 'access-control-expose-headers': '*', 'x-acs-request-id': 'B305910F-53FE-5853-97E4-6C0729F7E4B7', 'x-acs-trace-id': '1dce944bcf3a1000439268d68592751b', 'etag': '9Dk4aGrCZKDV4dQMukP5m/w7'}, 'statusCode': 200, 'body': {'Data': '{"algo_version":"","doc_layout":[{"layout_type":"text","pos":[{"x":140,"y":808},{"x":140,"y":916},{"x":1599,"y":916},{"x":1599,"y":808}]},{"layout_type":"text","pos":[{"x":55,"y":1425},{"x":55,"y":1468},{"x":420,"y":1468},{"x":420,"y":1425}]},{"layout_type":"text","pos":[{"x":140,"y":1484},{"x":140,"y":1629},{"x":1596,"y":1628},{"x":1596,"y":1484}]},{"layout_type":"text","pos":[{"x":55,"y":752},{"x":55,"y":793},{"x":421,"y":793},{"x":421,"y":752}]},{"layout_type":"foot","pos":[{"x":759,"y":2267},{"x":759,"y":2299},{"x":892,"y":2299},{"x":892,"y":2267}]},{"layout_type":"text","pos":[{"x":53,"y":32},{"x":53,"y":73},{"x":419,"y":73},{"x":419,"y":32}]},{"layout_type":"text","pos":[{"x":142,"y":82},{"x":142,"y":242},{"x":1325,"y":242},{"x":1325,"y":82}]}],"doc_sptext":[{"layout_type":"bold","pos":[{"x":818,"y":2269},{"x":818,"y":2296},{"x":834,"y":2296},{"x":834,"y":2269}]}],"doc_subfield":[{"layout_type":"single","pos":[{"x":46,"y":1},{"x":46,"y":1637},{"x":1601,"y":1637},{"x":1601,"y":1}]}],"figure":[{"type":"subject_question","x":0,"y":0,"w":0,"h":0,"box":{"x":832,"y":1540,"w":196,"h":1518,"angle":-90},"points":[{"x":73,"y":1442},{"x":1591,"y":1442},{"x":1591,"y":1637},{"x":73,"y":1637}]},{"type":"subject_question","x":0,"y":0,"w":0,"h":0,"box":{"x":824,"y":847,"w":186,"h":1545,"angle":-90},"points":[{"x":51,"y":755},{"x":1597,"y":755},{"x":1597,"y":940},{"x":51,"y":940}]},{"type":"subject_question","x":0,"y":0,"w":0,"h":0,"box":{"x":700,"y":151,"w":174,"h":1250,"angle":-90},"points":[{"x":76,"y":65},{"x":1325,"y":65},{"x":1325,"y":238},{"x":76,"y":238}]}],"height":2339,"orgHeight":2339,"orgWidth":1654,"page_id":0,"page_title":"","part_info":[{"part_title":"","pos_list":[[{"x":54,"y":36},{"x":1595,"y":37},{"x":1596,"y":1625},{"x":54,"y":1629}]],"subject_list":[{"index":0,"type":15,"num_choices":0,"prob":0,"text":"区域$$D = \\\\left\\\\{ \\\\left( x , y \\\\right) | | x | \\\\le y , \\\\left( x ^ { 2 } + y ^ { 2 } \\\\right) ^ { 3 } \\\\le y ^ { 4 } \\\\right\\\\} ,$$计算二重积分$$\\\\int { \\\\frac { x + y } { \\\\sqrt { x ^ { 2 } + y ^ { 2 } } } } d x d y .$$","figure_list":[],"table_list":[],"answer_list":[[{"x":0,"y":65},{"x":1654,"y":65},{"x":1654,"y":755},{"x":0,"y":755}]],"pos_list":[[{"x":76,"y":65},{"x":1325,"y":65},{"x":1325,"y":246},{"x":76,"y":246}]],"element_list":[{"type":0,"text":"区域$$D = \\\\left\\\\{ \\\\left( x , y \\\\right) | | x | \\\\le y , \\\\left( x ^ { 2 } + y ^ { 2 } \\\\right) ^ { 3 } \\\\le y ^ { 4 } \\\\right\\\\} ,$$计算二重积分$$\\\\int { \\\\frac { x + y } { \\\\sqrt { x ^ { 2 } + y ^ { 2 } } } } d x d y .$$","pos_list":[[{"x":143,"y":82},{"x":1320,"y":81},{"x":1320,"y":246},{"x":143,"y":246}]],"content_list":[{"type":1,"prob":99,"string":"区域","option":"","pos":[{"x":284,"y":90},{"x":380,"y":90},{"x":380,"y":126},{"x":284,"y":126}]},{"type":2,"prob":98,"string":"$$D = \\\\left\\\\{ \\\\left( x , y \\\\right) | | x | \\\\le y , \\\\left( x ^ { 2 } + y ^ { 2 } \\\\right) ^ { 3 } \\\\le y ^ { 4 } \\\\right\\\\} ,$$","option":"","pos":[{"x":380,"y":82},{"x":1079,"y":81},{"x":1079,"y":135},{"x":380,"y":137}]},{"type":1,"prob":99,"string":"计算二重积分","option":"","pos":[{"x":1079,"y":90},{"x":1320,"y":90},{"x":1320,"y":126},{"x":1079,"y":126}]},{"type":2,"prob":97,"string":"$$\\\\int { \\\\frac { x + y } { \\\\sqrt { x ^ { 2 } + y ^ { 2 } } } } d x d y .$$","option":"","pos":[{"x":143,"y":150},{"x":413,"y":147},{"x":414,"y":243},{"x":144,"y":246}]}]}]},{"index":1,"type":15,"num_choices":0,"prob":0,"text":"(19)(本题满分10分)设n为正整数,记$$S _ { n }$$为曲线$$y = e ^ { - x } \\\\sin x \\\\left( 0 \\\\le x \\\\le n \\\\pi \\\\right)$$与x轴所围图形的面积,求$$S _ { n } ,$$并求","figure_list":[],"table_list":[],"answer_list":[[{"x":0,"y":755},{"x":1654,"y":755},{"x":1654,"y":1430},{"x":0,"y":1430}]],"pos_list":[[{"x":51,"y":755},{"x":1597,"y":755},{"x":1597,"y":940},{"x":51,"y":940}]],"element_list":[{"type":0,"text":"(19)(本题满分10分)","pos_list":[[{"x":54,"y":757},{"x":418,"y":756},{"x":418,"y":787},{"x":54,"y":789}]],"content_list":[{"type":1,"prob":99,"string":"(19)(本题满分10分)","option":"","pos":[{"x":54,"y":757},{"x":418,"y":756},{"x":418,"y":787},{"x":54,"y":789}]}]},{"type":0,"text":"设n为正整数,记$$S _ { n }$$为曲线$$y = e ^ { - x } \\\\sin x \\\\left( 0 \\\\le x \\\\le n \\\\pi \\\\right)$$与x轴所围图形的面积,求$$S _ { n } ,$$并求","pos_list":[[{"x":139,"y":810},{"x":1595,"y":802},{"x":1596,"y":902},{"x":140,"y":910}]],"content_list":[{"type":1,"prob":99,"string":"设n为正整数,记","option":"","pos":[{"x":140,"y":816},{"x":431,"y":814},{"x":431,"y":847},{"x":140,"y":848}]},{"type":2,"prob":99,"string":"$$S _ { n }$$","option":"","pos":[{"x":431,"y":811},{"x":462,"y":811},{"x":462,"y":852},{"x":431,"y":852}]},{"type":1,"prob":99,"string":"为曲线","option":"","pos":[{"x":462,"y":814},{"x":596,"y":813},{"x":596,"y":846},{"x":462,"y":847}]},{"type":2,"prob":99,"string":"$$y = e ^ { - x } \\\\sin x \\\\left( 0 \\\\le x \\\\le n \\\\pi \\\\right)$$","option":"","pos":[{"x":596,"y":808},{"x":1031,"y":805},{"x":1032,"y":850},{"x":596,"y":853}]},{"type":1,"prob":99,"string":"与x轴所围图形的面积,求","option":"","pos":[{"x":1031,"y":811},{"x":1501,"y":809},{"x":1501,"y":841},{"x":1032,"y":844}]},{"type":2,"prob":99,"string":"$$S _ { n } ,$$","option":"","pos":[{"x":1501,"y":810},{"x":1554,"y":810},{"x":1554,"y":851},{"x":1501,"y":851}]},{"type":1,"prob":99,"string":"并","option":"","pos":[{"x":1553,"y":808},{"x":1595,"y":808},{"x":1595,"y":841},{"x":1553,"y":841}]},{"type":1,"prob":99,"string":"求","option":"","pos":[{"x":140,"y":868},{"x":179,"y":868},{"x":179,"y":910},{"x":140,"y":910}]}]}]},{"index":2,"type":15,"num_choices":0,"prob":0,"text":"(20)(本题满分11分)已知函数u(x,y)满足$$2 \\\\frac { o ^ { 2 } u } { \\\\partial x ^ { 2 } } - 2 \\\\frac { d ^ { 2 } u } { o y ^ { 2 } } + 3 \\\\frac { a u } { \\\\partial x } + 3 \\\\frac { \\\\partial u } { \\\\partial y } = 0 ,$$,求a,b的值,使得在变换u(x,y)=$$v \\\\left( x , y \\\\right) e ^ { a x + b y }$$下,上述等式可化为v(x,y)不含一阶偏导数的等式.","figure_list":[],"table_list":[],"answer_list":[[{"x":0,"y":1430},{"x":1654,"y":1430},{"x":1654,"y":2339},{"x":0,"y":2339}]],"pos_list":[[{"x":54,"y":1430},{"x":1594,"y":1430},{"x":1594,"y":1637},{"x":54,"y":1637}]],"element_list":[{"type":0,"text":"(20)(本题满分11分)","pos_list":[[{"x":54,"y":1430},{"x":419,"y":1430},{"x":419,"y":1462},{"x":54,"y":1462}]],"content_list":[{"type":1,"prob":99,"string":"(20)(本题满分11分)","option":"","pos":[{"x":54,"y":1430},{"x":419,"y":1430},{"x":419,"y":1462},{"x":54,"y":1462}]}]},{"type":0,"text":"已知函数u(x,y)满足$$2 \\\\frac { o ^ { 2 } u } { \\\\partial x ^ { 2 } } - 2 \\\\frac { d ^ { 2 } u } { o y ^ { 2 } } + 3 \\\\frac { a u } { \\\\partial x } + 3 \\\\frac { \\\\partial u } { \\\\partial y } = 0 ,$$,求a,b的值,使得在变换u(x,y)=$$v \\\\left( x , y \\\\right) e ^ { a x + b y }$$下,上述等式可化为v(x,y)不含一阶偏导数的等式.","pos_list":[[{"x":141,"y":1481},{"x":1593,"y":1477},{"x":1594,"y":1625},{"x":141,"y":1629}]],"content_list":[{"type":1,"prob":99,"string":"已知函数","option":"","pos":[{"x":143,"y":1506},{"x":296,"y":1506},{"x":296,"y":1537},{"x":143,"y":1537}]},{"type":1,"prob":99,"string":"u(x,y)","option":"","pos":[{"x":296,"y":1502},{"x":406,"y":1502},{"x":406,"y":1545},{"x":296,"y":1545}]},{"type":1,"prob":99,"string":"满足","option":"","pos":[{"x":406,"y":1506},{"x":496,"y":1505},{"x":496,"y":1536},{"x":406,"y":1537}]},{"type":2,"prob":91,"string":"$$2 \\\\frac { o ^ { 2 } u } { \\\\partial x ^ { 2 } } - 2 \\\\frac { d ^ { 2 } u } { o y ^ { 2 } } + 3 \\\\frac { a u } { \\\\partial x } + 3 \\\\frac { \\\\partial u } { \\\\partial y } = 0 ,$$","option":"","pos":[{"x":503,"y":1480},{"x":1025,"y":1481},{"x":1024,"y":1570},{"x":503,"y":1569}]},{"type":1,"prob":99,"string":",求a,b的值,使得在变换","option":"","pos":[{"x":1018,"y":1507},{"x":1433,"y":1505},{"x":1433,"y":1539},{"x":1018,"y":1540}]},{"type":1,"prob":99,"string":"u(x,y)=","option":"","pos":[{"x":1433,"y":1502},{"x":1593,"y":1501},{"x":1594,"y":1546},{"x":1433,"y":1547}]},{"type":2,"prob":99,"string":"$$v \\\\left( x , y \\\\right) e ^ { a x + b y }$$","option":"","pos":[{"x":141,"y":1582},{"x":328,"y":1581},{"x":328,"y":1625},{"x":142,"y":1626}]},{"type":1,"prob":99,"string":"下,上述等式可化为","option":"","pos":[{"x":328,"y":1588},{"x":656,"y":1587},{"x":656,"y":1621},{"x":328,"y":1621}]},{"type":1,"prob":99,"string":"v(x,y)","option":"","pos":[{"x":656,"y":1584},{"x":765,"y":1584},{"x":765,"y":1627},{"x":656,"y":1627}]},{"type":1,"prob":99,"string":"不含一阶偏导数的等式.","option":"","pos":[{"x":765,"y":1587},{"x":1155,"y":1587},{"x":1155,"y":1620},{"x":765,"y":1620}]}]}]}]}],"prism_version":"1.0.9","prism_wnum":0,"width":1654}', 'RequestId': 'B305910F-53FE-5853-97E4-6C0729F7E4B7'}}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