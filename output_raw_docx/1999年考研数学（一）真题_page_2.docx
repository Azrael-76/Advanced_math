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10:03:23 GMT', 'content-type': 'application/json;charset=utf-8', 'content-length': '24973', 'connection': 'keep-alive', 'keep-alive': 'timeout=25', 'vary': 'Accept-Encoding', 'access-control-allow-origin': '*', 'access-control-expose-headers': '*', 'x-acs-request-id': 'AE2D74C4-A3AF-593E-B3C1-B7562D0A279B', 'x-acs-trace-id': '39ee2333d6e53e282c9c15b773a650d1', 'etag': '2ZBVl5wmfq+aSqkl37nNqWQ8'}, 'statusCode': 200, 'body': {'Data': '{"algo_version":"","doc_layout":[{"layout_type":"text","pos":[{"x":75,"y":995},{"x":75,"y":1143},{"x":1572,"y":1143},{"x":1572,"y":994}]},{"layout_type":"text","pos":[{"x":75,"y":475},{"x":75,"y":613},{"x":1572,"y":612},{"x":1572,"y":475}]},{"layout_type":"text","pos":[{"x":78,"y":747},{"x":78,"y":876},{"x":1572,"y":876},{"x":1572,"y":747}]},{"layout_type":"text","pos":[{"x":81,"y":122},{"x":81,"y":166},{"x":1437,"y":165},{"x":1437,"y":122}]},{"layout_type":"text","pos":[{"x":74,"y":1421},{"x":74,"y":1622},{"x":1293,"y":1622},{"x":1293,"y":1421}]},{"layout_type":"text","pos":[{"x":71,"y":1856},{"x":71,"y":2050},{"x":1566,"y":2050},{"x":1566,"y":1856}]},{"layout_type":"text","pos":[{"x":71,"y":1635},{"x":71,"y":1730},{"x":1289,"y":1730},{"x":1289,"y":1635}]},{"layout_type":"text","pos":[{"x":77,"y":680},{"x":77,"y":720},{"x":382,"y":720},{"x":382,"y":680}]},{"layout_type":"text","pos":[{"x":76,"y":1798},{"x":76,"y":1838},{"x":382,"y":1838},{"x":382,"y":1798}]},{"layout_type":"text","pos":[{"x":77,"y":2106},{"x":77,"y":2147},{"x":381,"y":2147},{"x":381,"y":2106}]},{"layout_type":"text","pos":[{"x":76,"y":1370},{"x":76,"y":1409},{"x":382,"y":1409},{"x":382,"y":1370}]},{"layout_type":"text","pos":[{"x":77,"y":424},{"x":77,"y":463},{"x":383,"y":463},{"x":383,"y":424}]},{"layout_type":"text","pos":[{"x":77,"y":940},{"x":77,"y":981},{"x":382,"y":981},{"x":382,"y":940}]},{"layout_type":"text","pos":[{"x":148,"y":188},{"x":148,"y":356},{"x":1199,"y":356},{"x":1199,"y":188}]},{"layout_type":"text","pos":[{"x":76,"y":1256},{"x":76,"y":1310},{"x":754,"y":1310},{"x":754,"y":1256}]},{"layout_type":"text","pos":[{"x":76,"y":2148},{"x":76,"y":2268},{"x":375,"y":2268},{"x":375,"y":2148}]},{"layout_type":"foot","pos":[{"x":92,"y":2269},{"x":92,"y":2301},{"x":134,"y":2301},{"x":134,"y":2269}]},{"layout_type":"text","pos":[{"x":76,"y":1263},{"x":76,"y":1356},{"x":754,"y":1356},{"x":754,"y":1263}]}],"doc_sptext":[{"layout_type":"bold","pos":[{"x":80,"y":427},{"x":80,"y":461},{"x":383,"y":461},{"x":383,"y":427}]},{"layout_type":"bold","pos":[{"x":80,"y":1211},{"x":80,"y":1247},{"x":382,"y":1247},{"x":382,"y":1211}]},{"layout_type":"bold","pos":[{"x":79,"y":945},{"x":79,"y":979},{"x":383,"y":979},{"x":383,"y":945}]},{"layout_type":"bold","pos":[{"x":79,"y":1372},{"x":79,"y":1408},{"x":382,"y":1408},{"x":382,"y":1372}]},{"layout_type":"bold","pos":[{"x":80,"y":1800},{"x":80,"y":1835},{"x":382,"y":1835},{"x":382,"y":1800}]},{"layout_type":"bold","pos":[{"x":81,"y":683},{"x":81,"y":718},{"x":382,"y":718},{"x":382,"y":683}]},{"layout_type":"bold","pos":[{"x":80,"y":2110},{"x":80,"y":2144},{"x":381,"y":2144},{"x":381,"y":2110}]}],"doc_subfield":[{"layout_type":"single","pos":[{"x":68,"y":124},{"x":68,"y":2296},{"x":1579,"y":2296},{"x":1579,"y":124}]}],"figure":[{"type":"subject_bracket","x":1332,"y":130,"w":106,"h":36,"box":{"x":0,"y":0,"w":0,"h":0,"angle":-90},"points":[{"x":1332,"y":130},{"x":1438,"y":130},{"x":1438,"y":166},{"x":1332,"y":165}]},{"type":"subject_question","x":0,"y":0,"w":0,"h":0,"box":{"x":769,"y":236,"w":235,"h":1364,"angle":-90},"points":[{"x":88,"y":118},{"x":1451,"y":119},{"x":1451,"y":353},{"x":88,"y":353}]},{"type":"subject_question","x":0,"y":0,"w":0,"h":0,"box":{"x":822,"y":810,"w":119,"h":1519,"angle":-90},"points":[{"x":63,"y":751},{"x":1580,"y":751},{"x":1580,"y":869},{"x":63,"y":868}]},{"type":"subject_question","x":0,"y":0,"w":0,"h":0,"box":{"x":824,"y":1068,"w":153,"h":1502,"angle":-90},"points":[{"x":73,"y":992},{"x":1574,"y":992},{"x":1575,"y":1143},{"x":73,"y":1143}]},{"type":"subject_question","x":0,"y":0,"w":0,"h":0,"box":{"x":822,"y":544,"w":139,"h":1521,"angle":-90},"points":[{"x":61,"y":474},{"x":1582,"y":475},{"x":1582,"y":612},{"x":62,"y":612}]},{"type":"subject_question","x":0,"y":0,"w":0,"h":0,"box":{"x":417,"y":1282,"w":59,"h":688,"angle":-90},"points":[{"x":73,"y":1253},{"x":760,"y":1253},{"x":760,"y":1311},{"x":73,"y":1311}]},{"type":"subject_question","x":0,"y":0,"w":0,"h":0,"box":{"x":224,"y":2210,"w":80,"h":290,"angle":-90},"points":[{"x":80,"y":2170},{"x":369,"y":2171},{"x":369,"y":2250},{"x":80,"y":2250}]},{"type":"subject_question","x":0,"y":0,"w":0,"h":0,"box":{"x":822,"y":1954,"w":175,"h":1496,"angle":-90},"points":[{"x":74,"y":1866},{"x":1570,"y":1866},{"x":1570,"y":2041},{"x":74,"y":2041}]},{"type":"subject_ansbox","x":0,"y":0,"w":0,"h":0,"box":{"x":1384,"y":145,"w":39,"h":103,"angle":-90},"points":[{"x":1332,"y":126},{"x":1434,"y":126},{"x":1434,"y":163},{"x":1332,"y":163}]}],"height":2339,"orgHeight":2339,"orgWidth":1654,"page_id":40,"page_title":"","part_info":[{"part_title":"","pos_list":[[{"x":77,"y":129},{"x":1433,"y":126},{"x":1433,"y":359},{"x":77,"y":354}]],"subject_list":[{"index":0,"type":0,"num_choices":0,"prob":0,"text":"(5)设两个相互独立的随机变量X和Y分别服从正态分布N(0,1)和N(1,1),则( )$$\\\\left( A \\\\right) P \\\\left\\\\{ X + Y \\\\le 0 \\\\right\\\\} = \\\\frac { 1 } { 2 } .$$ $$\\\\left( B \\\\right) P \\\\left\\\\{ X + Y \\\\le 1 \\\\right\\\\} = \\\\frac { 1 } { 2 }$$$$\\\\left( C \\\\right) P \\\\left\\\\{ X - Y \\\\le 0 \\\\right\\\\} = \\\\frac { 1 } { 2 } .$$ $$\\\\left( D \\\\right) P \\\\left\\\\{ X - Y \\\\le 1 \\\\right\\\\} = \\\\frac { 1 } { 2 }$$","figure_list":[],"table_list":[],"answer_list":[[{"x":1332,"y":126},{"x":1434,"y":126},{"x":1434,"y":163},{"x":1332,"y":163}]],"pos_list":[[{"x":77,"y":118},{"x":1451,"y":119},{"x":1451,"y":356},{"x":77,"y":356}]],"element_list":[{"type":0,"text":"(5)设两个相互独立的随机变量X和Y分别服从正态分布N(0,1)和N(1,1),则( )","pos_list":[[{"x":77,"y":129},{"x":1433,"y":126},{"x":1433,"y":159},{"x":77,"y":162}]],"content_list":[{"type":1,"prob":99,"string":"(5)设两个相互独立的随机变量X和Y分别服从正态分布N(0,1)和N(1,1),则()","option":"","pos":[{"x":77,"y":129},{"x":1433,"y":126},{"x":1433,"y":159},{"x":77,"y":162}]}]},{"type":0,"text":"$$\\\\left( A \\\\right) P \\\\left\\\\{ X + Y \\\\le 0 \\\\right\\\\} = \\\\frac { 1 } { 2 } .$$ $$\\\\left( B \\\\right) P \\\\left\\\\{ X + Y \\\\le 1 \\\\right\\\\} = \\\\frac { 1 } { 2 }$$$$\\\\left( C \\\\right) P \\\\left\\\\{ X - Y \\\\le 0 \\\\right\\\\} = \\\\frac { 1 } { 2 } .$$ $$\\\\left( D \\\\right) P \\\\left\\\\{ X - Y \\\\le 1 \\\\right\\\\} = \\\\frac { 1 } { 2 }$$","pos_list":[[{"x":151,"y":178},{"x":1179,"y":183},{"x":1178,"y":359},{"x":150,"y":354}]],"content_list":[{"type":2,"prob":96,"string":"$$\\\\left( A \\\\right) P \\\\left\\\\{ X + Y \\\\le 0 \\\\right\\\\} = \\\\frac { 1 } { 2 } .$$","option":"","pos":[{"x":151,"y":182},{"x":534,"y":182},{"x":534,"y":256},{"x":151,"y":255}]},{"type":2,"prob":98,"string":"$$\\\\left( B \\\\right) P \\\\left\\\\{ X + Y \\\\le 1 \\\\right\\\\} = \\\\frac { 1 } { 2 }$$","option":"","pos":[{"x":804,"y":182},{"x":1179,"y":183},{"x":1179,"y":255},{"x":803,"y":255}]},{"type":2,"prob":96,"string":"$$\\\\left( C \\\\right) P \\\\left\\\\{ X - Y \\\\le 0 \\\\right\\\\} = \\\\frac { 1 } { 2 } .$$","option":"","pos":[{"x":151,"y":272},{"x":533,"y":274},{"x":532,"y":356},{"x":150,"y":354}]},{"type":2,"prob":97,"string":"$$\\\\left( D \\\\right) P \\\\left\\\\{ X - Y \\\\le 1 \\\\right\\\\} = \\\\frac { 1 } { 2 }$$","option":"","pos":[{"x":804,"y":273},{"x":1179,"y":274},{"x":1178,"y":356},{"x":804,"y":354}]}]}]}]},{"part_title":"三、(本题满分5分)","pos_list":[[{"x":76,"y":426},{"x":1570,"y":428},{"x":1571,"y":614},{"x":76,"y":618}]],"subject_list":[{"index":0,"type":15,"num_choices":0,"prob":0,"text":"设y=y(x),z=z(x)是由方程z=xf(x+y)和F(x,y,z)=0所确定的函数,其中f和F分别具有一阶连续导数和一阶连续偏导数,求$$\\\\frac { d z } { d x } .$$","figure_list":[],"table_list":[],"answer_list":[[{"x":0,"y":474},{"x":1654,"y":474},{"x":1654,"y":734},{"x":0,"y":734}]],"pos_list":[[{"x":61,"y":474},{"x":1582,"y":475},{"x":1582,"y":618},{"x":62,"y":618}]],"element_list":[{"type":0,"text":"设y=y(x),z=z(x)是由方程z=xf(x+y)和F(x,y,z)=0所确定的函数,其中f和F分别具有一阶连续导数和一阶连续偏导数,求$$\\\\frac { d z } { d x } .$$","pos_list":[[{"x":76,"y":477},{"x":1570,"y":474},{"x":1571,"y":614},{"x":76,"y":618}]],"content_list":[{"type":1,"prob":99,"string":"设","option":"","pos":[{"x":77,"y":486},{"x":123,"y":486},{"x":123,"y":518},{"x":77,"y":518}]},{"type":1,"prob":99,"string":"y=y(x),z=z(x)","option":"","pos":[{"x":123,"y":477},{"x":416,"y":477},{"x":416,"y":520},{"x":123,"y":520}]},{"type":1,"prob":99,"string":"是由方程","option":"","pos":[{"x":416,"y":484},{"x":580,"y":483},{"x":580,"y":515},{"x":416,"y":516}]},{"type":1,"prob":99,"string":"z=xf(x+y)","option":"","pos":[{"x":580,"y":477},{"x":781,"y":477},{"x":781,"y":520},{"x":580,"y":520}]},{"type":1,"prob":99,"string":"和","option":"","pos":[{"x":781,"y":482},{"x":838,"y":482},{"x":838,"y":514},{"x":781,"y":514}]},{"type":1,"prob":99,"string":"F(x,y,z)=0","option":"","pos":[{"x":838,"y":477},{"x":1054,"y":477},{"x":1054,"y":519},{"x":838,"y":518}]},{"type":1,"prob":99,"string":"所确定的函数,其中f和F分别具","option":"","pos":[{"x":1054,"y":480},{"x":1570,"y":477},{"x":1570,"y":509},{"x":1054,"y":512}]},{"type":1,"prob":99,"string":"有一阶连续导数和一阶连续偏导数,求","option":"","pos":[{"x":76,"y":558},{"x":662,"y":546},{"x":663,"y":606},{"x":77,"y":618}]},{"type":2,"prob":94,"string":"$$\\\\frac { d z } { d x } .$$","option":"","pos":[{"x":663,"y":536},{"x":708,"y":536},{"x":708,"y":610},{"x":663,"y":610}]}]}]}]},{"part_title":"四、(本题满分5分)","pos_list":[[{"x":74,"y":683},{"x":1570,"y":684},{"x":1569,"y":878},{"x":74,"y":877}]],"subject_list":[{"index":0,"type":15,"num_choices":0,"prob":0,"text":"求$$I = \\\\int _ { L } \\\\left[ e ^ { x } \\\\sin y - b \\\\left( x + y \\\\right) \\\\right] d x + \\\\left( e ^ { x } \\\\cos y - a x \\\\right) d y ,$$其中a,b为正的常数,L为从点A(2a,0)沿曲线$$y = \\\\sqrt { 2 a x - x ^ { 2 } }$$到点O(0,0)的弧.","figure_list":[],"table_list":[],"answer_list":[[{"x":0,"y":734},{"x":1654,"y":734},{"x":1654,"y":992},{"x":0,"y":992}]],"pos_list":[[{"x":63,"y":734},{"x":1580,"y":734},{"x":1580,"y":877},{"x":63,"y":877}]],"element_list":[{"type":0,"text":"求$$I = \\\\int _ { L } \\\\left[ e ^ { x } \\\\sin y - b \\\\left( x + y \\\\right) \\\\right] d x + \\\\left( e ^ { x } \\\\cos y - a x \\\\right) d y ,$$其中a,b为正的常数,L为从点A(2a,0)沿曲线$$y = \\\\sqrt { 2 a x - x ^ { 2 } }$$到点O(0,0)的弧.","pos_list":[[{"x":74,"y":734},{"x":1570,"y":735},{"x":1569,"y":878},{"x":74,"y":877}]],"content_list":[{"type":1,"prob":99,"string":"求","option":"","pos":[{"x":75,"y":751},{"x":119,"y":751},{"x":119,"y":792},{"x":75,"y":792}]},{"type":2,"prob":98,"string":"$$I = \\\\int _ { L } \\\\left[ e ^ { x } \\\\sin y - b \\\\left( x + y \\\\right) \\\\right] d x + \\\\left( e ^ { x } \\\\cos y - a x \\\\right) d y ,$$","option":"","pos":[{"x":119,"y":734},{"x":879,"y":735},{"x":879,"y":813},{"x":119,"y":812}]},{"type":1,"prob":99,"string":"其中a,b为正的常数,L为从点A(2a,0)沿曲","option":"","pos":[{"x":879,"y":753},{"x":1570,"y":753},{"x":1570,"y":792},{"x":879,"y":792}]},{"type":1,"prob":99,"string":"线","option":"","pos":[{"x":74,"y":836},{"x":116,"y":836},{"x":116,"y":872},{"x":74,"y":872}]},{"type":2,"prob":99,"string":"$$y = \\\\sqrt { 2 a x - x ^ { 2 } }$$","option":"","pos":[{"x":116,"y":826},{"x":358,"y":826},{"x":359,"y":877},{"x":116,"y":877}]},{"type":1,"prob":99,"string":"到点","option":"","pos":[{"x":359,"y":836},{"x":442,"y":836},{"x":442,"y":871},{"x":359,"y":871}]},{"type":1,"prob":99,"string":"O(0,0)","option":"","pos":[{"x":442,"y":835},{"x":558,"y":834},{"x":558,"y":875},{"x":443,"y":875}]},{"type":1,"prob":99,"string":"的弧.","option":"","pos":[{"x":558,"y":835},{"x":650,"y":835},{"x":650,"y":871},{"x":558,"y":871}]}]}]}]},{"part_title":"五、(本题满分6分)","pos_list":[[{"x":74,"y":945},{"x":1573,"y":946},{"x":1573,"y":1146},{"x":74,"y":1150}]],"subject_list":[{"index":0,"type":15,"num_choices":0,"prob":0,"text":"设函数y(x)(x≥0)二阶可导且y\'(x)&gt;0,y(0)=1.过曲线y=y(x)上任意一点P(x,y)作该曲线的切线及x轴的垂线,上述两直线与x轴所围成的三角形的面积记为$$S _ { 1 } ,$$区间[0,x]上以y=y(x))为曲边的曲边梯形面积记为$$S _ { 2 } ,$$并设$$2 S _ { 1 } - S _ { 2 }$$恒为1,求此曲线y=y(x)的方程.","figure_list":[],"table_list":[],"answer_list":[[{"x":0,"y":992},{"x":1654,"y":992},{"x":1654,"y":1253},{"x":0,"y":1253}]],"pos_list":[[{"x":73,"y":992},{"x":1574,"y":992},{"x":1575,"y":1147},{"x":73,"y":1147}]],"element_list":[{"type":0,"text":"设函数y(x)(x≥0)二阶可导且y\'(x)&gt;0,y(0)=1.过曲线y=y(x)上任意一点P(x,y)作该曲线的切线及x轴的垂线,上述两直线与x轴所围成的三角形的面积记为$$S _ { 1 } ,$$区间[0,x]上以y=y(x))为曲边的曲边梯形面积记为$$S _ { 2 } ,$$并设$$2 S _ { 1 } - S _ { 2 }$$恒为1,求此曲线y=y(x)的方程.","pos_list":[[{"x":74,"y":995},{"x":1573,"y":990},{"x":1573,"y":1146},{"x":74,"y":1150}]],"content_list":[{"type":1,"prob":99,"string":"设函数","option":"","pos":[{"x":78,"y":1001},{"x":190,"y":1001},{"x":191,"y":1032},{"x":78,"y":1032}]},{"type":1,"prob":99,"string":"y(x)(x≥0)","option":"","pos":[{"x":190,"y":995},{"x":394,"y":994},{"x":394,"y":1037},{"x":191,"y":1038}]},{"type":1,"prob":99,"string":"二阶可导且","option":"","pos":[{"x":394,"y":1000},{"x":588,"y":1000},{"x":588,"y":1031},{"x":394,"y":1032}]},{"type":1,"prob":99,"string":"y\'(x)&gt;0,y(0)=1.","option":"","pos":[{"x":588,"y":995},{"x":919,"y":994},{"x":919,"y":1036},{"x":588,"y":1037}]},{"type":1,"prob":99,"string":"过曲线","option":"","pos":[{"x":919,"y":999},{"x":1038,"y":999},{"x":1038,"y":1030},{"x":919,"y":1031}]},{"type":1,"prob":99,"string":"y=y(x)","option":"","pos":[{"x":1038,"y":996},{"x":1182,"y":996},{"x":1182,"y":1038},{"x":1038,"y":1038}]},{"type":1,"prob":99,"string":"上任意一点","option":"","pos":[{"x":1182,"y":999},{"x":1376,"y":998},{"x":1376,"y":1030},{"x":1182,"y":1030}]},{"type":1,"prob":99,"string":"P(x,y)","option":"","pos":[{"x":1376,"y":996},{"x":1484,"y":996},{"x":1484,"y":1037},{"x":1376,"y":1037}]},{"type":1,"prob":99,"string":"作该","option":"","pos":[{"x":1484,"y":998},{"x":1573,"y":998},{"x":1573,"y":1029},{"x":1484,"y":1029}]},{"type":1,"prob":99,"string":"曲线的切线及x轴的垂线,上述两直线与x轴所围成的三角形的面积记为","option":"","pos":[{"x":78,"y":1056},{"x":1259,"y":1050},{"x":1260,"y":1082},{"x":78,"y":1087}]},{"type":2,"prob":99,"string":"$$S _ { 1 } ,$$","option":"","pos":[{"x":1260,"y":1051},{"x":1310,"y":1051},{"x":1310,"y":1091},{"x":1260,"y":1091}]},{"type":1,"prob":99,"string":"区间","option":"","pos":[{"x":1310,"y":1050},{"x":1392,"y":1050},{"x":1392,"y":1081},{"x":1310,"y":1081}]},{"type":1,"prob":99,"string":"[0,x]","option":"","pos":[{"x":1392,"y":1048},{"x":1484,"y":1048},{"x":1484,"y":1088},{"x":1392,"y":1088}]},{"type":1,"prob":99,"string":"上以","option":"","pos":[{"x":1484,"y":1049},{"x":1569,"y":1049},{"x":1570,"y":1080},{"x":1484,"y":1081}]},{"type":1,"prob":99,"string":"y=y(x)","option":"","pos":[{"x":74,"y":1103},{"x":204,"y":1101},{"x":205,"y":1145},{"x":75,"y":1147}]},{"type":1,"prob":98,"string":")为曲边的曲边梯形面积记为","option":"","pos":[{"x":205,"y":1110},{"x":657,"y":1107},{"x":657,"y":1139},{"x":205,"y":1142}]},{"type":2,"prob":99,"string":"$$S _ { 2 } ,$$","option":"","pos":[{"x":657,"y":1105},{"x":705,"y":1105},{"x":705,"y":1144},{"x":657,"y":1144}]},{"type":1,"prob":99,"string":"并设","option":"","pos":[{"x":705,"y":1107},{"x":787,"y":1107},{"x":787,"y":1138},{"x":705,"y":1138}]},{"type":2,"prob":99,"string":"$$2 S _ { 1 } - S _ { 2 }$$","option":"","pos":[{"x":787,"y":1103},{"x":916,"y":1102},{"x":916,"y":1145},{"x":787,"y":1146}]},{"type":1,"prob":99,"string":"恒为1,求此曲线","option":"","pos":[{"x":916,"y":1105},{"x":1186,"y":1104},{"x":1187,"y":1135},{"x":916,"y":1137}]},{"type":1,"prob":99,"string":"y=y(x)","option":"","pos":[{"x":1186,"y":1103},{"x":1332,"y":1102},{"x":1332,"y":1146},{"x":1187,"y":1147}]},{"type":1,"prob":99,"string":"的方程.","option":"","pos":[{"x":1332,"y":1103},{"x":1460,"y":1102},{"x":1460,"y":1134},{"x":1332,"y":1134}]}]}]}]},{"part_title":"六、(本题满分","pos_list":[[{"x":76,"y":1213},{"x":746,"y":1213},{"x":746,"y":1303},{"x":75,"y":1305}]],"subject_list":[{"index":0,"type":15,"num_choices":0,"prob":0,"text":"试证:当x&gt;0时,$$\\\\left( x ^ { 2 } - 1 \\\\right) \\\\ln x \\\\ge \\\\left( x - 1 \\\\right) ^ { 2 } .$$","figure_list":[],"table_list":[],"answer_list":[[{"x":0,"y":1253},{"x":1654,"y":1253},{"x":1654,"y":1851},{"x":0,"y":1851}]],"pos_list":[[{"x":73,"y":1253},{"x":760,"y":1253},{"x":760,"y":1311},{"x":73,"y":1311}]],"element_list":[{"type":0,"text":"试证:当x&gt;0时,","pos_list":[[{"x":77,"y":1269},{"x":364,"y":1267},{"x":364,"y":1298},{"x":77,"y":1300}]],"content_list":[{"type":1,"prob":99,"string":"试证:当x&gt;0时,","option":"","pos":[{"x":77,"y":1269},{"x":364,"y":1267},{"x":364,"y":1298},{"x":77,"y":1300}]}]},{"type":0,"text":"$$\\\\left( x ^ { 2 } - 1 \\\\right) \\\\ln x \\\\ge \\\\left( x - 1 \\\\right) ^ { 2 } .$$","pos_list":[[{"x":364,"y":1262},{"x":746,"y":1260},{"x":746,"y":1303},{"x":364,"y":1305}]],"content_list":[{"type":2,"prob":99,"string":"$$\\\\left( x ^ { 2 } - 1 \\\\right) \\\\ln x \\\\ge \\\\left( x - 1 \\\\right) ^ { 2 } .$$","option":"","pos":[{"x":364,"y":1262},{"x":746,"y":1260},{"x":746,"y":1303},{"x":364,"y":1305}]}]}]}]},{"part_title":"七、(本题满分6分)","pos_list":[[{"x":73,"y":1372},{"x":1565,"y":1374},{"x":1564,"y":2050},{"x":73,"y":2042}]],"subject_list":[{"index":0,"type":15,"num_choices":0,"prob":0,"text":"设S为椭球面$$\\\\frac { x ^ { 2 } } { 2 } + \\\\frac { y ^ { 2 } } { 2 } + z ^ { 2 } = 1$$的上半部分,点P(x,y,z)∈S,π为S在点P处的切平面,ρ(x,y,z)为点O(0,0,0)到平面π的距离,求$$\\\\sqrt { \\\\frac { z } { \\\\rho \\\\left( x , y , z \\\\right) } d } .$$","figure_list":[],"table_list":[],"answer_list":[[{"x":0,"y":1851},{"x":1654,"y":1851},{"x":1654,"y":2162},{"x":0,"y":2162}]],"pos_list":[[{"x":74,"y":1851},{"x":1570,"y":1851},{"x":1570,"y":2045},{"x":74,"y":2045}]],"element_list":[{"type":0,"text":"设S为椭球面$$\\\\frac { x ^ { 2 } } { 2 } + \\\\frac { y ^ { 2 } } { 2 } + z ^ { 2 } = 1$$的上半部分,点P(x,y,z)∈S,π为S在点P处的切平面,ρ(x,y,z)为点O(0,0,0)到平面π的距离,求$$\\\\sqrt { \\\\frac { z } { \\\\rho \\\\left( x , y , z \\\\right) } d } .$$","pos_list":[[{"x":78,"y":1849},{"x":1565,"y":1857},{"x":1564,"y":2050},{"x":77,"y":2042}]],"content_list":[{"type":1,"prob":97,"string":"设S为椭球面","option":"","pos":[{"x":78,"y":1862},{"x":289,"y":1863},{"x":288,"y":1922},{"x":77,"y":1920}]},{"type":2,"prob":99,"string":"$$\\\\frac { x ^ { 2 } } { 2 } + \\\\frac { y ^ { 2 } } { 2 } + z ^ { 2 } = 1$$","option":"","pos":[{"x":289,"y":1851},{"x":536,"y":1852},{"x":535,"y":1934},{"x":288,"y":1932}]},{"type":1,"prob":99,"string":"的上半部分,点","option":"","pos":[{"x":536,"y":1865},{"x":783,"y":1867},{"x":782,"y":1925},{"x":535,"y":1924}]},{"type":1,"prob":99,"string":"P(x,y,z)∈S,π","option":"","pos":[{"x":782,"y":1874},{"x":1041,"y":1874},{"x":1041,"y":1915},{"x":782,"y":1915}]},{"type":1,"prob":99,"string":"为S在点P处的切平面,","option":"","pos":[{"x":1042,"y":1869},{"x":1425,"y":1872},{"x":1424,"y":1930},{"x":1041,"y":1927}]},{"type":1,"prob":98,"string":"ρ(x,y,z)","option":"","pos":[{"x":1424,"y":1875},{"x":1565,"y":1874},{"x":1565,"y":1916},{"x":1425,"y":1917}]},{"type":1,"prob":86,"string":"为点O(0,0,0)到平面","option":"","pos":[{"x":77,"y":1974},{"x":435,"y":1970},{"x":436,"y":2033},{"x":78,"y":2036}]},{"type":1,"prob":99,"string":"π","option":"","pos":[{"x":436,"y":1983},{"x":461,"y":1983},{"x":461,"y":2006},{"x":436,"y":2006}]},{"type":1,"prob":99,"string":"的距离,求","option":"","pos":[{"x":461,"y":1970},{"x":626,"y":1970},{"x":626,"y":2032},{"x":461,"y":2032}]},{"type":2,"prob":88,"string":"$$\\\\sqrt { \\\\frac { z } { \\\\rho \\\\left( x , y , z \\\\right) } d } .$$","option":"","pos":[{"x":626,"y":1955},{"x":849,"y":1953},{"x":850,"y":2043},{"x":627,"y":2045}]}]}]}]},{"part_title":"九、(本题满分7分)","pos_list":[[{"x":78,"y":2109},{"x":381,"y":2111},{"x":381,"y":2252},{"x":77,"y":2252}]],"subject_list":[{"index":0,"type":12,"num_choices":0,"prob":0,"text":"设$$a _ { n } = \\\\int _ { 0 } ^ { \\\\frac { \\\\pi } { 4 } } { \\\\tan ^ { n } x } x d x ,$$","figure_list":[],"table_list":[],"answer_list":[[{"x":0,"y":2162},{"x":1654,"y":2162},{"x":1654,"y":2339},{"x":0,"y":2339}]],"pos_list":[[{"x":78,"y":2162},{"x":373,"y":2162},{"x":373,"y":2252},{"x":78,"y":2252}]],"element_list":[{"type":0,"text":"设$$a _ { n } = \\\\int _ { 0 } ^ { \\\\frac { \\\\pi } { 4 } } { \\\\tan ^ { n } x } x d x ,$$","pos_list":[[{"x":78,"y":2162},{"x":373,"y":2162},{"x":373,"y":2252},{"x":77,"y":2252}]],"content_list":[{"type":1,"prob":99,"string":"设","option":"","pos":[{"x":78,"y":2172},{"x":119,"y":2172},{"x":119,"y":2243},{"x":78,"y":2243}]},{"type":2,"prob":98,"string":"$$a _ { n } = \\\\int _ { 0 } ^ { \\\\frac { \\\\pi } { 4 } } { \\\\tan ^ { n } x } x d x ,$$","option":"","pos":[{"x":119,"y":2162},{"x":373,"y":2162},{"x":373,"y":2252},{"x":119,"y":2252}]}]}]}]}],"prism_version":"1.0.9","prism_wnum":0,"width":1654}', 'RequestId': 'AE2D74C4-A3AF-593E-B3C1-B7562D0A279B'}}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