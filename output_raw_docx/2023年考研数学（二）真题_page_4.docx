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10:09:02 GMT', 'content-type': 'application/json;charset=utf-8', 'content-length': '13851', 'connection': 'keep-alive', 'keep-alive': 'timeout=25', 'vary': 'Accept-Encoding', 'access-control-allow-origin': '*', 'access-control-expose-headers': '*', 'x-acs-request-id': '8E604CA0-E182-5467-8096-2F7798D32D26', 'x-acs-trace-id': '93d7368cf4e43191e5e98821734578d2', 'etag': '1DaQIUE1j0/FKPjKVwh1eZA8'}, 'statusCode': 200, 'body': {'Data': '{"algo_version":"","doc_layout":[{"layout_type":"text","pos":[{"x":178,"y":1450},{"x":178,"y":1481},{"x":789,"y":1481},{"x":789,"y":1450}]},{"layout_type":"text","pos":[{"x":168,"y":235},{"x":168,"y":362},{"x":1263,"y":362},{"x":1263,"y":235}]},{"layout_type":"text","pos":[{"x":177,"y":1258},{"x":177,"y":1385},{"x":995,"y":1385},{"x":995,"y":1258}]},{"layout_type":"text","pos":[{"x":178,"y":1404},{"x":178,"y":1432},{"x":296,"y":1432},{"x":296,"y":1404}]},{"layout_type":"text","pos":[{"x":177,"y":758},{"x":177,"y":815},{"x":1084,"y":815},{"x":1084,"y":758}]},{"layout_type":"text","pos":[{"x":133,"y":657},{"x":133,"y":687},{"x":386,"y":687},{"x":386,"y":657}]},{"layout_type":"text","pos":[{"x":180,"y":702},{"x":180,"y":736},{"x":817,"y":736},{"x":817,"y":702}]},{"layout_type":"text","pos":[{"x":132,"y":197},{"x":132,"y":227},{"x":384,"y":227},{"x":384,"y":197}]},{"layout_type":"text","pos":[{"x":134,"y":1207},{"x":134,"y":1237},{"x":387,"y":1237},{"x":387,"y":1207}]},{"layout_type":"text","pos":[{"x":496,"y":885},{"x":496,"y":952},{"x":934,"y":952},{"x":934,"y":885}]},{"layout_type":"text","pos":[{"x":176,"y":831},{"x":176,"y":871},{"x":956,"y":871},{"x":956,"y":831}]},{"layout_type":"foot","pos":[{"x":446,"y":1901},{"x":446,"y":1931},{"x":948,"y":1931},{"x":948,"y":1901}]}],"doc_sptext":[],"doc_subfield":[{"layout_type":"single","pos":[{"x":129,"y":2},{"x":130,"y":1487},{"x":1269,"y":1487},{"x":1269,"y":2}]}],"figure":[{"type":"subject_table","x":686,"y":1264,"w":59,"h":116,"box":{"x":0,"y":0,"w":0,"h":0,"angle":-90},"points":[{"x":686,"y":1264},{"x":745,"y":1264},{"x":745,"y":1380},{"x":686,"y":1380}]},{"type":"subject_table","x":787,"y":1261,"w":199,"h":123,"box":{"x":0,"y":0,"w":0,"h":0,"angle":-90},"points":[{"x":787,"y":1261},{"x":986,"y":1261},{"x":986,"y":1384},{"x":787,"y":1384}]},{"type":"subject_question","x":0,"y":0,"w":0,"h":0,"box":{"x":612,"y":807,"w":276,"h":965,"angle":-90},"points":[{"x":130,"y":670},{"x":1093,"y":670},{"x":1093,"y":944},{"x":130,"y":944}]},{"type":"subject_question","x":0,"y":0,"w":0,"h":0,"box":{"x":568,"y":1355,"w":266,"h":850,"angle":-90},"points":[{"x":144,"y":1222},{"x":992,"y":1222},{"x":992,"y":1488},{"x":144,"y":1488}]},{"type":"subject_question","x":0,"y":0,"w":0,"h":0,"box":{"x":697,"y":286,"w":157,"h":1132,"angle":-90},"points":[{"x":132,"y":208},{"x":1263,"y":208},{"x":1263,"y":364},{"x":132,"y":364}]}],"height":2058,"orgHeight":2058,"orgWidth":1410,"page_id":0,"page_title":"","part_info":[{"part_title":"","pos_list":[[{"x":129,"y":200},{"x":1257,"y":200},{"x":1257,"y":1481},{"x":129,"y":1480}]],"subject_list":[{"index":0,"type":15,"num_choices":0,"prob":0,"text":"20.(本题满分12分)设平面有界区域D位于第一象限,由曲线$$x ^ { 2 } + y ^ { 2 } - x y = 1 , x ^ { 2 } + y ^ { 2 } - x y = 2$$与直线y=$$\\\\sqrt 3 x , y = 0$$围成,计算$$\\\\int { \\\\frac { 1 } { 3 x ^ { 2 } + y ^ { 2 } } } d x d y .$$","figure_list":[],"table_list":[],"answer_list":[[{"x":0,"y":200},{"x":1410,"y":200},{"x":1410,"y":659},{"x":0,"y":659}]],"pos_list":[[{"x":129,"y":200},{"x":1263,"y":200},{"x":1263,"y":366},{"x":129,"y":366}]],"element_list":[{"type":0,"text":"20.(本题满分12分)","pos_list":[[{"x":129,"y":200},{"x":384,"y":200},{"x":384,"y":224},{"x":129,"y":224}]],"content_list":[{"type":1,"prob":99,"string":"20.(本题满分12分)","option":"","pos":[{"x":129,"y":200},{"x":384,"y":200},{"x":384,"y":224},{"x":129,"y":224}]}]},{"type":0,"text":"设平面有界区域D位于第一象限,由曲线$$x ^ { 2 } + y ^ { 2 } - x y = 1 , x ^ { 2 } + y ^ { 2 } - x y = 2$$与直线y=$$\\\\sqrt 3 x , y = 0$$围成,计算$$\\\\int { \\\\frac { 1 } { 3 x ^ { 2 } + y ^ { 2 } } } d x d y .$$","pos_list":[[{"x":174,"y":239},{"x":1257,"y":235},{"x":1257,"y":363},{"x":175,"y":368}]],"content_list":[{"type":1,"prob":99,"string":"设平面有界区域D位于第一象限,由曲线","option":"","pos":[{"x":174,"y":247},{"x":680,"y":245},{"x":680,"y":270},{"x":174,"y":272}]},{"type":2,"prob":99,"string":"$$x ^ { 2 } + y ^ { 2 } - x y = 1 , x ^ { 2 } + y ^ { 2 } - x y = 2$$","option":"","pos":[{"x":680,"y":239},{"x":1115,"y":236},{"x":1115,"y":275},{"x":680,"y":278}]},{"type":1,"prob":99,"string":"与直线y=","option":"","pos":[{"x":1115,"y":243},{"x":1257,"y":243},{"x":1257,"y":267},{"x":1115,"y":268}]},{"type":2,"prob":99,"string":"$$\\\\sqrt 3 x , y = 0$$","option":"","pos":[{"x":179,"y":305},{"x":316,"y":305},{"x":316,"y":341},{"x":180,"y":341}]},{"type":1,"prob":99,"string":"围成,计算","option":"","pos":[{"x":316,"y":310},{"x":447,"y":309},{"x":447,"y":334},{"x":316,"y":335}]},{"type":2,"prob":95,"string":"$$\\\\int { \\\\frac { 1 } { 3 x ^ { 2 } + y ^ { 2 } } } d x d y .$$","option":"","pos":[{"x":448,"y":291},{"x":664,"y":288},{"x":665,"y":364},{"x":449,"y":366}]}]}]},{"index":1,"type":15,"num_choices":0,"prob":0,"text":"21.(本题满分12分)设函数f(x)在[-a,a]上具有2阶连续导数.证明:(1)若f(0)=0,则存在ξ∈(-a,a),使得$$f \' \\\\left( \\\\xi \\\\right) = \\\\frac { 1 } { a ^ { 2 } } \\\\left[ f \\\\left( a \\\\right) + f \\\\left( - a \\\\right) \\\\right]$$(2)若f(x)在(-a,a)内取得极值,则存在n∈(-a,a),,使得$$| f \' \\\\left( \\\\eta \\\\right) \\\\right) | \\\\ge \\\\frac { 1 } { 2 a ^ { 2 } } | f \\\\left( a \\\\right) - f \\\\left( - a \\\\right) | .$$","figure_list":[],"table_list":[],"answer_list":[[{"x":0,"y":659},{"x":1410,"y":659},{"x":1410,"y":1209},{"x":0,"y":1209}]],"pos_list":[[{"x":130,"y":659},{"x":1093,"y":659},{"x":1093,"y":954},{"x":130,"y":954}]],"element_list":[{"type":0,"text":"21.(本题满分12分)","pos_list":[[{"x":131,"y":660},{"x":386,"y":659},{"x":386,"y":683},{"x":131,"y":684}]],"content_list":[{"type":1,"prob":99,"string":"21.(本题满分12分)","option":"","pos":[{"x":131,"y":660},{"x":386,"y":659},{"x":386,"y":683},{"x":131,"y":684}]}]},{"type":0,"text":"设函数f(x)在[-a,a]上具有2阶连续导数.证明:","pos_list":[[{"x":176,"y":702},{"x":816,"y":700},{"x":816,"y":735},{"x":176,"y":736}]],"content_list":[{"type":1,"prob":99,"string":"设函数f(x)在","option":"","pos":[{"x":176,"y":706},{"x":368,"y":706},{"x":368,"y":731},{"x":176,"y":731}]},{"type":1,"prob":99,"string":"[-a,a]","option":"","pos":[{"x":368,"y":701},{"x":477,"y":701},{"x":477,"y":736},{"x":368,"y":736}]},{"type":1,"prob":99,"string":"上具有2阶连续导数.证明:","option":"","pos":[{"x":477,"y":706},{"x":816,"y":705},{"x":816,"y":730},{"x":477,"y":731}]}]},{"type":0,"text":"(1)若f(0)=0,则存在ξ∈(-a,a),使得$$f \' \\\\left( \\\\xi \\\\right) = \\\\frac { 1 } { a ^ { 2 } } \\\\left[ f \\\\left( a \\\\right) + f \\\\left( - a \\\\right) \\\\right]$$","pos_list":[[{"x":176,"y":752},{"x":1066,"y":746},{"x":1067,"y":818},{"x":176,"y":824}]],"content_list":[{"type":1,"prob":99,"string":"(1)若","option":"","pos":[{"x":176,"y":764},{"x":260,"y":764},{"x":260,"y":812},{"x":176,"y":812}]},{"type":1,"prob":99,"string":"f(0)=0,","option":"","pos":[{"x":260,"y":768},{"x":380,"y":768},{"x":380,"y":801},{"x":260,"y":801}]},{"type":1,"prob":99,"string":"则存在","option":"","pos":[{"x":381,"y":762},{"x":475,"y":762},{"x":475,"y":810},{"x":381,"y":810}]},{"type":1,"prob":99,"string":"ξ∈(-a,a),","option":"","pos":[{"x":475,"y":765},{"x":646,"y":764},{"x":647,"y":803},{"x":476,"y":804}]},{"type":1,"prob":99,"string":"使得","option":"","pos":[{"x":647,"y":761},{"x":710,"y":761},{"x":710,"y":809},{"x":647,"y":809}]},{"type":2,"prob":99,"string":"$$f \' \\\\left( \\\\xi \\\\right) = \\\\frac { 1 } { a ^ { 2 } } \\\\left[ f \\\\left( a \\\\right) + f \\\\left( - a \\\\right) \\\\right]$$","option":"","pos":[{"x":710,"y":750},{"x":1066,"y":746},{"x":1067,"y":817},{"x":711,"y":820}]}]},{"type":0,"text":"(2)若f(x)在(-a,a)内取得极值,则存在n∈(-a,a),,使得","pos_list":[[{"x":185,"y":834},{"x":951,"y":831},{"x":952,"y":872},{"x":185,"y":875}]],"content_list":[{"type":1,"prob":99,"string":"(2)若f(x)在","option":"","pos":[{"x":185,"y":840},{"x":366,"y":839},{"x":366,"y":865},{"x":185,"y":866}]},{"type":1,"prob":99,"string":"(-a,a)","option":"","pos":[{"x":366,"y":837},{"x":465,"y":837},{"x":465,"y":866},{"x":366,"y":867}]},{"type":1,"prob":99,"string":"内取得极值,则存在","option":"","pos":[{"x":465,"y":839},{"x":718,"y":838},{"x":718,"y":863},{"x":465,"y":864}]},{"type":1,"prob":99,"string":"n∈(-a,a),","option":"","pos":[{"x":718,"y":832},{"x":894,"y":831},{"x":894,"y":873},{"x":718,"y":873}]},{"type":1,"prob":94,"string":",使得","option":"","pos":[{"x":894,"y":837},{"x":951,"y":837},{"x":951,"y":863},{"x":894,"y":863}]}]},{"type":0,"text":"$$| f \' \\\\left( \\\\eta \\\\right) \\\\right) | \\\\ge \\\\frac { 1 } { 2 a ^ { 2 } } | f \\\\left( a \\\\right) - f \\\\left( - a \\\\right) | .$$","pos_list":[[{"x":507,"y":883},{"x":929,"y":881},{"x":930,"y":952},{"x":507,"y":954}]],"content_list":[{"type":2,"prob":94,"string":"$$| f \' \\\\left( \\\\eta \\\\right) \\\\right) | \\\\ge \\\\frac { 1 } { 2 a ^ { 2 } } | f \\\\left( a \\\\right) - f \\\\left( - a \\\\right) | .$$","option":"","pos":[{"x":507,"y":883},{"x":929,"y":881},{"x":930,"y":952},{"x":507,"y":954}]}]}]},{"index":2,"type":15,"num_choices":0,"prob":0,"text":"22.(本题满分12分)设矩阵A满足:对任意$$x _ { 1 } , x _ { 2 } , x _ { 3 }$$均有A (1)求A;(2)求可逆矩阵P与对角矩阵A,使得$$P ^ { - 1 } A P = A .$$","figure_list":[],"table_list":[[{"x":686,"y":1264},{"x":745,"y":1264},{"x":745,"y":1380},{"x":686,"y":1380}],[{"x":787,"y":1261},{"x":986,"y":1261},{"x":986,"y":1384},{"x":787,"y":1384}]],"answer_list":[[{"x":0,"y":1209},{"x":1410,"y":1209},{"x":1410,"y":2058},{"x":0,"y":2058}]],"pos_list":[[{"x":133,"y":1209},{"x":992,"y":1209},{"x":992,"y":1488},{"x":133,"y":1488}]],"element_list":[{"type":0,"text":"22.(本题满分12分)","pos_list":[[{"x":133,"y":1210},{"x":386,"y":1209},{"x":386,"y":1233},{"x":133,"y":1234}]],"content_list":[{"type":1,"prob":99,"string":"22.(本题满分12分)","option":"","pos":[{"x":133,"y":1210},{"x":386,"y":1209},{"x":386,"y":1233},{"x":133,"y":1234}]}]},{"type":0,"text":"设矩阵A满足:对任意$$x _ { 1 } , x _ { 2 } , x _ { 3 }$$均有A ","pos_list":[[{"x":178,"y":1262},{"x":986,"y":1260},{"x":987,"y":1384},{"x":179,"y":1385}]],"content_list":[{"type":1,"prob":99,"string":"设矩阵A满足:对任意","option":"","pos":[{"x":178,"y":1308},{"x":466,"y":1308},{"x":466,"y":1331},{"x":178,"y":1332}]},{"type":2,"prob":99,"string":"$$x _ { 1 } , x _ { 2 } , x _ { 3 }$$","option":"","pos":[{"x":466,"y":1308},{"x":590,"y":1308},{"x":590,"y":1336},{"x":466,"y":1336}]},{"type":1,"prob":99,"string":"均有A","option":"","pos":[{"x":590,"y":1308},{"x":679,"y":1307},{"x":679,"y":1331},{"x":590,"y":1331}]},{"type":1,"prob":100,"string":"","option":"","pos":[{"x":686,"y":1264},{"x":745,"y":1264},{"x":745,"y":1380},{"x":686,"y":1380}]},{"type":1,"prob":100,"string":"","option":"","pos":[{"x":787,"y":1261},{"x":986,"y":1261},{"x":986,"y":1384},{"x":787,"y":1384}]}]},{"type":0,"text":"(1)求A;","pos_list":[[{"x":178,"y":1406},{"x":293,"y":1406},{"x":293,"y":1430},{"x":178,"y":1429}]],"content_list":[{"type":1,"prob":99,"string":"(1)求A;","option":"","pos":[{"x":178,"y":1406},{"x":293,"y":1406},{"x":293,"y":1430},{"x":178,"y":1429}]}]},{"type":0,"text":"(2)求可逆矩阵P与对角矩阵A,使得$$P ^ { - 1 } A P = A .$$","pos_list":[[{"x":178,"y":1445},{"x":791,"y":1446},{"x":791,"y":1481},{"x":178,"y":1480}]],"content_list":[{"type":1,"prob":99,"string":"(2)求可逆矩阵P与对角矩阵A,使得","option":"","pos":[{"x":178,"y":1452},{"x":644,"y":1452},{"x":644,"y":1476},{"x":178,"y":1475}]},{"type":2,"prob":98,"string":"$$P ^ { - 1 } A P = A .$$","option":"","pos":[{"x":643,"y":1447},{"x":791,"y":1446},{"x":791,"y":1479},{"x":644,"y":1480}]}]}]}]}],"prism_version":"1.0.9","prism_wnum":0,"width":1410}', 'RequestId': '8E604CA0-E182-5467-8096-2F7798D32D26'}}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