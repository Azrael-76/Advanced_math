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10:04:30 GMT', 'content-type': 'application/json;charset=utf-8', 'content-length': '26963', 'connection': 'keep-alive', 'keep-alive': 'timeout=25', 'vary': 'Accept-Encoding', 'access-control-allow-origin': '*', 'access-control-expose-headers': '*', 'x-acs-request-id': '14DCB44B-F843-596F-99D4-1DE7AF35D0F9', 'x-acs-trace-id': '9e475f07af20dcecfeebc76276d61564', 'etag': '2llccQBTE8/cGB5gUCnwmLw1'}, 'statusCode': 200, 'body': {'Data': '{"algo_version":"","doc_layout":[{"layout_type":"text","pos":[{"x":59,"y":190},{"x":59,"y":316},{"x":1604,"y":316},{"x":1604,"y":190}]},{"layout_type":"text","pos":[{"x":54,"y":98},{"x":54,"y":177},{"x":764,"y":177},{"x":764,"y":98}]},{"layout_type":"text","pos":[{"x":49,"y":28},{"x":49,"y":76},{"x":1235,"y":76},{"x":1235,"y":28}]},{"layout_type":"text","pos":[{"x":49,"y":401},{"x":49,"y":458},{"x":1375,"y":458},{"x":1375,"y":401}]},{"layout_type":"text","pos":[{"x":54,"y":477},{"x":54,"y":586},{"x":1594,"y":586},{"x":1594,"y":477}]},{"layout_type":"text","pos":[{"x":52,"y":835},{"x":51,"y":880},{"x":1347,"y":879},{"x":1347,"y":835}]},{"layout_type":"text","pos":[{"x":53,"y":1192},{"x":53,"y":1232},{"x":419,"y":1232},{"x":419,"y":1192}]},{"layout_type":"text","pos":[{"x":53,"y":1507},{"x":53,"y":1551},{"x":420,"y":1551},{"x":420,"y":1507}]},{"layout_type":"text","pos":[{"x":52,"y":337},{"x":52,"y":386},{"x":1087,"y":385},{"x":1087,"y":337}]},{"layout_type":"text","pos":[{"x":137,"y":1243},{"x":137,"y":1335},{"x":1599,"y":1335},{"x":1599,"y":1243}]},{"layout_type":"text","pos":[{"x":137,"y":951},{"x":137,"y":1011},{"x":674,"y":1011},{"x":674,"y":951}]},{"layout_type":"foot","pos":[{"x":758,"y":2266},{"x":758,"y":2299},{"x":892,"y":2299},{"x":892,"y":2266}]},{"layout_type":"text","pos":[{"x":52,"y":890},{"x":52,"y":933},{"x":420,"y":933},{"x":420,"y":890}]},{"layout_type":"text","pos":[{"x":144,"y":1567},{"x":144,"y":1637},{"x":1590,"y":1637},{"x":1590,"y":1567}]},{"layout_type":"text","pos":[{"x":60,"y":599},{"x":60,"y":770},{"x":1600,"y":769},{"x":1600,"y":599}]},{"layout_type":"text","pos":[{"x":55,"y":1819},{"x":55,"y":1862},{"x":418,"y":1862},{"x":418,"y":1819}]},{"layout_type":"text","pos":[{"x":143,"y":1871},{"x":143,"y":1916},{"x":1084,"y":1916},{"x":1084,"y":1871}]},{"layout_type":"text","pos":[{"x":139,"y":1927},{"x":139,"y":2022},{"x":1293,"y":2021},{"x":1293,"y":1927}]},{"layout_type":"text","pos":[{"x":50,"y":836},{"x":50,"y":936},{"x":1348,"y":936},{"x":1348,"y":836}]}],"doc_sptext":[{"layout_type":"complex","pos":[{"x":54,"y":840},{"x":54,"y":877},{"x":1342,"y":877},{"x":1342,"y":840}]},{"layout_type":"complex","pos":[{"x":52,"y":34},{"x":52,"y":71},{"x":1230,"y":71},{"x":1230,"y":34}]},{"layout_type":"bold","pos":[{"x":342,"y":545},{"x":342,"y":573},{"x":363,"y":573},{"x":363,"y":545}]},{"layout_type":"bold","pos":[{"x":815,"y":2271},{"x":815,"y":2297},{"x":834,"y":2297},{"x":834,"y":2271}]}],"doc_subfield":[{"layout_type":"single","pos":[{"x":40,"y":5},{"x":40,"y":2025},{"x":1604,"y":2025},{"x":1604,"y":5}]}],"figure":[{"type":"subject_bline","x":0,"y":0,"w":1360,"h":449,"box":{"x":0,"y":0,"w":0,"h":0,"angle":-90},"points":[{"x":1250,"y":449},{"x":1360,"y":449},{"x":0,"y":0},{"x":0,"y":0}]},{"type":"subject_bline","x":0,"y":0,"w":575,"h":306,"box":{"x":0,"y":0,"w":0,"h":0,"angle":-90},"points":[{"x":465,"y":306},{"x":575,"y":306},{"x":0,"y":0},{"x":0,"y":0}]},{"type":"subject_bline","x":1,"y":0,"w":553,"h":577,"box":{"x":0,"y":0,"w":0,"h":0,"angle":-90},"points":[{"x":445,"y":577},{"x":554,"y":577},{"x":1,"y":0},{"x":1,"y":0}]},{"type":"subject_bline","x":0,"y":0,"w":757,"h":156,"box":{"x":0,"y":0,"w":0,"h":0,"angle":-90},"points":[{"x":649,"y":155},{"x":757,"y":156},{"x":0,"y":0},{"x":0,"y":0}]},{"type":"subject_bline","x":0,"y":0,"w":522,"h":749,"box":{"x":0,"y":0,"w":0,"h":0,"angle":-90},"points":[{"x":413,"y":749},{"x":522,"y":749},{"x":0,"y":0},{"x":0,"y":0}]},{"type":"subject_bline","x":0,"y":0,"w":1074,"h":377,"box":{"x":0,"y":0,"w":0,"h":0,"angle":-90},"points":[{"x":965,"y":376},{"x":1074,"y":377},{"x":0,"y":0},{"x":0,"y":0}]},{"type":"subject_question","x":0,"y":0,"w":0,"h":0,"box":{"x":830,"y":253,"w":127,"h":1551,"angle":-90},"points":[{"x":54,"y":189},{"x":1605,"y":189},{"x":1605,"y":315},{"x":54,"y":315}]},{"type":"subject_question","x":0,"y":0,"w":0,"h":0,"box":{"x":679,"y":1928,"w":194,"h":1227,"angle":-90},"points":[{"x":65,"y":1832},{"x":1292,"y":1832},{"x":1292,"y":2025},{"x":65,"y":2025}]},{"type":"subject_question","x":0,"y":0,"w":0,"h":0,"box":{"x":831,"y":1286,"w":108,"h":1535,"angle":-90},"points":[{"x":63,"y":1233},{"x":1598,"y":1233},{"x":1598,"y":1341},{"x":63,"y":1341}]},{"type":"subject_question","x":0,"y":0,"w":0,"h":0,"box":{"x":826,"y":677,"w":156,"h":1544,"angle":-90},"points":[{"x":54,"y":599},{"x":1598,"y":599},{"x":1598,"y":754},{"x":54,"y":754}]},{"type":"subject_question","x":0,"y":0,"w":0,"h":0,"box":{"x":411,"y":137,"w":86,"h":726,"angle":-90},"points":[{"x":48,"y":95},{"x":773,"y":95},{"x":773,"y":180},{"x":48,"y":180}]},{"type":"subject_question","x":0,"y":0,"w":0,"h":0,"box":{"x":386,"y":979,"w":68,"h":593,"angle":-90},"points":[{"x":90,"y":946},{"x":682,"y":946},{"x":682,"y":1012},{"x":90,"y":1012}]},{"type":"subject_question","x":0,"y":0,"w":0,"h":0,"box":{"x":822,"y":1601,"w":90,"h":1541,"angle":-90},"points":[{"x":52,"y":1557},{"x":1591,"y":1557},{"x":1591,"y":1645},{"x":52,"y":1645}]},{"type":"subject_question","x":0,"y":0,"w":0,"h":0,"box":{"x":824,"y":469,"w":363,"h":1565,"angle":-90},"points":[{"x":41,"y":287},{"x":1606,"y":287},{"x":1606,"y":650},{"x":41,"y":650}]},{"type":"subject_ansbox","x":0,"y":0,"w":0,"h":0,"box":{"x":1308,"y":431,"w":39,"h":112,"angle":-90},"points":[{"x":1253,"y":412},{"x":1364,"y":412},{"x":1364,"y":450},{"x":1253,"y":450}]},{"type":"subject_ansbox","x":0,"y":0,"w":0,"h":0,"box":{"x":701,"y":138,"w":35,"h":114,"angle":-90},"points":[{"x":644,"y":120},{"x":758,"y":120},{"x":758,"y":155},{"x":644,"y":155}]},{"type":"subject_ansbox","x":0,"y":0,"w":0,"h":0,"box":{"x":1017,"y":362,"w":37,"h":112,"angle":-90},"points":[{"x":962,"y":344},{"x":1073,"y":344},{"x":1073,"y":380},{"x":962,"y":380}]},{"type":"subject_ansbox","x":0,"y":0,"w":0,"h":0,"box":{"x":521,"y":289,"w":38,"h":112,"angle":-90},"points":[{"x":465,"y":270},{"x":577,"y":270},{"x":577,"y":307},{"x":465,"y":307}]},{"type":"subject_ansbox","x":0,"y":0,"w":0,"h":0,"box":{"x":465,"y":729,"w":41,"h":110,"angle":-90},"points":[{"x":410,"y":708},{"x":519,"y":708},{"x":519,"y":749},{"x":410,"y":749}]},{"type":"subject_ansbox","x":0,"y":0,"w":0,"h":0,"box":{"x":501,"y":558,"w":41,"h":112,"angle":-90},"points":[{"x":445,"y":537},{"x":557,"y":537},{"x":557,"y":579},{"x":445,"y":579}]}],"height":2339,"orgHeight":2339,"orgWidth":1654,"page_id":0,"page_title":"","part_info":[{"part_title":"二、填空题(本题共6小题,每小题4分,共24分,把答案填在题中横线上.)","pos_list":[[{"x":53,"y":35},{"x":1596,"y":37},{"x":1597,"y":764},{"x":53,"y":768}]],"subject_list":[{"index":0,"type":1,"num_choices":0,"prob":0,"text":"(9)若$$\\\\lim _ { x \\\\to 0 } \\\\left( \\\\frac { 1 - \\\\tan x } { 1 + \\\\tan x } \\\\right) ^ { \\\\frac { 1 } { m | x } } = e ,$$则k=____","figure_list":[],"table_list":[],"answer_list":[[{"x":644,"y":120},{"x":758,"y":120},{"x":758,"y":155},{"x":644,"y":155}]],"pos_list":[[{"x":48,"y":88},{"x":773,"y":88},{"x":773,"y":182},{"x":48,"y":182}]],"element_list":[{"type":0,"text":"(9)若$$\\\\lim _ { x \\\\to 0 } \\\\left( \\\\frac { 1 - \\\\tan x } { 1 + \\\\tan x } \\\\right) ^ { \\\\frac { 1 } { m | x } } = e ,$$则k=____","pos_list":[[{"x":54,"y":83},{"x":757,"y":90},{"x":756,"y":187},{"x":53,"y":181}]],"content_list":[{"type":1,"prob":99,"string":"(9)若","option":"","pos":[{"x":53,"y":119},{"x":150,"y":119},{"x":150,"y":152},{"x":53,"y":152}]},{"type":2,"prob":96,"string":"$$\\\\lim _ { x \\\\to 0 } \\\\left( \\\\frac { 1 - \\\\tan x } { 1 + \\\\tan x } \\\\right) ^ { \\\\frac { 1 } { m | x } } = e ,$$","option":"","pos":[{"x":159,"y":89},{"x":519,"y":88},{"x":519,"y":181},{"x":160,"y":182}]},{"type":1,"prob":99,"string":"则","option":"","pos":[{"x":519,"y":97},{"x":577,"y":97},{"x":577,"y":173},{"x":519,"y":173}]},{"type":1,"prob":99,"string":"k=","option":"","pos":[{"x":577,"y":118},{"x":628,"y":118},{"x":628,"y":153},{"x":577,"y":153}]},{"type":1,"prob":100,"string":"____","option":"","pos":[{"x":649,"y":143},{"x":757,"y":144},{"x":757,"y":156},{"x":649,"y":155}]}]}]},{"index":1,"type":1,"num_choices":0,"prob":0,"text":"(10)设函数[f(x)具有2阶连续导数.若曲线y=f(x)过点(0,0)且与曲线$$y = 2 ^ { x }$$在点(1,2)处相切,则$$\\\\int _ { 0 } ^ { 1 } x f \' \' \\\\left( x \\\\right) d x =$$.____","figure_list":[],"table_list":[],"answer_list":[[{"x":465,"y":270},{"x":577,"y":270},{"x":577,"y":307},{"x":465,"y":307}]],"pos_list":[[{"x":54,"y":189},{"x":1605,"y":189},{"x":1605,"y":326},{"x":54,"y":326}]],"element_list":[{"type":0,"text":"(10)设函数[f(x)具有2阶连续导数.若曲线y=f(x)过点(0,0)且与曲线$$y = 2 ^ { x }$$在点(1,2)处相切,则$$\\\\int _ { 0 } ^ { 1 } x f \' \' \\\\left( x \\\\right) d x =$$.____","pos_list":[[{"x":64,"y":194},{"x":1596,"y":190},{"x":1597,"y":323},{"x":64,"y":327}]],"content_list":[{"type":1,"prob":99,"string":"(10)设函数","option":"","pos":[{"x":64,"y":200},{"x":249,"y":200},{"x":249,"y":233},{"x":64,"y":234}]},{"type":1,"prob":87,"string":"[f(x)","option":"","pos":[{"x":249,"y":193},{"x":329,"y":193},{"x":329,"y":242},{"x":249,"y":242}]},{"type":1,"prob":98,"string":"具有2阶连续导数.若曲线y=f(x)过点(0,0)且与曲线","option":"","pos":[{"x":329,"y":200},{"x":1236,"y":197},{"x":1236,"y":231},{"x":329,"y":233}]},{"type":2,"prob":99,"string":"$$y = 2 ^ { x }$$","option":"","pos":[{"x":1236,"y":196},{"x":1337,"y":196},{"x":1337,"y":235},{"x":1236,"y":236}]},{"type":1,"prob":99,"string":"在点(1,2)处相","option":"","pos":[{"x":1337,"y":197},{"x":1596,"y":196},{"x":1596,"y":230},{"x":1337,"y":230}]},{"type":1,"prob":99,"string":"切,则","option":"","pos":[{"x":140,"y":266},{"x":236,"y":266},{"x":236,"y":309},{"x":140,"y":309}]},{"type":2,"prob":98,"string":"$$\\\\int _ { 0 } ^ { 1 } x f \' \' \\\\left( x \\\\right) d x =$$","option":"","pos":[{"x":236,"y":248},{"x":448,"y":250},{"x":447,"y":326},{"x":236,"y":324}]},{"type":1,"prob":83,"string":".","option":"","pos":[{"x":448,"y":267},{"x":586,"y":268},{"x":586,"y":311},{"x":447,"y":310}]},{"type":1,"prob":100,"string":"____","option":"","pos":[{"x":465,"y":294},{"x":575,"y":294},{"x":575,"y":306},{"x":465,"y":306}]}]}]},{"index":2,"type":1,"num_choices":0,"prob":0,"text":"(11)设F(x, y, z) =xy i-yz j+zx k,, 则rot F(1, 1, 0) = .____(12)设L为球面$$x ^ { 2 } + y ^ { 2 } + z ^ { 2 } = 1$$与平面x+y+z=0的交线,则$$\\\\phi _ { L } x y d s =$$____(13)设2阶矩阵A有两个不同特征值,$$\\\\alpha _ { 1 } , \\\\alpha _ { 2 }$$是A的线性无关的特征向量,且满足$$A ^ { 2 } \\\\left( a _ { 1 } + a _ { 2 } \\\\right) =$$$$\\\\alpha _ { 1 } + \\\\alpha _ { 2 } ,$$则|A|=.____","figure_list":[],"table_list":[],"answer_list":[[{"x":1253,"y":412},{"x":1364,"y":412},{"x":1364,"y":450},{"x":1253,"y":450}],[{"x":962,"y":344},{"x":1073,"y":344},{"x":1073,"y":380},{"x":962,"y":380}],[{"x":445,"y":537},{"x":557,"y":537},{"x":557,"y":579},{"x":445,"y":579}]],"pos_list":[[{"x":41,"y":287},{"x":1606,"y":287},{"x":1606,"y":650},{"x":41,"y":650}]],"element_list":[{"type":0,"text":"(11)设F(x, y, z) =xy i-yz j+zx k,, 则rot F(1, 1, 0) = .____","pos_list":[[{"x":53,"y":337},{"x":1082,"y":341},{"x":1081,"y":385},{"x":53,"y":381}]],"content_list":[{"type":1,"prob":99,"string":"(11)设","option":"","pos":[{"x":53,"y":343},{"x":185,"y":343},{"x":185,"y":374},{"x":53,"y":374}]},{"type":1,"prob":99,"string":"F(x, y, z) =xy i-yz j+zx k,","option":"","pos":[{"x":185,"y":338},{"x":636,"y":339},{"x":636,"y":383},{"x":185,"y":381}]},{"type":1,"prob":92,"string":", 则rot F(1, 1, 0) = .","option":"","pos":[{"x":636,"y":345},{"x":1082,"y":346},{"x":1081,"y":378},{"x":636,"y":376}]},{"type":1,"prob":100,"string":"____","option":"","pos":[{"x":965,"y":364},{"x":1074,"y":365},{"x":1074,"y":377},{"x":965,"y":376}]}]},{"type":0,"text":"(12)设L为球面$$x ^ { 2 } + y ^ { 2 } + z ^ { 2 } = 1$$与平面x+y+z=0的交线,则$$\\\\phi _ { L } x y d s =$$____","pos_list":[[{"x":63,"y":396},{"x":1360,"y":397},{"x":1359,"y":467},{"x":63,"y":466}]],"content_list":[{"type":1,"prob":99,"string":"(12)设L为球面","option":"","pos":[{"x":64,"y":404},{"x":331,"y":405},{"x":331,"y":452},{"x":63,"y":451}]},{"type":2,"prob":99,"string":"$$x ^ { 2 } + y ^ { 2 } + z ^ { 2 } = 1$$","option":"","pos":[{"x":331,"y":407},{"x":589,"y":407},{"x":589,"y":453},{"x":331,"y":452}]},{"type":1,"prob":99,"string":"与平面","option":"","pos":[{"x":589,"y":406},{"x":717,"y":406},{"x":716,"y":453},{"x":589,"y":453}]},{"type":1,"prob":99,"string":"x+y+z=0","option":"","pos":[{"x":716,"y":413},{"x":932,"y":413},{"x":932,"y":451},{"x":717,"y":451}]},{"type":1,"prob":99,"string":"的交线,则","option":"","pos":[{"x":931,"y":407},{"x":1105,"y":407},{"x":1105,"y":455},{"x":931,"y":454}]},{"type":2,"prob":93,"string":"$$\\\\phi _ { L } x y d s =$$","option":"","pos":[{"x":1105,"y":397},{"x":1240,"y":397},{"x":1240,"y":467},{"x":1105,"y":467}]},{"type":1,"prob":100,"string":"____","option":"","pos":[{"x":1250,"y":437},{"x":1360,"y":437},{"x":1360,"y":449},{"x":1250,"y":449}]}]},{"type":0,"text":"(13)设2阶矩阵A有两个不同特征值,$$\\\\alpha _ { 1 } , \\\\alpha _ { 2 }$$是A的线性无关的特征向量,且满足$$A ^ { 2 } \\\\left( a _ { 1 } + a _ { 2 } \\\\right) =$$$$\\\\alpha _ { 1 } + \\\\alpha _ { 2 } ,$$则|A|=.____","pos_list":[[{"x":64,"y":483},{"x":1595,"y":482},{"x":1595,"y":581},{"x":64,"y":582}]],"content_list":[{"type":1,"prob":99,"string":"(13)设2阶矩阵A有两个不同特征值,","option":"","pos":[{"x":64,"y":489},{"x":670,"y":488},{"x":670,"y":522},{"x":64,"y":522}]},{"type":2,"prob":99,"string":"$$\\\\alpha _ { 1 } , \\\\alpha _ { 2 }$$","option":"","pos":[{"x":670,"y":489},{"x":762,"y":489},{"x":762,"y":528},{"x":670,"y":528}]},{"type":1,"prob":99,"string":"是A的线性无关的特征向量,且满足","option":"","pos":[{"x":762,"y":488},{"x":1347,"y":488},{"x":1347,"y":521},{"x":762,"y":522}]},{"type":2,"prob":98,"string":"$$A ^ { 2 } \\\\left( a _ { 1 } + a _ { 2 } \\\\right) =$$","option":"","pos":[{"x":1347,"y":483},{"x":1595,"y":483},{"x":1594,"y":530},{"x":1347,"y":529}]},{"type":2,"prob":98,"string":"$$\\\\alpha _ { 1 } + \\\\alpha _ { 2 } ,$$","option":"","pos":[{"x":142,"y":543},{"x":271,"y":543},{"x":272,"y":582},{"x":142,"y":582}]},{"type":1,"prob":99,"string":"则","option":"","pos":[{"x":272,"y":544},{"x":321,"y":544},{"x":321,"y":575},{"x":272,"y":575}]},{"type":1,"prob":99,"string":"|A|=","option":"","pos":[{"x":321,"y":541},{"x":435,"y":541},{"x":435,"y":578},{"x":321,"y":578}]},{"type":1,"prob":96,"string":".","option":"","pos":[{"x":435,"y":544},{"x":565,"y":544},{"x":565,"y":575},{"x":435,"y":575}]},{"type":1,"prob":100,"string":"____","option":"","pos":[{"x":445,"y":565},{"x":554,"y":565},{"x":554,"y":577},{"x":445,"y":577}]}]}]},{"index":3,"type":1,"num_choices":0,"prob":0,"text":"(14)设随机事件A与B相互独立,A与C相互独立,BC=∅.若$$P \\\\left( A \\\\right) = P \\\\left( B \\\\right) = \\\\frac { 1 } { 2 } , P \\\\left( A C | A B \\\\cup C \\\\right)$$$$= \\\\frac { 1 } { 4 }$$,则P(C)=____","figure_list":[],"table_list":[],"answer_list":[[{"x":410,"y":708},{"x":519,"y":708},{"x":519,"y":749},{"x":410,"y":749}]],"pos_list":[[{"x":54,"y":590},{"x":1598,"y":590},{"x":1598,"y":767},{"x":54,"y":767}]],"element_list":[{"type":0,"text":"(14)设随机事件A与B相互独立,A与C相互独立,BC=∅.若$$P \\\\left( A \\\\right) = P \\\\left( B \\\\right) = \\\\frac { 1 } { 2 } , P \\\\left( A C | A B \\\\cup C \\\\right)$$$$= \\\\frac { 1 } { 4 }$$,则P(C)=____","pos_list":[[{"x":64,"y":594},{"x":1594,"y":590},{"x":1594,"y":764},{"x":65,"y":768}]],"content_list":[{"type":1,"prob":99,"string":"(14)设随机事件A与B相互独立,A与C相互独立,","option":"","pos":[{"x":64,"y":615},{"x":832,"y":611},{"x":833,"y":653},{"x":64,"y":657}]},{"type":1,"prob":95,"string":"BC=∅.","option":"","pos":[{"x":832,"y":611},{"x":982,"y":611},{"x":982,"y":651},{"x":833,"y":651}]},{"type":1,"prob":99,"string":"若","option":"","pos":[{"x":982,"y":609},{"x":1032,"y":609},{"x":1032,"y":653},{"x":982,"y":653}]},{"type":2,"prob":99,"string":"$$P \\\\left( A \\\\right) = P \\\\left( B \\\\right) = \\\\frac { 1 } { 2 } , P \\\\left( A C | A B \\\\cup C \\\\right)$$","option":"","pos":[{"x":1031,"y":594},{"x":1593,"y":590},{"x":1594,"y":672},{"x":1032,"y":675}]},{"type":2,"prob":99,"string":"$$= \\\\frac { 1 } { 4 }$$","option":"","pos":[{"x":150,"y":692},{"x":227,"y":692},{"x":227,"y":767},{"x":150,"y":767}]},{"type":1,"prob":99,"string":",则","option":"","pos":[{"x":227,"y":707},{"x":278,"y":707},{"x":278,"y":753},{"x":227,"y":753}]},{"type":1,"prob":99,"string":"P(C)=","option":"","pos":[{"x":278,"y":709},{"x":402,"y":709},{"x":401,"y":751},{"x":277,"y":751}]},{"type":1,"prob":100,"string":"____","option":"","pos":[{"x":413,"y":737},{"x":522,"y":737},{"x":522,"y":749},{"x":413,"y":749}]}]}]}]},{"part_title":"三、解答题(本题共9小题,共94分,解答应写出文字说明、证明过程或演算步骤.)","pos_list":[[{"x":52,"y":842},{"x":1596,"y":843},{"x":1596,"y":2013},{"x":52,"y":2014}]],"subject_list":[{"index":0,"type":12,"num_choices":0,"prob":0,"text":"求不定积分$$\\\\int e ^ { 2 x } a r c \\\\tan \\\\sqrt { e ^ { x } - 1 } d x$$","figure_list":[],"table_list":[],"answer_list":[[{"x":0,"y":946},{"x":1654,"y":946},{"x":1654,"y":1233},{"x":0,"y":1233}]],"pos_list":[[{"x":90,"y":946},{"x":682,"y":946},{"x":682,"y":1013},{"x":90,"y":1013}]],"element_list":[{"type":0,"text":"求不定积分$$\\\\int e ^ { 2 x } a r c \\\\tan \\\\sqrt { e ^ { x } - 1 } d x$$","pos_list":[[{"x":140,"y":950},{"x":667,"y":950},{"x":667,"y":1013},{"x":140,"y":1013}]],"content_list":[{"type":1,"prob":99,"string":"求不定积分","option":"","pos":[{"x":140,"y":961},{"x":332,"y":961},{"x":332,"y":1003},{"x":140,"y":1003}]},{"type":2,"prob":96,"string":"$$\\\\int e ^ { 2 x } a r c \\\\tan \\\\sqrt { e ^ { x } - 1 } d x$$","option":"","pos":[{"x":332,"y":951},{"x":666,"y":950},{"x":667,"y":1012},{"x":332,"y":1013}]}]}]},{"index":1,"type":15,"num_choices":0,"prob":0,"text":"将长为2m的铁丝分成三段,依次围成圆、正方形与正三角形.三个图形的面积之和是否存在最小值?若存在,求出最小值.","figure_list":[],"table_list":[],"answer_list":[[{"x":0,"y":1233},{"x":1654,"y":1233},{"x":1654,"y":1557},{"x":0,"y":1557}]],"pos_list":[[{"x":63,"y":1233},{"x":1598,"y":1233},{"x":1598,"y":1341},{"x":63,"y":1341}]],"element_list":[{"type":0,"text":"将长为2m的铁丝分成三段,依次围成圆、正方形与正三角形.三个图形的面积之和是否存在最小值?若存在,求出最小值.","pos_list":[[{"x":139,"y":1246},{"x":1596,"y":1247},{"x":1596,"y":1333},{"x":139,"y":1332}]],"content_list":[{"type":1,"prob":99,"string":"将长为2m的铁丝分成三段,依次围成圆、正方形与正三角形.三个图形的面积之和是否存在","option":"","pos":[{"x":139,"y":1250},{"x":1596,"y":1247},{"x":1596,"y":1279},{"x":139,"y":1281}]},{"type":1,"prob":99,"string":"最小值?若存在,求出最小值.","option":"","pos":[{"x":139,"y":1300},{"x":590,"y":1301},{"x":590,"y":1333},{"x":139,"y":1332}]}]}]},{"index":2,"type":15,"num_choices":0,"prob":0,"text":"设∑是曲面$$x = \\\\sqrt { 1 - 3 y ^ { 2 } - 3 z ^ { 2 } }$$的前侧,计算曲面积分$$I = \\\\int { x d y } d z + \\\\left( y ^ { 3 } + 2 \\\\right) d z d x + z ^ { 3 } d x d y$$","figure_list":[],"table_list":[],"answer_list":[[{"x":0,"y":1557},{"x":1654,"y":1557},{"x":1654,"y":1823},{"x":0,"y":1823}]],"pos_list":[[{"x":52,"y":1557},{"x":1591,"y":1557},{"x":1591,"y":1648},{"x":52,"y":1648}]],"element_list":[{"type":0,"text":"设∑是曲面$$x = \\\\sqrt { 1 - 3 y ^ { 2 } - 3 z ^ { 2 } }$$的前侧,计算曲面积分$$I = \\\\int { x d y } d z + \\\\left( y ^ { 3 } + 2 \\\\right) d z d x + z ^ { 3 } d x d y$$","pos_list":[[{"x":140,"y":1561},{"x":1580,"y":1558},{"x":1580,"y":1647},{"x":141,"y":1649}]],"content_list":[{"type":1,"prob":99,"string":"设∑是曲面","option":"","pos":[{"x":140,"y":1581},{"x":337,"y":1581},{"x":337,"y":1629},{"x":141,"y":1629}]},{"type":2,"prob":99,"string":"$$x = \\\\sqrt { 1 - 3 y ^ { 2 } - 3 z ^ { 2 } }$$","option":"","pos":[{"x":336,"y":1575},{"x":652,"y":1573},{"x":652,"y":1622},{"x":337,"y":1623}]},{"type":1,"prob":99,"string":"的前侧,计算曲面积分","option":"","pos":[{"x":652,"y":1580},{"x":1013,"y":1580},{"x":1013,"y":1628},{"x":652,"y":1628}]},{"type":2,"prob":94,"string":"$$I = \\\\int { x d y } d z + \\\\left( y ^ { 3 } + 2 \\\\right) d z d x + z ^ { 3 } d x d y$$","option":"","pos":[{"x":1013,"y":1562},{"x":1580,"y":1558},{"x":1580,"y":1644},{"x":1013,"y":1648}]}]}]},{"index":3,"type":15,"num_choices":0,"prob":0,"text":"(18)(本题满分10分)已知微分方程y\'+y=f(x),其中f(x)是R上的连续函数.(I)若f(x)=x,,求方程的通解;(Ⅱ)若f(x)是周期为T的函数,证明:方程存在唯一的以T为周期的解.","figure_list":[],"table_list":[],"answer_list":[[{"x":0,"y":1823},{"x":1654,"y":1823},{"x":1654,"y":2339},{"x":0,"y":2339}]],"pos_list":[[{"x":53,"y":1823},{"x":1292,"y":1823},{"x":1292,"y":2025},{"x":53,"y":2025}]],"element_list":[{"type":0,"text":"(18)(本题满分10分)","pos_list":[[{"x":53,"y":1824},{"x":419,"y":1823},{"x":419,"y":1855},{"x":53,"y":1856}]],"content_list":[{"type":1,"prob":99,"string":"(18)(本题满分10分)","option":"","pos":[{"x":53,"y":1824},{"x":419,"y":1823},{"x":419,"y":1855},{"x":53,"y":1856}]}]},{"type":0,"text":"已知微分方程y\'+y=f(x),其中f(x)是R上的连续函数.","pos_list":[[{"x":140,"y":1873},{"x":1083,"y":1870},{"x":1083,"y":1914},{"x":140,"y":1917}]],"content_list":[{"type":1,"prob":98,"string":"已知微分方程","option":"","pos":[{"x":140,"y":1878},{"x":367,"y":1877},{"x":368,"y":1910},{"x":140,"y":1911}]},{"type":1,"prob":99,"string":"y\'+y=f(x),","option":"","pos":[{"x":367,"y":1873},{"x":605,"y":1872},{"x":605,"y":1915},{"x":368,"y":1917}]},{"type":1,"prob":99,"string":"其中f(x)是R上的连续函数.","option":"","pos":[{"x":605,"y":1877},{"x":1083,"y":1875},{"x":1083,"y":1908},{"x":605,"y":1909}]}]},{"type":0,"text":"(I)若f(x)=x,,求方程的通解;(Ⅱ)若f(x)是周期为T的函数,证明:方程存在唯一的以T为周期的解.","pos_list":[[{"x":142,"y":1926},{"x":1292,"y":1924},{"x":1292,"y":2013},{"x":142,"y":2014}]],"content_list":[{"type":1,"prob":90,"string":"(I)若","option":"","pos":[{"x":142,"y":1930},{"x":268,"y":1930},{"x":268,"y":1962},{"x":142,"y":1962}]},{"type":1,"prob":99,"string":"f(x)=x,","option":"","pos":[{"x":268,"y":1925},{"x":434,"y":1926},{"x":433,"y":1969},{"x":268,"y":1969}]},{"type":1,"prob":97,"string":",求方程的通解;","option":"","pos":[{"x":434,"y":1930},{"x":676,"y":1929},{"x":676,"y":1961},{"x":434,"y":1962}]},{"type":1,"prob":98,"string":"(Ⅱ)若f(x)是周期为T的函数,证明:方程存在唯一的以T为周期的解.","option":"","pos":[{"x":143,"y":1982},{"x":1292,"y":1981},{"x":1292,"y":2013},{"x":143,"y":2014}]}]}]}]}],"prism_version":"1.0.9","prism_wnum":0,"width":1654}', 'RequestId': '14DCB44B-F843-596F-99D4-1DE7AF35D0F9'}}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