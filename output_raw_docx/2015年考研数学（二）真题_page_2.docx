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10:08:26 GMT', 'content-type': 'application/json;charset=utf-8', 'content-length': '31494', 'connection': 'keep-alive', 'keep-alive': 'timeout=25', 'vary': 'Accept-Encoding', 'access-control-allow-origin': '*', 'access-control-expose-headers': '*', 'x-acs-request-id': '3217CEDE-5DEE-5FC7-9214-366C156CE052', 'x-acs-trace-id': 'c9f6def4cdc08d1e54edd51bbba83fe5', 'etag': '36DhOTBeZvJIuJTztsJKHiA2'}, 'statusCode': 200, 'body': {'Data': '{"algo_version":"","doc_layout":[{"layout_type":"text","pos":[{"x":48,"y":140},{"x":48,"y":186},{"x":1237,"y":186},{"x":1237,"y":140}]},{"layout_type":"text","pos":[{"x":51,"y":824},{"x":50,"y":868},{"x":1344,"y":868},{"x":1344,"y":823}]},{"layout_type":"text","pos":[{"x":53,"y":1265},{"x":53,"y":1308},{"x":423,"y":1308},{"x":423,"y":1265}]},{"layout_type":"text","pos":[{"x":53,"y":200},{"x":53,"y":293},{"x":729,"y":293},{"x":729,"y":200}]},{"layout_type":"text","pos":[{"x":54,"y":1748},{"x":54,"y":1791},{"x":424,"y":1791},{"x":424,"y":1748}]},{"layout_type":"foot","pos":[{"x":758,"y":2266},{"x":758,"y":2298},{"x":892,"y":2298},{"x":892,"y":2266}]},{"layout_type":"text","pos":[{"x":137,"y":1804},{"x":137,"y":1905},{"x":1601,"y":1904},{"x":1601,"y":1804}]},{"layout_type":"text","pos":[{"x":125,"y":933},{"x":125,"y":1033},{"x":1597,"y":1033},{"x":1597,"y":933}]},{"layout_type":"text","pos":[{"x":59,"y":307},{"x":59,"y":355},{"x":1098,"y":355},{"x":1098,"y":307}]},{"layout_type":"text","pos":[{"x":55,"y":575},{"x":55,"y":635},{"x":1294,"y":635},{"x":1294,"y":575}]},{"layout_type":"text","pos":[{"x":128,"y":28},{"x":128,"y":82},{"x":1523,"y":82},{"x":1523,"y":27}]},{"layout_type":"text","pos":[{"x":125,"y":1329},{"x":125,"y":1462},{"x":1594,"y":1462},{"x":1594,"y":1329}]},{"layout_type":"text","pos":[{"x":55,"y":371},{"x":54,"y":442},{"x":1416,"y":442},{"x":1416,"y":371}]},{"layout_type":"text","pos":[{"x":59,"y":454},{"x":59,"y":558},{"x":1591,"y":558},{"x":1591,"y":454}]},{"layout_type":"text","pos":[{"x":53,"y":880},{"x":53,"y":924},{"x":423,"y":924},{"x":423,"y":880}]},{"layout_type":"text","pos":[{"x":54,"y":653},{"x":54,"y":705},{"x":1594,"y":705},{"x":1594,"y":653}]},{"layout_type":"text","pos":[{"x":54,"y":655},{"x":54,"y":766},{"x":1595,"y":766},{"x":1595,"y":655}]}],"doc_sptext":[{"layout_type":"complex","pos":[{"x":58,"y":827},{"x":58,"y":864},{"x":1337,"y":864},{"x":1336,"y":827}]},{"layout_type":"complex","pos":[{"x":53,"y":145},{"x":53,"y":182},{"x":1228,"y":182},{"x":1228,"y":145}]}],"doc_subfield":[{"layout_type":"single","pos":[{"x":47,"y":0},{"x":47,"y":1894},{"x":1601,"y":1894},{"x":1601,"y":0}]}],"figure":[{"type":"subject_bline","x":0,"y":0,"w":1461,"h":423,"box":{"x":0,"y":0,"w":0,"h":0,"angle":-90},"points":[{"x":1352,"y":422},{"x":1461,"y":423},{"x":0,"y":0},{"x":0,"y":0}]},{"type":"subject_bline","x":0,"y":0,"w":1089,"h":349,"box":{"x":0,"y":0,"w":0,"h":0,"angle":-90},"points":[{"x":980,"y":349},{"x":1089,"y":349},{"x":0,"y":0},{"x":0,"y":0}]},{"type":"subject_bline","x":0,"y":2,"w":298,"h":551,"box":{"x":0,"y":0,"w":0,"h":0,"angle":-90},"points":[{"x":190,"y":552},{"x":298,"y":553},{"x":0,"y":2},{"x":0,"y":2}]},{"type":"subject_bline","x":0,"y":1,"w":716,"h":262,"box":{"x":0,"y":0,"w":0,"h":0,"angle":-90},"points":[{"x":605,"y":263},{"x":716,"y":263},{"x":0,"y":1},{"x":0,"y":1}]},{"type":"subject_bline","x":0,"y":0,"w":1283,"h":624,"box":{"x":0,"y":0,"w":0,"h":0,"angle":-90},"points":[{"x":1177,"y":624},{"x":1283,"y":624},{"x":0,"y":0},{"x":0,"y":0}]},{"type":"subject_question","x":0,"y":0,"w":0,"h":0,"box":{"x":824,"y":1831,"w":151,"h":1545,"angle":-90},"points":[{"x":52,"y":1756},{"x":1597,"y":1756},{"x":1597,"y":1906},{"x":52,"y":1906}]},{"type":"subject_question","x":0,"y":0,"w":0,"h":0,"box":{"x":825,"y":514,"w":107,"h":1533,"angle":-90},"points":[{"x":58,"y":460},{"x":1591,"y":460},{"x":1591,"y":568},{"x":59,"y":568}]},{"type":"subject_question","x":0,"y":0,"w":0,"h":0,"box":{"x":826,"y":712,"w":109,"h":1549,"angle":-90},"points":[{"x":51,"y":657},{"x":1601,"y":657},{"x":1601,"y":766},{"x":51,"y":766}]},{"type":"subject_question","x":0,"y":0,"w":0,"h":0,"box":{"x":825,"y":1370,"w":195,"h":1531,"angle":-90},"points":[{"x":59,"y":1272},{"x":1590,"y":1272},{"x":1590,"y":1467},{"x":59,"y":1467}]},{"type":"subject_question","x":0,"y":0,"w":0,"h":0,"box":{"x":825,"y":958,"w":166,"h":1537,"angle":-90},"points":[{"x":56,"y":875},{"x":1594,"y":875},{"x":1594,"y":1042},{"x":56,"y":1041}]},{"type":"subject_question","x":0,"y":0,"w":0,"h":0,"box":{"x":772,"y":408,"w":69,"h":1384,"angle":-90},"points":[{"x":81,"y":374},{"x":1464,"y":374},{"x":1464,"y":441},{"x":81,"y":441}]},{"type":"subject_question","x":0,"y":0,"w":0,"h":0,"box":{"x":580,"y":332,"w":55,"h":1041,"angle":-90},"points":[{"x":59,"y":305},{"x":1099,"y":305},{"x":1099,"y":359},{"x":59,"y":359}]},{"type":"subject_question","x":0,"y":0,"w":0,"h":0,"box":{"x":685,"y":607,"w":57,"h":1249,"angle":-90},"points":[{"x":61,"y":578},{"x":1308,"y":578},{"x":1308,"y":634},{"x":61,"y":634}]},{"type":"subject_question","x":0,"y":0,"w":0,"h":0,"box":{"x":392,"y":248,"w":95,"h":687,"angle":-90},"points":[{"x":49,"y":201},{"x":735,"y":201},{"x":735,"y":295},{"x":49,"y":295}]},{"type":"subject_question","x":0,"y":0,"w":0,"h":0,"box":{"x":821,"y":44,"w":82,"h":1476,"angle":-90},"points":[{"x":84,"y":4},{"x":1558,"y":4},{"x":1558,"y":85},{"x":84,"y":84}]},{"type":"subject_ansbox","x":0,"y":0,"w":0,"h":0,"box":{"x":661,"y":249,"w":33,"h":107,"angle":-90},"points":[{"x":607,"y":232},{"x":714,"y":232},{"x":714,"y":264},{"x":607,"y":264}]},{"type":"subject_ansbox","x":0,"y":0,"w":0,"h":0,"box":{"x":199,"y":737,"w":34,"h":109,"angle":-90},"points":[{"x":145,"y":720},{"x":254,"y":720},{"x":254,"y":755},{"x":145,"y":755}]},{"type":"subject_ansbox","x":0,"y":0,"w":0,"h":0,"box":{"x":1029,"y":332,"w":36,"h":121,"angle":-90},"points":[{"x":968,"y":314},{"x":1090,"y":314},{"x":1090,"y":351},{"x":968,"y":351}]},{"type":"subject_ansbox","x":0,"y":0,"w":0,"h":0,"box":{"x":1227,"y":607,"w":41,"h":113,"angle":-90},"points":[{"x":1170,"y":586},{"x":1283,"y":586},{"x":1283,"y":626},{"x":1170,"y":626}]},{"type":"subject_ansbox","x":0,"y":0,"w":0,"h":0,"box":{"x":245,"y":533,"w":40,"h":115,"angle":-90},"points":[{"x":187,"y":513},{"x":302,"y":513},{"x":302,"y":553},{"x":187,"y":553}]},{"type":"subject_ansbox","x":0,"y":0,"w":0,"h":0,"box":{"x":1399,"y":407,"w":34,"h":115,"angle":-90},"points":[{"x":1342,"y":390},{"x":1456,"y":390},{"x":1456,"y":423},{"x":1342,"y":423}]},{"type":"subject_ansbox","x":0,"y":0,"w":0,"h":0,"box":{"x":1091,"y":604,"w":41,"h":101,"angle":-90},"points":[{"x":1041,"y":583},{"x":1142,"y":583},{"x":1142,"y":625},{"x":1041,"y":625}]}],"height":2339,"orgHeight":2339,"orgWidth":1654,"page_id":0,"page_title":"","part_info":[{"part_title":"","pos_list":[[{"x":137,"y":28},{"x":1520,"y":22},{"x":1520,"y":79},{"x":137,"y":85}]],"subject_list":[{"index":0,"type":0,"num_choices":0,"prob":0,"text":"$$\\\\left( A \\\\right) 2 y _ { 1 } ^ { 2 } - y _ { 2 } ^ { 2 } + y _ { 3 } ^ { 2 } .$$$$\\\\left( B \\\\right) 2 y _ { 1 } ^ { 2 } + y _ { 2 } ^ { 2 } - y _ { 3 } ^ { 2 }$$$$\\\\left( C \\\\right) 2 y _ { 1 } ^ { 2 } - y _ { 2 } ^ { 2 } - y _ { 3 } ^ { 2 } .$$$$\\\\left( D \\\\right) 2 y _ { 1 } ^ { 2 } + y _ { 2 } ^ { 2 } + y _ { 3 } ^ { 2 } .$$","figure_list":[],"table_list":[],"answer_list":[],"pos_list":[[{"x":84,"y":4},{"x":1558,"y":4},{"x":1558,"y":85},{"x":84,"y":84}]],"element_list":[{"type":0,"text":"$$\\\\left( A \\\\right) 2 y _ { 1 } ^ { 2 } - y _ { 2 } ^ { 2 } + y _ { 3 } ^ { 2 } .$$$$\\\\left( B \\\\right) 2 y _ { 1 } ^ { 2 } + y _ { 2 } ^ { 2 } - y _ { 3 } ^ { 2 }$$$$\\\\left( C \\\\right) 2 y _ { 1 } ^ { 2 } - y _ { 2 } ^ { 2 } - y _ { 3 } ^ { 2 } .$$$$\\\\left( D \\\\right) 2 y _ { 1 } ^ { 2 } + y _ { 2 } ^ { 2 } + y _ { 3 } ^ { 2 } .$$","pos_list":[[{"x":137,"y":28},{"x":1520,"y":22},{"x":1520,"y":79},{"x":137,"y":85}]],"content_list":[{"type":2,"prob":99,"string":"$$\\\\left( A \\\\right) 2 y _ { 1 } ^ { 2 } - y _ { 2 } ^ { 2 } + y _ { 3 } ^ { 2 } .$$","option":"","pos":[{"x":137,"y":28},{"x":407,"y":27},{"x":407,"y":79},{"x":137,"y":80}]},{"type":2,"prob":99,"string":"$$\\\\left( B \\\\right) 2 y _ { 1 } ^ { 2 } + y _ { 2 } ^ { 2 } - y _ { 3 } ^ { 2 }$$","option":"","pos":[{"x":506,"y":28},{"x":776,"y":27},{"x":776,"y":80},{"x":506,"y":81}]},{"type":2,"prob":99,"string":"$$\\\\left( C \\\\right) 2 y _ { 1 } ^ { 2 } - y _ { 2 } ^ { 2 } - y _ { 3 } ^ { 2 } .$$","option":"","pos":[{"x":880,"y":27},{"x":1156,"y":27},{"x":1156,"y":80},{"x":880,"y":80}]},{"type":2,"prob":99,"string":"$$\\\\left( D \\\\right) 2 y _ { 1 } ^ { 2 } + y _ { 2 } ^ { 2 } + y _ { 3 } ^ { 2 } .$$","option":"","pos":[{"x":1244,"y":28},{"x":1520,"y":27},{"x":1520,"y":79},{"x":1244,"y":80}]}]}]}]},{"part_title":"二、填空题(本题共6小题,每小题4分,共24分,把答案填在题中横线上.)","pos_list":[[{"x":55,"y":147},{"x":1593,"y":147},{"x":1593,"y":750},{"x":54,"y":755}]],"subject_list":[{"index":0,"type":1,"num_choices":0,"prob":0,"text":"(9)设$$\\\\left\\\\{ \\\\begin{array}{l} x = a t t i n t \\\\\\\\ y = 3 t + t ^ { 3 } , \\\\end{array} \\\\right.$$则$$\\\\frac { d ^ { 2 } y } { d x ^ { 2 } } | _ { t = 1 } =$$____","figure_list":[],"table_list":[],"answer_list":[[{"x":607,"y":232},{"x":714,"y":232},{"x":714,"y":264},{"x":607,"y":264}]],"pos_list":[[{"x":49,"y":198},{"x":735,"y":198},{"x":735,"y":300},{"x":49,"y":300}]],"element_list":[{"type":0,"text":"(9)设$$\\\\left\\\\{ \\\\begin{array}{l} x = a t t i n t \\\\\\\\ y = 3 t + t ^ { 3 } , \\\\end{array} \\\\right.$$则$$\\\\frac { d ^ { 2 } y } { d x ^ { 2 } } | _ { t = 1 } =$$____","pos_list":[[{"x":64,"y":198},{"x":716,"y":198},{"x":716,"y":300},{"x":64,"y":300}]],"content_list":[{"type":1,"prob":99,"string":"(9)设","option":"","pos":[{"x":64,"y":225},{"x":154,"y":225},{"x":154,"y":259},{"x":64,"y":259}]},{"type":2,"prob":92,"string":"$$\\\\left\\\\{ \\\\begin{array}{l} x = a t t i n t \\\\\\\\ y = 3 t + t ^ { 3 } , \\\\end{array} \\\\right.$$","option":"","pos":[{"x":167,"y":200},{"x":374,"y":198},{"x":375,"y":298},{"x":168,"y":300}]},{"type":1,"prob":98,"string":"则","option":"","pos":[{"x":374,"y":208},{"x":431,"y":208},{"x":431,"y":287},{"x":374,"y":287}]},{"type":2,"prob":98,"string":"$$\\\\frac { d ^ { 2 } y } { d x ^ { 2 } } | _ { t = 1 } =$$","option":"","pos":[{"x":431,"y":204},{"x":592,"y":204},{"x":592,"y":290},{"x":431,"y":290}]},{"type":1,"prob":100,"string":"____","option":"","pos":[{"x":605,"y":251},{"x":716,"y":251},{"x":716,"y":263},{"x":605,"y":263}]}]}]},{"index":1,"type":1,"num_choices":0,"prob":0,"text":"(10)函数$$f \\\\left( x \\\\right) = x ^ { 2 } 2 ^ { x }$$在x=0处的n阶导数$$f ^ { \\\\left( n \\\\right) } \\\\left( 0 \\\\right) =$$____.","figure_list":[],"table_list":[],"answer_list":[[{"x":968,"y":314},{"x":1090,"y":314},{"x":1090,"y":351},{"x":968,"y":351}]],"pos_list":[[{"x":55,"y":305},{"x":1099,"y":305},{"x":1099,"y":359},{"x":55,"y":359}]],"element_list":[{"type":0,"text":"(10)函数$$f \\\\left( x \\\\right) = x ^ { 2 } 2 ^ { x }$$在x=0处的n阶导数$$f ^ { \\\\left( n \\\\right) } \\\\left( 0 \\\\right) =$$____.","pos_list":[[{"x":55,"y":304},{"x":1098,"y":308},{"x":1098,"y":355},{"x":54,"y":352}]],"content_list":[{"type":1,"prob":99,"string":"(10)函数","option":"","pos":[{"x":55,"y":313},{"x":222,"y":314},{"x":222,"y":345},{"x":55,"y":345}]},{"type":2,"prob":99,"string":"$$f \\\\left( x \\\\right) = x ^ { 2 } 2 ^ { x }$$","option":"","pos":[{"x":222,"y":309},{"x":417,"y":308},{"x":417,"y":351},{"x":222,"y":352}]},{"type":1,"prob":99,"string":"在","option":"","pos":[{"x":417,"y":315},{"x":471,"y":315},{"x":471,"y":346},{"x":417,"y":346}]},{"type":1,"prob":99,"string":"x=0","option":"","pos":[{"x":471,"y":314},{"x":562,"y":313},{"x":562,"y":349},{"x":471,"y":350}]},{"type":1,"prob":99,"string":"处的n阶导数","option":"","pos":[{"x":561,"y":315},{"x":799,"y":316},{"x":799,"y":347},{"x":561,"y":346}]},{"type":2,"prob":99,"string":"$$f ^ { \\\\left( n \\\\right) } \\\\left( 0 \\\\right) =$$","option":"","pos":[{"x":799,"y":307},{"x":959,"y":308},{"x":958,"y":355},{"x":799,"y":354}]},{"type":1,"prob":100,"string":"____","option":"","pos":[{"x":980,"y":337},{"x":1089,"y":337},{"x":1089,"y":349},{"x":980,"y":349}]},{"type":1,"prob":98,"string":".","option":"","pos":[{"x":982,"y":322},{"x":1098,"y":322},{"x":1098,"y":350},{"x":982,"y":350}]}]}]},{"index":2,"type":1,"num_choices":0,"prob":0,"text":"(11)设函数f(x)连续,$$\\\\varphi \\\\left( x \\\\right) = \\\\int _ { 0 } ^ { x ^ { 2 } } x f \\\\left( t \\\\right) d t .$$.若φ(1)=1,φ\'(1)=5,则f(1)=____","figure_list":[],"table_list":[],"answer_list":[[{"x":1342,"y":390},{"x":1456,"y":390},{"x":1456,"y":423},{"x":1342,"y":423}]],"pos_list":[[{"x":54,"y":362},{"x":1464,"y":362},{"x":1464,"y":446},{"x":54,"y":446}]],"element_list":[{"type":0,"text":"(11)设函数f(x)连续,$$\\\\varphi \\\\left( x \\\\right) = \\\\int _ { 0 } ^ { x ^ { 2 } } x f \\\\left( t \\\\right) d t .$$.若φ(1)=1,φ\'(1)=5,则f(1)=____","pos_list":[[{"x":55,"y":360},{"x":1461,"y":366},{"x":1460,"y":449},{"x":54,"y":443}]],"content_list":[{"type":1,"prob":99,"string":"(11)设函数f(x)连续,","option":"","pos":[{"x":54,"y":381},{"x":434,"y":383},{"x":434,"y":425},{"x":54,"y":423}]},{"type":2,"prob":97,"string":"$$\\\\varphi \\\\left( x \\\\right) = \\\\int _ { 0 } ^ { x ^ { 2 } } x f \\\\left( t \\\\right) d t .$$","option":"","pos":[{"x":434,"y":362},{"x":740,"y":363},{"x":740,"y":446},{"x":433,"y":445}]},{"type":1,"prob":92,"string":".若","option":"","pos":[{"x":740,"y":383},{"x":800,"y":383},{"x":800,"y":425},{"x":740,"y":425}]},{"type":1,"prob":99,"string":"φ(1)=1,φ\'(1)=5,","option":"","pos":[{"x":800,"y":381},{"x":1175,"y":381},{"x":1175,"y":429},{"x":800,"y":429}]},{"type":1,"prob":99,"string":"则","option":"","pos":[{"x":1175,"y":383},{"x":1220,"y":383},{"x":1220,"y":428},{"x":1175,"y":428}]},{"type":1,"prob":99,"string":"f(1)=","option":"","pos":[{"x":1220,"y":383},{"x":1337,"y":384},{"x":1337,"y":427},{"x":1219,"y":426}]},{"type":1,"prob":100,"string":"____","option":"","pos":[{"x":1352,"y":410},{"x":1461,"y":411},{"x":1461,"y":423},{"x":1352,"y":422}]}]}]},{"index":3,"type":1,"num_choices":0,"prob":0,"text":"(12)设函数y=y(x)是微分方程y\'+y\'-2y=0的解,且在x=0处y(x)取得极值3,则y(x)= .____","figure_list":[],"table_list":[],"answer_list":[[{"x":187,"y":513},{"x":302,"y":513},{"x":302,"y":553},{"x":187,"y":553}]],"pos_list":[[{"x":55,"y":456},{"x":1591,"y":456},{"x":1591,"y":568},{"x":55,"y":568}]],"element_list":[{"type":0,"text":"(12)设函数y=y(x)是微分方程y\'+y\'-2y=0的解,且在x=0处y(x)取得极值3,则y(x)= .____","pos_list":[[{"x":55,"y":455},{"x":1589,"y":457},{"x":1589,"y":554},{"x":55,"y":552}]],"content_list":[{"type":1,"prob":99,"string":"(12)设函数","option":"","pos":[{"x":55,"y":461},{"x":260,"y":461},{"x":260,"y":493},{"x":55,"y":493}]},{"type":1,"prob":99,"string":"y=y(x)","option":"","pos":[{"x":260,"y":459},{"x":406,"y":458},{"x":406,"y":501},{"x":260,"y":501}]},{"type":1,"prob":99,"string":"是微分方程","option":"","pos":[{"x":406,"y":461},{"x":612,"y":461},{"x":612,"y":493},{"x":406,"y":493}]},{"type":1,"prob":96,"string":"y\'+y\'-2y=0","option":"","pos":[{"x":612,"y":457},{"x":869,"y":456},{"x":869,"y":501},{"x":612,"y":502}]},{"type":1,"prob":99,"string":"的解,且在","option":"","pos":[{"x":869,"y":462},{"x":1052,"y":462},{"x":1052,"y":493},{"x":869,"y":493}]},{"type":1,"prob":99,"string":"x=0","option":"","pos":[{"x":1052,"y":458},{"x":1142,"y":458},{"x":1142,"y":494},{"x":1052,"y":495}]},{"type":1,"prob":99,"string":"处y(x)取得极值3,则y(x)","option":"","pos":[{"x":1142,"y":462},{"x":1589,"y":462},{"x":1589,"y":494},{"x":1142,"y":493}]},{"type":1,"prob":99,"string":"=.","option":"","pos":[{"x":151,"y":522},{"x":309,"y":521},{"x":309,"y":551},{"x":151,"y":551}]},{"type":1,"prob":100,"string":"____","option":"","pos":[{"x":190,"y":540},{"x":298,"y":541},{"x":298,"y":553},{"x":190,"y":552}]}]}]},{"index":4,"type":1,"num_choices":0,"prob":0,"text":"(13)若函数z=z(x,y)由方程$$e ^ { x + 2 y + 3 z } + x y z = 1$$确定,则dz ____(0,0)","figure_list":[],"table_list":[],"answer_list":[[{"x":1170,"y":586},{"x":1283,"y":586},{"x":1283,"y":626},{"x":1170,"y":626}],[{"x":1041,"y":583},{"x":1142,"y":583},{"x":1142,"y":625},{"x":1041,"y":625}]],"pos_list":[[{"x":61,"y":578},{"x":1308,"y":578},{"x":1308,"y":646},{"x":61,"y":646}]],"element_list":[{"type":0,"text":"(13)若函数z=z(x,y)由方程$$e ^ { x + 2 y + 3 z } + x y z = 1$$确定,则dz ____(0,0)","pos_list":[[{"x":63,"y":580},{"x":1282,"y":578},{"x":1283,"y":645},{"x":63,"y":647}]],"content_list":[{"type":1,"prob":99,"string":"(13)若函数","option":"","pos":[{"x":63,"y":588},{"x":262,"y":587},{"x":262,"y":624},{"x":63,"y":624}]},{"type":1,"prob":99,"string":"z=z(x,y)","option":"","pos":[{"x":262,"y":585},{"x":449,"y":586},{"x":449,"y":628},{"x":262,"y":627}]},{"type":1,"prob":99,"string":"由方程","option":"","pos":[{"x":449,"y":587},{"x":581,"y":586},{"x":581,"y":623},{"x":449,"y":624}]},{"type":2,"prob":99,"string":"$$e ^ { x + 2 y + 3 z } + x y z = 1$$","option":"","pos":[{"x":581,"y":579},{"x":848,"y":579},{"x":848,"y":629},{"x":581,"y":630}]},{"type":1,"prob":99,"string":"确定,则","option":"","pos":[{"x":848,"y":586},{"x":995,"y":586},{"x":995,"y":622},{"x":848,"y":623}]},{"type":1,"prob":99,"string":"dz","option":"","pos":[{"x":995,"y":583},{"x":1030,"y":583},{"x":1030,"y":627},{"x":995,"y":627}]},{"type":1,"prob":100,"string":"____","option":"","pos":[{"x":1177,"y":612},{"x":1283,"y":612},{"x":1283,"y":624},{"x":1177,"y":624}]},{"type":1,"prob":99,"string":"(0,0)","option":"","pos":[{"x":1057,"y":624},{"x":1113,"y":624},{"x":1113,"y":646},{"x":1057,"y":646}]}]}]},{"index":5,"type":1,"num_choices":0,"prob":0,"text":"(14)设3阶矩阵A的特征值为 其中E为3阶单位矩阵,则行列式|B|=$$2 , - 2 , 1 , B = A ^ { 2 } - A + E ,$$.","figure_list":[],"table_list":[],"answer_list":[[{"x":145,"y":720},{"x":254,"y":720},{"x":254,"y":755},{"x":145,"y":755}]],"pos_list":[[{"x":51,"y":656},{"x":1601,"y":656},{"x":1601,"y":766},{"x":51,"y":766}]],"element_list":[{"type":0,"text":"(14)设3阶矩阵A的特征值为 其中E为3阶单位矩阵,则行列式|B|=","pos_list":[[{"x":55,"y":664},{"x":1593,"y":664},{"x":1593,"y":697},{"x":55,"y":697}]],"content_list":[{"type":1,"prob":99,"string":"(14)设3阶矩阵A的特征值为","option":"","pos":[{"x":55,"y":664},{"x":542,"y":664},{"x":542,"y":697},{"x":55,"y":697}]},{"type":1,"prob":95,"string":"其中E为3阶单位矩阵,则行列式|B|=","option":"","pos":[{"x":950,"y":664},{"x":1593,"y":664},{"x":1593,"y":697},{"x":950,"y":697}]}]},{"type":0,"text":"$$2 , - 2 , 1 , B = A ^ { 2 } - A + E ,$$.","pos_list":[[{"x":139,"y":661},{"x":950,"y":656},{"x":951,"y":750},{"x":140,"y":755}]],"content_list":[{"type":2,"prob":99,"string":"$$2 , - 2 , 1 , B = A ^ { 2 } - A + E ,$$","option":"","pos":[{"x":542,"y":659},{"x":950,"y":656},{"x":951,"y":703},{"x":542,"y":706}]},{"type":1,"prob":93,"string":".","option":"","pos":[{"x":140,"y":726},{"x":263,"y":725},{"x":263,"y":754},{"x":140,"y":755}]}]}]}]},{"part_title":"三、解答题(本题共9小题,共94分,解答应写出文字说明、证明过程或演算步骤.)","pos_list":[[{"x":54,"y":829},{"x":1592,"y":831},{"x":1593,"y":1898},{"x":54,"y":1903}]],"subject_list":[{"index":0,"type":15,"num_choices":0,"prob":0,"text":"(15)(本题满分10分)设函数$$f \\\\left( x \\\\right) = x + a \\\\ln \\\\left( 1 + x \\\\right) + b x \\\\sin x , g \\\\left( x \\\\right) = k x ^ { 3 } .$$若f(x)与g(x)在x→0时是等价无穷小,求a,b,k的值.","figure_list":[],"table_list":[],"answer_list":[[{"x":0,"y":875},{"x":1654,"y":875},{"x":1654,"y":1270},{"x":0,"y":1270}]],"pos_list":[[{"x":54,"y":875},{"x":1594,"y":875},{"x":1594,"y":1042},{"x":54,"y":1041}]],"element_list":[{"type":0,"text":"(15)(本题满分10分)","pos_list":[[{"x":54,"y":886},{"x":423,"y":884},{"x":423,"y":916},{"x":54,"y":918}]],"content_list":[{"type":1,"prob":99,"string":"(15)(本题满分10分)","option":"","pos":[{"x":54,"y":886},{"x":423,"y":884},{"x":423,"y":916},{"x":54,"y":918}]}]},{"type":0,"text":"设函数$$f \\\\left( x \\\\right) = x + a \\\\ln \\\\left( 1 + x \\\\right) + b x \\\\sin x , g \\\\left( x \\\\right) = k x ^ { 3 } .$$若f(x)与g(x)在x→0时是等价无穷小,求a,b,k的值.","pos_list":[[{"x":143,"y":936},{"x":1592,"y":928},{"x":1593,"y":1019},{"x":144,"y":1028}]],"content_list":[{"type":1,"prob":99,"string":"设函数","option":"","pos":[{"x":145,"y":944},{"x":258,"y":943},{"x":258,"y":977},{"x":145,"y":977}]},{"type":2,"prob":99,"string":"$$f \\\\left( x \\\\right) = x + a \\\\ln \\\\left( 1 + x \\\\right) + b x \\\\sin x , g \\\\left( x \\\\right) = k x ^ { 3 } .$$","option":"","pos":[{"x":258,"y":936},{"x":976,"y":933},{"x":976,"y":979},{"x":258,"y":981}]},{"type":1,"prob":99,"string":"若","option":"","pos":[{"x":976,"y":939},{"x":1022,"y":939},{"x":1022,"y":972},{"x":976,"y":972}]},{"type":1,"prob":88,"string":"f(x)","option":"","pos":[{"x":1022,"y":936},{"x":1096,"y":936},{"x":1096,"y":978},{"x":1022,"y":978}]},{"type":1,"prob":99,"string":"与g(x)在","option":"","pos":[{"x":1096,"y":938},{"x":1280,"y":937},{"x":1280,"y":971},{"x":1096,"y":972}]},{"type":1,"prob":99,"string":"x→0","option":"","pos":[{"x":1280,"y":938},{"x":1368,"y":937},{"x":1368,"y":975},{"x":1280,"y":976}]},{"type":1,"prob":99,"string":"时是等价无穷","option":"","pos":[{"x":1368,"y":937},{"x":1592,"y":936},{"x":1593,"y":969},{"x":1368,"y":970}]},{"type":1,"prob":99,"string":"小,求a,b,k的值.","option":"","pos":[{"x":144,"y":994},{"x":451,"y":994},{"x":451,"y":1026},{"x":144,"y":1026}]}]}]},{"index":1,"type":15,"num_choices":0,"prob":0,"text":"(16)(本题满分10分)设A&gt;0,D是由曲线段$$y = A \\\\sin x \\\\left( 0 \\\\le x \\\\le \\\\frac { \\\\pi } { 2 } \\\\right)$$及直线$$y = 0 , x = \\\\frac { \\\\pi } { 2 }$$所围成的平面区域,$$V _ { 1 } , V _ { 2 }$$分别表示D绕x轴与绕y轴旋转所成旋转体的体积.若$$V _ { 1 } = V _ { 2 } ,$$求A的值.","figure_list":[],"table_list":[],"answer_list":[[{"x":0,"y":1270},{"x":1654,"y":1270},{"x":1654,"y":1752},{"x":0,"y":1752}]],"pos_list":[[{"x":54,"y":1270},{"x":1593,"y":1270},{"x":1593,"y":1467},{"x":54,"y":1467}]],"element_list":[{"type":0,"text":"(16)(本题满分10分)","pos_list":[[{"x":54,"y":1270},{"x":422,"y":1270},{"x":422,"y":1301},{"x":54,"y":1302}]],"content_list":[{"type":1,"prob":99,"string":"(16)(本题满分10分)","option":"","pos":[{"x":54,"y":1270},{"x":422,"y":1270},{"x":422,"y":1301},{"x":54,"y":1302}]}]},{"type":0,"text":"设A&gt;0,D是由曲线段$$y = A \\\\sin x \\\\left( 0 \\\\le x \\\\le \\\\frac { \\\\pi } { 2 } \\\\right)$$及直线$$y = 0 , x = \\\\frac { \\\\pi } { 2 }$$所围成的平面区域,$$V _ { 1 } , V _ { 2 }$$分别表示D绕x轴与绕y轴旋转所成旋转体的体积.若$$V _ { 1 } = V _ { 2 } ,$$求A的值.","pos_list":[[{"x":142,"y":1325},{"x":1592,"y":1318},{"x":1593,"y":1460},{"x":143,"y":1468}]],"content_list":[{"type":1,"prob":99,"string":"设","option":"","pos":[{"x":142,"y":1338},{"x":186,"y":1338},{"x":186,"y":1404},{"x":142,"y":1404}]},{"type":1,"prob":99,"string":"A&gt;0,D","option":"","pos":[{"x":186,"y":1343},{"x":328,"y":1341},{"x":329,"y":1380},{"x":186,"y":1381}]},{"type":1,"prob":99,"string":"是由曲线段","option":"","pos":[{"x":329,"y":1341},{"x":522,"y":1339},{"x":523,"y":1397},{"x":329,"y":1398}]},{"type":2,"prob":99,"string":"$$y = A \\\\sin x \\\\left( 0 \\\\le x \\\\le \\\\frac { \\\\pi } { 2 } \\\\right)$$","option":"","pos":[{"x":522,"y":1326},{"x":921,"y":1321},{"x":922,"y":1399},{"x":523,"y":1404}]},{"type":1,"prob":99,"string":"及直线","option":"","pos":[{"x":921,"y":1336},{"x":1051,"y":1336},{"x":1051,"y":1394},{"x":921,"y":1394}]},{"type":2,"prob":99,"string":"$$y = 0 , x = \\\\frac { \\\\pi } { 2 }$$","option":"","pos":[{"x":1051,"y":1327},{"x":1276,"y":1326},{"x":1276,"y":1401},{"x":1051,"y":1402}]},{"type":1,"prob":99,"string":"所围成的平面区域,","option":"","pos":[{"x":1278,"y":1344},{"x":1593,"y":1344},{"x":1593,"y":1380},{"x":1278,"y":1380}]},{"type":2,"prob":99,"string":"$$V _ { 1 } , V _ { 2 }$$","option":"","pos":[{"x":145,"y":1421},{"x":231,"y":1420},{"x":232,"y":1462},{"x":146,"y":1464}]},{"type":1,"prob":99,"string":"分别表示D绕x轴与绕y轴旋转所成旋转体的体积.若","option":"","pos":[{"x":231,"y":1425},{"x":1120,"y":1420},{"x":1121,"y":1454},{"x":231,"y":1459}]},{"type":2,"prob":99,"string":"$$V _ { 1 } = V _ { 2 } ,$$","option":"","pos":[{"x":1120,"y":1420},{"x":1260,"y":1420},{"x":1260,"y":1462},{"x":1121,"y":1463}]},{"type":1,"prob":99,"string":"求A的值.","option":"","pos":[{"x":1260,"y":1420},{"x":1422,"y":1419},{"x":1422,"y":1453},{"x":1260,"y":1454}]}]}]},{"index":2,"type":15,"num_choices":0,"prob":0,"text":"(17)(本题满分11分)已知函数f(x,y)满足$$f _ { x y } ^ { n } \\\\left( x , y \\\\right) = 2 \\\\left( y + 1 \\\\right) e ^ { x } , f \' \\\\left( x , 0 \\\\right) = \\\\left( x + 1 \\\\right) e ^ { x } , f \\\\left( 0 , y \\\\right) = y ^ { 2 } + 2 y$$,求f(x,y)的极值.","figure_list":[],"table_list":[],"answer_list":[[{"x":0,"y":1752},{"x":1654,"y":1752},{"x":1654,"y":2339},{"x":0,"y":2339}]],"pos_list":[[{"x":52,"y":1752},{"x":1597,"y":1752},{"x":1597,"y":1906},{"x":52,"y":1906}]],"element_list":[{"type":0,"text":"(17)(本题满分11分)","pos_list":[[{"x":54,"y":1753},{"x":422,"y":1752},{"x":422,"y":1784},{"x":54,"y":1784}]],"content_list":[{"type":1,"prob":99,"string":"(17)(本题满分11分)","option":"","pos":[{"x":54,"y":1753},{"x":422,"y":1752},{"x":422,"y":1784},{"x":54,"y":1784}]}]},{"type":0,"text":"已知函数f(x,y)满足$$f _ { x y } ^ { n } \\\\left( x , y \\\\right) = 2 \\\\left( y + 1 \\\\right) e ^ { x } , f \' \\\\left( x , 0 \\\\right) = \\\\left( x + 1 \\\\right) e ^ { x } , f \\\\left( 0 , y \\\\right) = y ^ { 2 } + 2 y$$,求f(x,y)的极值.","pos_list":[[{"x":141,"y":1803},{"x":1580,"y":1797},{"x":1581,"y":1898},{"x":142,"y":1903}]],"content_list":[{"type":1,"prob":99,"string":"已知函数","option":"","pos":[{"x":144,"y":1808},{"x":295,"y":1807},{"x":295,"y":1844},{"x":144,"y":1844}]},{"type":1,"prob":99,"string":"f(x,y)","option":"","pos":[{"x":295,"y":1804},{"x":415,"y":1804},{"x":415,"y":1847},{"x":295,"y":1847}]},{"type":1,"prob":99,"string":"满足","option":"","pos":[{"x":415,"y":1807},{"x":507,"y":1807},{"x":507,"y":1843},{"x":415,"y":1843}]},{"type":2,"prob":97,"string":"$$f _ { x y } ^ { n } \\\\left( x , y \\\\right) = 2 \\\\left( y + 1 \\\\right) e ^ { x } , f \' \\\\left( x , 0 \\\\right) = \\\\left( x + 1 \\\\right) e ^ { x } , f \\\\left( 0 , y \\\\right) = y ^ { 2 } + 2 y$$","option":"","pos":[{"x":506,"y":1802},{"x":1553,"y":1798},{"x":1553,"y":1849},{"x":507,"y":1853}]},{"type":1,"prob":98,"string":",求","option":"","pos":[{"x":1553,"y":1804},{"x":1581,"y":1804},{"x":1581,"y":1845},{"x":1553,"y":1845}]},{"type":1,"prob":99,"string":"f(x,y)","option":"","pos":[{"x":142,"y":1859},{"x":259,"y":1859},{"x":259,"y":1903},{"x":142,"y":1903}]},{"type":1,"prob":99,"string":"的极值.","option":"","pos":[{"x":259,"y":1863},{"x":390,"y":1862},{"x":390,"y":1895},{"x":259,"y":1896}]}]}]}]}],"prism_version":"1.0.9","prism_wnum":0,"width":1654}', 'RequestId': '3217CEDE-5DEE-5FC7-9214-366C156CE052'}}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