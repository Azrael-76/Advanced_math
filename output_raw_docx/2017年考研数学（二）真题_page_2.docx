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10:08:34 GMT', 'content-type': 'application/json;charset=utf-8', 'content-length': '26261', 'connection': 'keep-alive', 'keep-alive': 'timeout=25', 'vary': 'Accept-Encoding', 'access-control-allow-origin': '*', 'access-control-expose-headers': '*', 'x-acs-request-id': 'FEF86212-1322-5166-821F-091C18F41345', 'x-acs-trace-id': 'ac3e407763deac22a69eb853f479bad0', 'etag': '24/hmtiySEO6nQ0esO/sVIA6'}, 'statusCode': 200, 'body': {'Data': '{"algo_version":"","doc_layout":[{"layout_type":"text","pos":[{"x":53,"y":473},{"x":53,"y":518},{"x":1230,"y":518},{"x":1230,"y":473}]},{"layout_type":"text","pos":[{"x":59,"y":633},{"x":59,"y":724},{"x":1235,"y":724},{"x":1235,"y":633}]},{"layout_type":"text","pos":[{"x":54,"y":956},{"x":54,"y":1035},{"x":539,"y":1035},{"x":539,"y":956}]},{"layout_type":"text","pos":[{"x":52,"y":839},{"x":52,"y":943},{"x":1599,"y":943},{"x":1599,"y":839}]},{"layout_type":"text","pos":[{"x":56,"y":1289},{"x":56,"y":1334},{"x":1345,"y":1334},{"x":1345,"y":1289}]},{"layout_type":"text","pos":[{"x":125,"y":309},{"x":125,"y":407},{"x":1399,"y":406},{"x":1399,"y":309}]},{"layout_type":"text","pos":[{"x":54,"y":1828},{"x":54,"y":1871},{"x":422,"y":1871},{"x":422,"y":1828}]},{"layout_type":"text","pos":[{"x":55,"y":741},{"x":55,"y":826},{"x":571,"y":826},{"x":571,"y":741}]},{"layout_type":"foot","pos":[{"x":758,"y":2266},{"x":758,"y":2298},{"x":892,"y":2298},{"x":892,"y":2266}]},{"layout_type":"text","pos":[{"x":53,"y":1054},{"x":53,"y":1219},{"x":1160,"y":1219},{"x":1160,"y":1054}]},{"layout_type":"text","pos":[{"x":142,"y":1881},{"x":142,"y":1973},{"x":1300,"y":1973},{"x":1300,"y":1881}]},{"layout_type":"text","pos":[{"x":54,"y":1346},{"x":54,"y":1390},{"x":421,"y":1390},{"x":421,"y":1346}]},{"layout_type":"text","pos":[{"x":129,"y":90},{"x":129,"y":135},{"x":1442,"y":135},{"x":1442,"y":90}]},{"layout_type":"text","pos":[{"x":116,"y":34},{"x":116,"y":78},{"x":562,"y":78},{"x":562,"y":34}]},{"layout_type":"text","pos":[{"x":53,"y":537},{"x":53,"y":610},{"x":861,"y":610},{"x":861,"y":537}]},{"layout_type":"text","pos":[{"x":53,"y":141},{"x":53,"y":292},{"x":1252,"y":292},{"x":1252,"y":141}]}],"doc_sptext":[{"layout_type":"complex","pos":[{"x":55,"y":478},{"x":55,"y":513},{"x":1226,"y":513},{"x":1226,"y":477}]},{"layout_type":"complex","pos":[{"x":61,"y":1294},{"x":61,"y":1331},{"x":1346,"y":1331},{"x":1346,"y":1294}]}],"doc_subfield":[{"layout_type":"single","pos":[{"x":47,"y":1},{"x":47,"y":1964},{"x":1602,"y":1964},{"x":1602,"y":1}]}],"figure":[{"type":"subject_bline","x":0,"y":0,"w":565,"h":799,"box":{"x":0,"y":0,"w":0,"h":0,"angle":-90},"points":[{"x":456,"y":799},{"x":565,"y":799},{"x":0,"y":0},{"x":0,"y":0}]},{"type":"subject_bline","x":0,"y":0,"w":970,"h":589,"box":{"x":0,"y":0,"w":0,"h":0,"angle":-90},"points":[{"x":862,"y":589},{"x":970,"y":589},{"x":0,"y":0},{"x":0,"y":0}]},{"type":"subject_bline","x":0,"y":4,"w":410,"h":935,"box":{"x":0,"y":0,"w":0,"h":0,"angle":-90},"points":[{"x":301,"y":938},{"x":410,"y":939},{"x":0,"y":4},{"x":0,"y":4}]},{"type":"subject_bline","x":0,"y":0,"w":1150,"h":1152,"box":{"x":0,"y":0,"w":0,"h":0,"angle":-90},"points":[{"x":1039,"y":1152},{"x":1150,"y":1151},{"x":0,"y":0},{"x":0,"y":0}]},{"type":"subject_bline","x":0,"y":0,"w":1218,"h":692,"box":{"x":0,"y":0,"w":0,"h":0,"angle":-90},"points":[{"x":1107,"y":692},{"x":1218,"y":692},{"x":0,"y":0},{"x":0,"y":0}]},{"type":"subject_bracket","x":450,"y":38,"w":112,"h":36,"box":{"x":0,"y":0,"w":0,"h":0,"angle":-90},"points":[{"x":450,"y":38},{"x":562,"y":38},{"x":562,"y":74},{"x":450,"y":74}]},{"type":"subject_bracket","x":1145,"y":199,"w":111,"h":36,"box":{"x":0,"y":0,"w":0,"h":0,"angle":-90},"points":[{"x":1145,"y":199},{"x":1256,"y":200},{"x":1256,"y":235},{"x":1145,"y":235}]},{"type":"subject_bline","x":0,"y":0,"w":527,"h":1010,"box":{"x":0,"y":0,"w":0,"h":0,"angle":-90},"points":[{"x":409,"y":1010},{"x":527,"y":1010},{"x":0,"y":0},{"x":0,"y":1}]},{"type":"subject_pattern","x":143,"y":1409,"w":302,"h":128,"box":{"x":0,"y":0,"w":0,"h":0,"angle":-90},"points":[{"x":143,"y":1409},{"x":445,"y":1409},{"x":445,"y":1537},{"x":143,"y":1537}]},{"type":"subject_big_bracket","x":921,"y":150,"w":331,"h":142,"box":{"x":0,"y":0,"w":0,"h":0,"angle":-90},"points":[{"x":921,"y":150},{"x":1252,"y":150},{"x":1252,"y":292},{"x":921,"y":292}]},{"type":"subject_big_bracket","x":639,"y":150,"w":171,"h":139,"box":{"x":0,"y":0,"w":0,"h":0,"angle":-90},"points":[{"x":639,"y":150},{"x":810,"y":150},{"x":810,"y":289},{"x":639,"y":289}]},{"type":"subject_big_bracket","x":574,"y":637,"w":223,"h":86,"box":{"x":0,"y":0,"w":0,"h":0,"angle":-90},"points":[{"x":574,"y":637},{"x":797,"y":637},{"x":797,"y":723},{"x":574,"y":723}]},{"type":"subject_big_bracket","x":157,"y":1051,"w":963,"h":167,"box":{"x":0,"y":0,"w":0,"h":0,"angle":-90},"points":[{"x":157,"y":1051},{"x":1120,"y":1051},{"x":1120,"y":1218},{"x":157,"y":1218}]},{"type":"subject_table","x":364,"y":149,"w":181,"h":142,"box":{"x":0,"y":0,"w":0,"h":0,"angle":-90},"points":[{"x":364,"y":149},{"x":545,"y":149},{"x":545,"y":291},{"x":364,"y":291}]},{"type":"subject_question","x":0,"y":0,"w":0,"h":0,"box":{"x":737,"y":274,"w":267,"h":1360,"angle":-90},"points":[{"x":57,"y":141},{"x":1417,"y":141},{"x":1417,"y":406},{"x":57,"y":406}]},{"type":"subject_question","x":0,"y":0,"w":0,"h":0,"box":{"x":685,"y":1903,"w":180,"h":1272,"angle":-90},"points":[{"x":49,"y":1814},{"x":1320,"y":1814},{"x":1320,"y":1993},{"x":49,"y":1993}]},{"type":"subject_question","x":0,"y":0,"w":0,"h":0,"box":{"x":258,"y":1455,"w":165,"h":378,"angle":-90},"points":[{"x":69,"y":1373},{"x":448,"y":1373},{"x":448,"y":1538},{"x":69,"y":1538}]},{"type":"subject_question","x":0,"y":0,"w":0,"h":0,"box":{"x":606,"y":1130,"w":170,"h":1110,"angle":-90},"points":[{"x":51,"y":1045},{"x":1160,"y":1046},{"x":1160,"y":1214},{"x":51,"y":1214}]},{"type":"subject_question","x":0,"y":0,"w":0,"h":0,"box":{"x":521,"y":575,"w":73,"h":917,"angle":-90},"points":[{"x":62,"y":538},{"x":978,"y":538},{"x":978,"y":610},{"x":62,"y":610}]},{"type":"subject_question","x":0,"y":0,"w":0,"h":0,"box":{"x":643,"y":676,"w":89,"h":1175,"angle":-90},"points":[{"x":56,"y":631},{"x":1230,"y":632},{"x":1230,"y":719},{"x":56,"y":719}]},{"type":"subject_question","x":0,"y":0,"w":0,"h":0,"box":{"x":822,"y":894,"w":378,"h":1541,"angle":-90},"points":[{"x":51,"y":705},{"x":1591,"y":705},{"x":1591,"y":1083},{"x":51,"y":1083}]},{"type":"subject_question","x":0,"y":0,"w":0,"h":0,"box":{"x":773,"y":90,"w":90,"h":1356,"angle":-90},"points":[{"x":96,"y":45},{"x":1450,"y":45},{"x":1450,"y":135},{"x":96,"y":135}]},{"type":"subject_ansbox","x":0,"y":0,"w":0,"h":0,"box":{"x":1199,"y":216,"w":38,"h":110,"angle":-90},"points":[{"x":1144,"y":196},{"x":1255,"y":196},{"x":1255,"y":235},{"x":1144,"y":235}]},{"type":"subject_ansbox","x":0,"y":0,"w":0,"h":0,"box":{"x":506,"y":54,"w":37,"h":109,"angle":-90},"points":[{"x":451,"y":35},{"x":560,"y":35},{"x":560,"y":73},{"x":451,"y":73}]},{"type":"subject_ansbox","x":0,"y":0,"w":0,"h":0,"box":{"x":1161,"y":674,"w":37,"h":110,"angle":-90},"points":[{"x":1107,"y":656},{"x":1217,"y":656},{"x":1217,"y":693},{"x":1107,"y":693}]},{"type":"subject_ansbox","x":0,"y":0,"w":0,"h":0,"box":{"x":471,"y":993,"w":40,"h":114,"angle":-90},"points":[{"x":414,"y":973},{"x":528,"y":973},{"x":528,"y":1012},{"x":414,"y":1012}]},{"type":"subject_ansbox","x":0,"y":0,"w":0,"h":0,"box":{"x":915,"y":569,"w":41,"h":110,"angle":-90},"points":[{"x":860,"y":549},{"x":970,"y":549},{"x":970,"y":589},{"x":860,"y":589}]},{"type":"subject_ansbox","x":0,"y":0,"w":0,"h":0,"box":{"x":1094,"y":1131,"w":49,"h":112,"angle":-90},"points":[{"x":1039,"y":1106},{"x":1149,"y":1106},{"x":1149,"y":1154},{"x":1039,"y":1154}]},{"type":"subject_ansbox","x":0,"y":0,"w":0,"h":0,"box":{"x":507,"y":782,"w":41,"h":113,"angle":-90},"points":[{"x":450,"y":762},{"x":563,"y":762},{"x":563,"y":802},{"x":450,"y":802}]},{"type":"subject_ansbox","x":0,"y":0,"w":0,"h":0,"box":{"x":354,"y":917,"w":37,"h":123,"angle":-90},"points":[{"x":293,"y":899},{"x":415,"y":899},{"x":415,"y":935},{"x":293,"y":935}]}],"height":2339,"orgHeight":2339,"orgWidth":1654,"page_id":0,"page_title":"","part_info":[{"part_title":"","pos_list":[[{"x":55,"y":32},{"x":1438,"y":33},{"x":1438,"y":403},{"x":55,"y":399}]],"subject_list":[{"index":0,"type":0,"num_choices":0,"prob":0,"text":"$$A \\\\left( a _ { 1 } + a _ { 2 } + a _ { 3 } \\\\right) =$$( )$$\\\\left( A \\\\right) \\\\alpha _ { 1 } + \\\\alpha _ { 2 } .$$ $$\\\\left( B \\\\right) \\\\alpha _ { 2 } + 2 \\\\alpha _ { 3 } .$$ (C)α,+&amp;,. $$\\\\left( D \\\\right) \\\\alpha _ { 1 } + 2 \\\\alpha _ { 2 } .$$","figure_list":[],"table_list":[],"answer_list":[[{"x":451,"y":35},{"x":560,"y":35},{"x":560,"y":73},{"x":451,"y":73}]],"pos_list":[[{"x":96,"y":33},{"x":1450,"y":33},{"x":1450,"y":135},{"x":96,"y":135}]],"element_list":[{"type":0,"text":"$$A \\\\left( a _ { 1 } + a _ { 2 } + a _ { 3 } \\\\right) =$$( )","pos_list":[[{"x":120,"y":32},{"x":556,"y":33},{"x":556,"y":77},{"x":120,"y":76}]],"content_list":[{"type":2,"prob":98,"string":"$$A \\\\left( a _ { 1 } + a _ { 2 } + a _ { 3 } \\\\right) =$$","option":"","pos":[{"x":120,"y":33},{"x":437,"y":33},{"x":437,"y":76},{"x":120,"y":76}]},{"type":1,"prob":99,"string":"()","option":"","pos":[{"x":437,"y":39},{"x":556,"y":39},{"x":556,"y":71},{"x":437,"y":71}]}]},{"type":0,"text":"$$\\\\left( A \\\\right) \\\\alpha _ { 1 } + \\\\alpha _ { 2 } .$$ $$\\\\left( B \\\\right) \\\\alpha _ { 2 } + 2 \\\\alpha _ { 3 } .$$ (C)α,+&amp;,. $$\\\\left( D \\\\right) \\\\alpha _ { 1 } + 2 \\\\alpha _ { 2 } .$$","pos_list":[[{"x":125,"y":87},{"x":1438,"y":88},{"x":1438,"y":135},{"x":125,"y":133}]],"content_list":[{"type":2,"prob":97,"string":"$$\\\\left( A \\\\right) \\\\alpha _ { 1 } + \\\\alpha _ { 2 } .$$","option":"","pos":[{"x":125,"y":88},{"x":318,"y":88},{"x":318,"y":133},{"x":125,"y":133}]},{"type":2,"prob":98,"string":"$$\\\\left( B \\\\right) \\\\alpha _ { 2 } + 2 \\\\alpha _ { 3 } .$$","option":"","pos":[{"x":486,"y":87},{"x":697,"y":87},{"x":697,"y":132},{"x":485,"y":132}]},{"type":1,"prob":76,"string":"(C)α,+&amp;,.","option":"","pos":[{"x":869,"y":94},{"x":1061,"y":96},{"x":1060,"y":127},{"x":869,"y":125}]},{"type":2,"prob":99,"string":"$$\\\\left( D \\\\right) \\\\alpha _ { 1 } + 2 \\\\alpha _ { 2 } .$$","option":"","pos":[{"x":1228,"y":89},{"x":1438,"y":88},{"x":1438,"y":132},{"x":1229,"y":133}]}]}]},{"index":1,"type":0,"num_choices":0,"prob":0,"text":"(8)已知矩阵A =B= (A)A与C相似,B与C相似 (B)A与C相似,B与C不相似.(C)A与C不相似,B与C相似.(D)A与C不相似,B与C不相似.","figure_list":[],"table_list":[[{"x":364,"y":149},{"x":545,"y":149},{"x":545,"y":291},{"x":364,"y":291}]],"answer_list":[[{"x":1144,"y":196},{"x":1255,"y":196},{"x":1255,"y":235},{"x":1144,"y":235}]],"pos_list":[[{"x":55,"y":141},{"x":1417,"y":141},{"x":1417,"y":406},{"x":55,"y":406}]],"element_list":[{"type":0,"text":"(8)已知矩阵A =B= ","pos_list":[[{"x":55,"y":149},{"x":1252,"y":148},{"x":1252,"y":292},{"x":55,"y":293}]],"content_list":[{"type":1,"prob":94,"string":"(8)已知矩阵A =","option":"","pos":[{"x":55,"y":198},{"x":349,"y":198},{"x":349,"y":229},{"x":55,"y":229}]},{"type":1,"prob":100,"string":"","option":"","pos":[{"x":364,"y":149},{"x":545,"y":149},{"x":545,"y":291},{"x":364,"y":291}]},{"type":1,"prob":99,"string":"B=","option":"","pos":[{"x":554,"y":201},{"x":626,"y":201},{"x":626,"y":231},{"x":554,"y":231}]},{"type":1,"prob":100,"string":"","option":"","pos":[{"x":639,"y":150},{"x":810,"y":150},{"x":810,"y":289},{"x":639,"y":289}]},{"type":1,"prob":100,"string":"","option":"","pos":[{"x":921,"y":150},{"x":1252,"y":150},{"x":1252,"y":292},{"x":921,"y":292}]}]},{"type":0,"text":"(A)A与C相似,B与C相似 (B)A与C相似,B与C不相似.(C)A与C不相似,B与C相似.(D)A与C不相似,B与C不相似.","pos_list":[[{"x":125,"y":310},{"x":1408,"y":313},{"x":1408,"y":403},{"x":125,"y":399}]],"content_list":[{"type":1,"prob":99,"string":"(A)A与C相似,B与C相似","option":"","pos":[{"x":125,"y":312},{"x":588,"y":314},{"x":588,"y":345},{"x":125,"y":343}]},{"type":1,"prob":99,"string":"(B)A与C相似,B与C不相似.","option":"","pos":[{"x":872,"y":312},{"x":1369,"y":313},{"x":1369,"y":345},{"x":872,"y":343}]},{"type":1,"prob":99,"string":"(C)A与C不相似,B与C相似.","option":"","pos":[{"x":125,"y":368},{"x":628,"y":368},{"x":628,"y":399},{"x":125,"y":399}]},{"type":1,"prob":99,"string":"(D)A与C不相似,B与C不相似.","option":"","pos":[{"x":872,"y":368},{"x":1408,"y":367},{"x":1408,"y":398},{"x":872,"y":399}]}]}]}]},{"part_title":"二、填空题(本题共6小题,每小题4分,共24分,把答案填在题中横线上.)","pos_list":[[{"x":55,"y":480},{"x":1580,"y":478},{"x":1581,"y":1218},{"x":55,"y":1218}]],"subject_list":[{"index":0,"type":1,"num_choices":0,"prob":0,"text":"(9)曲线$$y = x \\\\left( 1 + a x \\\\sin \\\\frac { 2 } { x } \\\\right)$$的斜渐近线方程为 .____","figure_list":[],"table_list":[],"answer_list":[[{"x":860,"y":549},{"x":970,"y":549},{"x":970,"y":589},{"x":860,"y":589}]],"pos_list":[[{"x":62,"y":530},{"x":978,"y":530},{"x":978,"y":614},{"x":62,"y":614}]],"element_list":[{"type":0,"text":"(9)曲线$$y = x \\\\left( 1 + a x \\\\sin \\\\frac { 2 } { x } \\\\right)$$的斜渐近线方程为 .","pos_list":[[{"x":64,"y":528},{"x":973,"y":531},{"x":972,"y":616},{"x":64,"y":613}]],"content_list":[{"type":1,"prob":99,"string":"(9)曲线","option":"","pos":[{"x":64,"y":545},{"x":200,"y":545},{"x":200,"y":599},{"x":64,"y":599}]},{"type":2,"prob":91,"string":"$$y = x \\\\left( 1 + a x \\\\sin \\\\frac { 2 } { x } \\\\right)$$","option":"","pos":[{"x":200,"y":530},{"x":554,"y":530},{"x":554,"y":613},{"x":200,"y":614}]},{"type":1,"prob":96,"string":"的斜渐近线方程为.","option":"","pos":[{"x":565,"y":555},{"x":973,"y":556},{"x":972,"y":587},{"x":565,"y":585}]}]},{"type":0,"text":"____","pos_list":[[{"x":862,"y":577},{"x":970,"y":577},{"x":970,"y":589},{"x":862,"y":589}]],"content_list":[{"type":1,"prob":100,"string":"____","option":"","pos":[{"x":862,"y":577},{"x":970,"y":577},{"x":970,"y":589},{"x":862,"y":589}]}]}]},{"index":1,"type":1,"num_choices":0,"prob":0,"text":"(10)设函数y=y(x)由参数方程确定,则$$\\\\frac { d ^ { 2 } y } { d x ^ { 2 } } | x = 0$$____","figure_list":[],"table_list":[],"answer_list":[[{"x":1107,"y":656},{"x":1217,"y":656},{"x":1217,"y":693},{"x":1107,"y":693}]],"pos_list":[[{"x":56,"y":631},{"x":1230,"y":631},{"x":1230,"y":720},{"x":56,"y":720}]],"element_list":[{"type":0,"text":"(10)设函数y=y(x)由参数方程确定,则$$\\\\frac { d ^ { 2 } y } { d x ^ { 2 } } | x = 0$$____","pos_list":[[{"x":64,"y":633},{"x":1217,"y":631},{"x":1218,"y":722},{"x":64,"y":724}]],"content_list":[{"type":1,"prob":99,"string":"(10)设函数","option":"","pos":[{"x":64,"y":657},{"x":256,"y":656},{"x":256,"y":692},{"x":64,"y":693}]},{"type":1,"prob":99,"string":"y=y(x)","option":"","pos":[{"x":256,"y":653},{"x":405,"y":653},{"x":405,"y":697},{"x":256,"y":697}]},{"type":1,"prob":99,"string":"由参数方程","option":"","pos":[{"x":405,"y":656},{"x":593,"y":655},{"x":593,"y":691},{"x":405,"y":692}]},{"type":1,"prob":100,"string":"","option":"","pos":[{"x":574,"y":637},{"x":797,"y":637},{"x":797,"y":723},{"x":574,"y":723}]},{"type":1,"prob":99,"string":"确定,则","option":"","pos":[{"x":802,"y":651},{"x":921,"y":652},{"x":920,"y":693},{"x":802,"y":692}]},{"type":2,"prob":93,"string":"$$\\\\frac { d ^ { 2 } y } { d x ^ { 2 } } | x = 0$$","option":"","pos":[{"x":936,"y":631},{"x":1087,"y":631},{"x":1087,"y":720},{"x":936,"y":720}]},{"type":1,"prob":100,"string":"____","option":"","pos":[{"x":1107,"y":680},{"x":1218,"y":680},{"x":1218,"y":692},{"x":1107,"y":692}]}]}]},{"index":2,"type":1,"num_choices":0,"prob":0,"text":"$$\\\\left( 1 1 \\\\right) \\\\int _ { 0 } ^ { + \\\\infty } { \\\\frac { \\\\ln \\\\left( 1 + x \\\\right) } { \\\\left( 1 + x \\\\right) ^ { 2 } } } d x =$$____(12)设函数f(x,y)具有一阶连续偏导数,且$$d f \\\\left( x , y \\\\right) = y e ^ { y } d x + x \\\\left( 1 + y \\\\right) e ^ { y } d y , f \\\\left( 0 , 0 \\\\right) = 0 ,$$贝f(x,y)=.____$$\\\\left( 1 3 \\\\right) \\\\int _ { 0 } ^ { 1 } d y \\\\int _ { y } ^ { 1 } \\\\frac { \\\\tan x } { x } d x =$$____","figure_list":[],"table_list":[],"answer_list":[[{"x":414,"y":973},{"x":528,"y":973},{"x":528,"y":1012},{"x":414,"y":1012}],[{"x":450,"y":762},{"x":563,"y":762},{"x":563,"y":802},{"x":450,"y":802}],[{"x":293,"y":899},{"x":415,"y":899},{"x":415,"y":935},{"x":293,"y":935}]],"pos_list":[[{"x":51,"y":705},{"x":1591,"y":705},{"x":1591,"y":1083},{"x":51,"y":1083}]],"element_list":[{"type":0,"text":"$$\\\\left( 1 1 \\\\right) \\\\int _ { 0 } ^ { + \\\\infty } { \\\\frac { \\\\ln \\\\left( 1 + x \\\\right) } { \\\\left( 1 + x \\\\right) ^ { 2 } } } d x =$$____","pos_list":[[{"x":57,"y":738},{"x":565,"y":738},{"x":565,"y":829},{"x":57,"y":829}]],"content_list":[{"type":2,"prob":98,"string":"$$\\\\left( 1 1 \\\\right) \\\\int _ { 0 } ^ { + \\\\infty } { \\\\frac { \\\\ln \\\\left( 1 + x \\\\right) } { \\\\left( 1 + x \\\\right) ^ { 2 } } } d x =$$","option":"","pos":[{"x":57,"y":743},{"x":441,"y":738},{"x":442,"y":824},{"x":59,"y":829}]},{"type":1,"prob":100,"string":"____","option":"","pos":[{"x":456,"y":787},{"x":565,"y":787},{"x":565,"y":799},{"x":456,"y":799}]}]},{"type":0,"text":"(12)设函数f(x,y)具有一阶连续偏导数,且$$d f \\\\left( x , y \\\\right) = y e ^ { y } d x + x \\\\left( 1 + y \\\\right) e ^ { y } d y , f \\\\left( 0 , 0 \\\\right) = 0 ,$$贝f(x,y)=.____","pos_list":[[{"x":63,"y":843},{"x":1580,"y":838},{"x":1581,"y":937},{"x":64,"y":942}]],"content_list":[{"type":1,"prob":99,"string":"(12)设函数","option":"","pos":[{"x":63,"y":850},{"x":255,"y":849},{"x":255,"y":884},{"x":64,"y":885}]},{"type":1,"prob":99,"string":"f(x,y)","option":"","pos":[{"x":255,"y":843},{"x":364,"y":843},{"x":364,"y":886},{"x":255,"y":886}]},{"type":1,"prob":99,"string":"具有一阶连续偏导数,且","option":"","pos":[{"x":364,"y":849},{"x":779,"y":847},{"x":780,"y":881},{"x":364,"y":883}]},{"type":2,"prob":99,"string":"$$d f \\\\left( x , y \\\\right) = y e ^ { y } d x + x \\\\left( 1 + y \\\\right) e ^ { y } d y , f \\\\left( 0 , 0 \\\\right) = 0 ,$$","option":"","pos":[{"x":779,"y":845},{"x":1552,"y":838},{"x":1553,"y":885},{"x":780,"y":892}]},{"type":1,"prob":99,"string":"贝","option":"","pos":[{"x":1552,"y":841},{"x":1580,"y":841},{"x":1580,"y":880},{"x":1552,"y":880}]},{"type":1,"prob":99,"string":"f(x,y)=","option":"","pos":[{"x":134,"y":899},{"x":291,"y":899},{"x":292,"y":941},{"x":134,"y":942}]},{"type":1,"prob":99,"string":".","option":"","pos":[{"x":291,"y":905},{"x":423,"y":905},{"x":423,"y":936},{"x":291,"y":936}]},{"type":1,"prob":100,"string":"____","option":"","pos":[{"x":301,"y":926},{"x":410,"y":927},{"x":410,"y":939},{"x":301,"y":938}]}]},{"type":0,"text":"$$\\\\left( 1 3 \\\\right) \\\\int _ { 0 } ^ { 1 } d y \\\\int _ { y } ^ { 1 } \\\\frac { \\\\tan x } { x } d x =$$____","pos_list":[[{"x":61,"y":953},{"x":527,"y":953},{"x":527,"y":1036},{"x":61,"y":1036}]],"content_list":[{"type":2,"prob":99,"string":"$$\\\\left( 1 3 \\\\right) \\\\int _ { 0 } ^ { 1 } d y \\\\int _ { y } ^ { 1 } \\\\frac { \\\\tan x } { x } d x =$$","option":"","pos":[{"x":61,"y":955},{"x":407,"y":953},{"x":407,"y":1034},{"x":62,"y":1036}]},{"type":1,"prob":100,"string":"____","option":"","pos":[{"x":409,"y":998},{"x":527,"y":998},{"x":527,"y":1010},{"x":409,"y":1010}]}]}]},{"index":3,"type":1,"num_choices":0,"prob":0,"text":"","figure_list":[],"table_list":[],"answer_list":[[{"x":1039,"y":1106},{"x":1149,"y":1106},{"x":1149,"y":1154},{"x":1039,"y":1154}]],"pos_list":[[{"x":51,"y":1045},{"x":1160,"y":1046},{"x":1160,"y":1214},{"x":51,"y":1214}]],"element_list":[]}]},{"part_title":"三、解答题(本题共9小题,共94分,解答应写出文字说明、证明过程或演算步骤.)","pos_list":[[{"x":54,"y":1297},{"x":1338,"y":1297},{"x":1338,"y":1974},{"x":54,"y":1970}]],"subject_list":[{"index":0,"type":12,"num_choices":0,"prob":0,"text":"(15)(本题满分10分)","figure_list":[[{"x":143,"y":1409},{"x":445,"y":1409},{"x":445,"y":1537},{"x":143,"y":1537}]],"table_list":[],"answer_list":[[{"x":0,"y":1351},{"x":1654,"y":1351},{"x":1654,"y":1814},{"x":0,"y":1814}]],"pos_list":[[{"x":54,"y":1351},{"x":448,"y":1351},{"x":448,"y":1543},{"x":54,"y":1543}]],"element_list":[{"type":0,"text":"(15)(本题满分10分)","pos_list":[[{"x":54,"y":1351},{"x":420,"y":1352},{"x":419,"y":1383},{"x":54,"y":1383}]],"content_list":[{"type":1,"prob":97,"string":"(15)(本题满分10分)","option":"","pos":[{"x":54,"y":1351},{"x":420,"y":1352},{"x":419,"y":1383},{"x":54,"y":1383}]}]}]},{"index":1,"type":15,"num_choices":0,"prob":0,"text":"(16)(本题满分10分)设函数f(u,v)具有2阶连续偏导数,$$y = f \\\\left( e ^ { x } , \\\\cos x \\\\right) ,$$$$\\\\frac { d y } { d x } | , x = 0 , \\\\frac { d ^ { 2 } y } { d x ^ { 2 } } | . = x ^ { 2 } .$$","figure_list":[],"table_list":[],"answer_list":[[{"x":0,"y":1814},{"x":1654,"y":1814},{"x":1654,"y":2339},{"x":0,"y":2339}]],"pos_list":[[{"x":49,"y":1814},{"x":1320,"y":1814},{"x":1320,"y":1993},{"x":49,"y":1993}]],"element_list":[{"type":0,"text":"(16)(本题满分10分)","pos_list":[[{"x":54,"y":1833},{"x":419,"y":1833},{"x":419,"y":1865},{"x":54,"y":1865}]],"content_list":[{"type":1,"prob":99,"string":"(16)(本题满分10分)","option":"","pos":[{"x":54,"y":1833},{"x":419,"y":1833},{"x":419,"y":1865},{"x":54,"y":1865}]}]},{"type":0,"text":"设函数f(u,v)具有2阶连续偏导数,$$y = f \\\\left( e ^ { x } , \\\\cos x \\\\right) ,$$$$\\\\frac { d y } { d x } | , x = 0 , \\\\frac { d ^ { 2 } y } { d x ^ { 2 } } | . = x ^ { 2 } .$$","pos_list":[[{"x":142,"y":1877},{"x":1302,"y":1881},{"x":1302,"y":1974},{"x":141,"y":1970}]],"content_list":[{"type":1,"prob":99,"string":"设函数","option":"","pos":[{"x":142,"y":1889},{"x":254,"y":1889},{"x":254,"y":1957},{"x":142,"y":1957}]},{"type":1,"prob":99,"string":"f(u,v)","option":"","pos":[{"x":254,"y":1904},{"x":362,"y":1904},{"x":362,"y":1947},{"x":254,"y":1947}]},{"type":1,"prob":98,"string":"具有2阶连续偏导数,","option":"","pos":[{"x":363,"y":1890},{"x":722,"y":1891},{"x":722,"y":1959},{"x":363,"y":1958}]},{"type":2,"prob":99,"string":"$$y = f \\\\left( e ^ { x } , \\\\cos x \\\\right) ,$$","option":"","pos":[{"x":722,"y":1903},{"x":994,"y":1900},{"x":994,"y":1950},{"x":722,"y":1953}]},{"type":2,"prob":90,"string":"$$\\\\frac { d y } { d x } | , x = 0 , \\\\frac { d ^ { 2 } y } { d x ^ { 2 } } | . = x ^ { 2 } .$$","option":"","pos":[{"x":1035,"y":1882},{"x":1301,"y":1881},{"x":1302,"y":1972},{"x":1035,"y":1973}]}]}]}]}],"prism_version":"1.0.9","prism_wnum":0,"width":1654}', 'RequestId': 'FEF86212-1322-5166-821F-091C18F41345'}}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