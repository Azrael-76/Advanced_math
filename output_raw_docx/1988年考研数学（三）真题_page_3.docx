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10:09:37 GMT', 'content-type': 'application/json;charset=utf-8', 'content-length': '10522', 'connection': 'keep-alive', 'keep-alive': 'timeout=25', 'vary': 'Accept-Encoding', 'access-control-allow-origin': '*', 'access-control-expose-headers': '*', 'x-acs-request-id': '34126F1D-1A62-5D95-BBF4-3010D0C160D6', 'x-acs-trace-id': 'f58d0711e5b69ec3783e7f15f327c704', 'etag': '9H0jKXFSIbfJseKUv5GGCuQ0'}, 'statusCode': 200, 'body': {'Data': '{"algo_version":"","doc_layout":[{"layout_type":"text","pos":[{"x":160,"y":905},{"x":160,"y":981},{"x":1294,"y":981},{"x":1294,"y":905}]},{"layout_type":"text","pos":[{"x":125,"y":1388},{"x":125,"y":1418},{"x":371,"y":1418},{"x":371,"y":1388}]},{"layout_type":"text","pos":[{"x":170,"y":1434},{"x":170,"y":1495},{"x":1224,"y":1495},{"x":1224,"y":1434}]},{"layout_type":"text","pos":[{"x":124,"y":863},{"x":124,"y":893},{"x":372,"y":893},{"x":372,"y":863}]},{"layout_type":"text","pos":[{"x":124,"y":153},{"x":124,"y":182},{"x":371,"y":182},{"x":371,"y":153}]},{"layout_type":"text","pos":[{"x":167,"y":377},{"x":167,"y":454},{"x":1293,"y":454},{"x":1293,"y":377}]},{"layout_type":"text","pos":[{"x":164,"y":198},{"x":164,"y":371},{"x":769,"y":371},{"x":769,"y":198}]}],"doc_sptext":[{"layout_type":"bold","pos":[{"x":128,"y":154},{"x":128,"y":181},{"x":370,"y":181},{"x":370,"y":154}]},{"layout_type":"bold","pos":[{"x":129,"y":865},{"x":129,"y":892},{"x":370,"y":892},{"x":370,"y":865}]},{"layout_type":"bold","pos":[{"x":128,"y":1390},{"x":128,"y":1417},{"x":370,"y":1417},{"x":370,"y":1390}]},{"layout_type":"bold","pos":[{"x":208,"y":1454},{"x":208,"y":1476},{"x":224,"y":1476},{"x":224,"y":1454}]},{"layout_type":"bold","pos":[{"x":458,"y":1454},{"x":458,"y":1476},{"x":474,"y":1476},{"x":474,"y":1454}]}],"doc_subfield":[{"layout_type":"single","pos":[{"x":125,"y":24},{"x":125,"y":1491},{"x":1300,"y":1491},{"x":1300,"y":24}]}],"figure":[{"type":"subject_big_bracket","x":354,"y":198,"w":451,"h":171,"box":{"x":0,"y":0,"w":0,"h":0,"angle":-90},"points":[{"x":354,"y":198},{"x":805,"y":198},{"x":805,"y":369},{"x":354,"y":369}]},{"type":"subject_big_bracket","x":168,"y":206,"w":336,"h":157,"box":{"x":0,"y":0,"w":0,"h":0,"angle":-90},"points":[{"x":168,"y":206},{"x":504,"y":206},{"x":504,"y":363},{"x":168,"y":363}]},{"type":"subject_question","x":0,"y":0,"w":0,"h":0,"box":{"x":723,"y":326,"w":280,"h":1139,"angle":-90},"points":[{"x":154,"y":186},{"x":1291,"y":186},{"x":1291,"y":466},{"x":154,"y":466}]},{"type":"subject_question","x":0,"y":0,"w":0,"h":0,"box":{"x":713,"y":924,"w":119,"h":1167,"angle":-90},"points":[{"x":130,"y":865},{"x":1295,"y":865},{"x":1295,"y":983},{"x":130,"y":983}]},{"type":"subject_question","x":0,"y":0,"w":0,"h":0,"box":{"x":692,"y":1465,"w":54,"h":1070,"angle":-90},"points":[{"x":157,"y":1438},{"x":1226,"y":1439},{"x":1226,"y":1491},{"x":157,"y":1491}]}],"height":2006,"orgHeight":2006,"orgWidth":1353,"page_id":0,"page_title":"","part_info":[{"part_title":"七、(本题满分8分)","pos_list":[[{"x":124,"y":155},{"x":1291,"y":154},{"x":1291,"y":979},{"x":124,"y":984}]],"subject_list":[{"index":0,"type":15,"num_choices":0,"prob":0,"text":"问$$k _ { 1 }$$和$$k _ { 2 }$$各取何值时,方程组无解?有唯一解?有无穷多组解?在方程组有无穷多组解的情况下,试求出一般解.","figure_list":[],"table_list":[],"answer_list":[[{"x":0,"y":186},{"x":1353,"y":186},{"x":1353,"y":864},{"x":0,"y":864}]],"pos_list":[[{"x":154,"y":186},{"x":1291,"y":186},{"x":1291,"y":466},{"x":154,"y":466}]],"element_list":[{"type":0,"text":"问$$k _ { 1 }$$和$$k _ { 2 }$$各取何值时,方程组无解?有唯一解?有无穷多组解?在方程组有无穷多组解的情况下,试求出一般解.","pos_list":[[{"x":168,"y":384},{"x":1291,"y":381},{"x":1291,"y":447},{"x":168,"y":450}]],"content_list":[{"type":1,"prob":99,"string":"问","option":"","pos":[{"x":168,"y":384},{"x":202,"y":384},{"x":202,"y":408},{"x":168,"y":408}]},{"type":2,"prob":99,"string":"$$k _ { 1 }$$","option":"","pos":[{"x":202,"y":384},{"x":229,"y":384},{"x":229,"y":410},{"x":202,"y":410}]},{"type":1,"prob":99,"string":"和","option":"","pos":[{"x":229,"y":384},{"x":278,"y":384},{"x":278,"y":408},{"x":229,"y":408}]},{"type":2,"prob":99,"string":"$$k _ { 2 }$$","option":"","pos":[{"x":278,"y":385},{"x":301,"y":385},{"x":301,"y":410},{"x":278,"y":410}]},{"type":1,"prob":99,"string":"各取何值时,方程组无解?有唯一解?有无穷多组解?在方程组有无穷多组解","option":"","pos":[{"x":301,"y":384},{"x":1291,"y":381},{"x":1291,"y":404},{"x":301,"y":407}]},{"type":1,"prob":99,"string":"的情况下,试求出一般解.","option":"","pos":[{"x":169,"y":426},{"x":482,"y":425},{"x":482,"y":449},{"x":169,"y":450}]}]}]},{"index":1,"type":15,"num_choices":0,"prob":0,"text":"八 、(本题满分7分)已知向量组$$a _ { 1 } , a _ { 2 } , \\\\cdots , a _ { 5 } \\\\left( s \\\\ge 2 \\\\right)$$线性无关,设$$\\\\beta _ { 1 } = \\\\alpha _ { 1 } + \\\\alpha _ { 2 } , \\\\beta _ { 2 } = \\\\alpha _ { 2 } + \\\\alpha _ { 3 } , \\\\cdots ,$$$$, \\\\beta _ { 3 } = \\\\alpha _ { s } + \\\\alpha _ { 1 } ,$$讨论向量组$$\\\\beta _ { 1 } , \\\\beta _ { 2 } , \\\\cdots$$$$, \\\\beta _ { 3 }$$,的线性相关性.","figure_list":[],"table_list":[],"answer_list":[[{"x":0,"y":864},{"x":1353,"y":864},{"x":1353,"y":1432},{"x":0,"y":1432}]],"pos_list":[[{"x":124,"y":864},{"x":1295,"y":864},{"x":1295,"y":983},{"x":124,"y":983}]],"element_list":[{"type":0,"text":"八 、(本题满分7分)","pos_list":[[{"x":124,"y":864},{"x":371,"y":865},{"x":370,"y":889},{"x":124,"y":888}]],"content_list":[{"type":1,"prob":99,"string":"八、(本题满分7分)","option":"","pos":[{"x":124,"y":864},{"x":371,"y":865},{"x":370,"y":889},{"x":124,"y":888}]}]},{"type":0,"text":"已知向量组$$a _ { 1 } , a _ { 2 } , \\\\cdots , a _ { 5 } \\\\left( s \\\\ge 2 \\\\right)$$线性无关,设$$\\\\beta _ { 1 } = \\\\alpha _ { 1 } + \\\\alpha _ { 2 } , \\\\beta _ { 2 } = \\\\alpha _ { 2 } + \\\\alpha _ { 3 } , \\\\cdots ,$$$$, \\\\beta _ { 3 } = \\\\alpha _ { s } + \\\\alpha _ { 1 } ,$$讨论向量组$$\\\\beta _ { 1 } , \\\\beta _ { 2 } , \\\\cdots$$$$, \\\\beta _ { 3 }$$,的线性相关性.","pos_list":[[{"x":167,"y":906},{"x":1291,"y":901},{"x":1291,"y":979},{"x":167,"y":984}]],"content_list":[{"type":1,"prob":99,"string":"已知向量组","option":"","pos":[{"x":167,"y":911},{"x":318,"y":911},{"x":318,"y":935},{"x":167,"y":936}]},{"type":2,"prob":95,"string":"$$a _ { 1 } , a _ { 2 } , \\\\cdots , a _ { 5 } \\\\left( s \\\\ge 2 \\\\right)$$","option":"","pos":[{"x":318,"y":906},{"x":582,"y":904},{"x":582,"y":938},{"x":318,"y":939}]},{"type":1,"prob":99,"string":"线性无关,设","option":"","pos":[{"x":582,"y":910},{"x":750,"y":909},{"x":750,"y":933},{"x":582,"y":934}]},{"type":2,"prob":97,"string":"$$\\\\beta _ { 1 } = \\\\alpha _ { 1 } + \\\\alpha _ { 2 } , \\\\beta _ { 2 } = \\\\alpha _ { 2 } + \\\\alpha _ { 3 } , \\\\cdots ,$$","option":"","pos":[{"x":750,"y":906},{"x":1135,"y":903},{"x":1136,"y":938},{"x":750,"y":941}]},{"type":2,"prob":91,"string":"$$, \\\\beta _ { 3 } = \\\\alpha _ { s } + \\\\alpha _ { 1 } ,$$","option":"","pos":[{"x":1123,"y":906},{"x":1291,"y":905},{"x":1291,"y":938},{"x":1123,"y":940}]},{"type":1,"prob":99,"string":"讨论向量组","option":"","pos":[{"x":169,"y":953},{"x":319,"y":953},{"x":319,"y":978},{"x":169,"y":978}]},{"type":2,"prob":98,"string":"$$\\\\beta _ { 1 } , \\\\beta _ { 2 } , \\\\cdots$$","option":"","pos":[{"x":319,"y":950},{"x":443,"y":949},{"x":444,"y":982},{"x":319,"y":983}]},{"type":2,"prob":81,"string":"$$, \\\\beta _ { 3 }$$","option":"","pos":[{"x":443,"y":949},{"x":476,"y":949},{"x":476,"y":981},{"x":443,"y":981}]},{"type":1,"prob":95,"string":",的线性相关性.","option":"","pos":[{"x":476,"y":952},{"x":672,"y":951},{"x":672,"y":976},{"x":476,"y":977}]}]}]}]},{"part_title":"九、(本题满分6分)","pos_list":[[{"x":126,"y":1390},{"x":1221,"y":1390},{"x":1221,"y":1494},{"x":126,"y":1495}]],"subject_list":[{"index":0,"type":15,"num_choices":0,"prob":0,"text":"设A是3阶方阵,A*是A的伴随矩阵,A的行列式|$$| A | = \\\\frac { 1 } { 2 } ,$$求行列式$$| \\\\left( 3 A \\\\right) ^ { - 1 } - 2 A ^ { + } | .$$","figure_list":[],"table_list":[],"answer_list":[[{"x":0,"y":1432},{"x":1353,"y":1432},{"x":1353,"y":2006},{"x":0,"y":2006}]],"pos_list":[[{"x":157,"y":1432},{"x":1226,"y":1432},{"x":1226,"y":1495},{"x":157,"y":1495}]],"element_list":[{"type":0,"text":"设A是3阶方阵,A*是A的伴随矩阵,A的行列式|$$| A | = \\\\frac { 1 } { 2 } ,$$求行列式$$| \\\\left( 3 A \\\\right) ^ { - 1 } - 2 A ^ { + } | .$$","pos_list":[[{"x":169,"y":1432},{"x":1221,"y":1432},{"x":1221,"y":1494},{"x":169,"y":1495}]],"content_list":[{"type":1,"prob":97,"string":"设A是3阶方阵,A*是A的伴随矩阵,A的行列式|","option":"","pos":[{"x":169,"y":1451},{"x":787,"y":1450},{"x":787,"y":1474},{"x":169,"y":1475}]},{"type":2,"prob":99,"string":"$$| A | = \\\\frac { 1 } { 2 } ,$$","option":"","pos":[{"x":777,"y":1432},{"x":899,"y":1432},{"x":899,"y":1495},{"x":777,"y":1495}]},{"type":1,"prob":99,"string":"求行列式","option":"","pos":[{"x":906,"y":1450},{"x":1014,"y":1450},{"x":1014,"y":1475},{"x":906,"y":1475}]},{"type":2,"prob":95,"string":"$$| \\\\left( 3 A \\\\right) ^ { - 1 } - 2 A ^ { + } | .$$","option":"","pos":[{"x":1014,"y":1445},{"x":1221,"y":1444},{"x":1221,"y":1481},{"x":1014,"y":1482}]}]}]}]}],"prism_version":"1.0.9","prism_wnum":0,"width":1353}', 'RequestId': '34126F1D-1A62-5D95-BBF4-3010D0C160D6'}}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