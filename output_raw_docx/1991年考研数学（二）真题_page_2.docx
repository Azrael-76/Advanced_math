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10:07:24 GMT', 'content-type': 'application/json;charset=utf-8', 'content-length': '13440', 'connection': 'keep-alive', 'keep-alive': 'timeout=25', 'vary': 'Accept-Encoding', 'access-control-allow-origin': '*', 'access-control-expose-headers': '*', 'x-acs-request-id': 'B69E4F62-B005-52A7-9AD4-7E24E721CF0D', 'x-acs-trace-id': 'a8737aaa9898cfe5e924a32154d9c8b2', 'etag': '1yqva59vUdMLSWharBimMOQ6'}, 'statusCode': 200, 'body': {'Data': '{"algo_version":"","doc_layout":[{"layout_type":"text","pos":[{"x":76,"y":1986},{"x":76,"y":2096},{"x":1572,"y":2096},{"x":1572,"y":1986}]},{"layout_type":"text","pos":[{"x":79,"y":944},{"x":79,"y":991},{"x":900,"y":991},{"x":900,"y":944}]},{"layout_type":"text","pos":[{"x":75,"y":1693},{"x":75,"y":1843},{"x":1151,"y":1843},{"x":1151,"y":1693}]},{"layout_type":"text","pos":[{"x":80,"y":655},{"x":80,"y":742},{"x":417,"y":742},{"x":417,"y":655}]},{"layout_type":"text","pos":[{"x":73,"y":1466},{"x":73,"y":1568},{"x":1572,"y":1568},{"x":1572,"y":1466}]},{"layout_type":"text","pos":[{"x":81,"y":548},{"x":81,"y":641},{"x":485,"y":641},{"x":485,"y":548}]},{"layout_type":"foot","pos":[{"x":97,"y":2270},{"x":97,"y":2301},{"x":134,"y":2301},{"x":134,"y":2270}]},{"layout_type":"text","pos":[{"x":79,"y":492},{"x":79,"y":533},{"x":757,"y":532},{"x":757,"y":492}]},{"layout_type":"text","pos":[{"x":80,"y":762},{"x":80,"y":841},{"x":409,"y":842},{"x":409,"y":762}]},{"layout_type":"text","pos":[{"x":81,"y":863},{"x":80,"y":924},{"x":335,"y":924},{"x":335,"y":863}]},{"layout_type":"text","pos":[{"x":75,"y":1933},{"x":75,"y":1973},{"x":383,"y":1973},{"x":383,"y":1933}]},{"layout_type":"text","pos":[{"x":77,"y":1111},{"x":77,"y":1187},{"x":793,"y":1187},{"x":793,"y":1111}]},{"layout_type":"text","pos":[{"x":77,"y":1630},{"x":77,"y":1670},{"x":382,"y":1670},{"x":382,"y":1630}]},{"layout_type":"text","pos":[{"x":76,"y":1415},{"x":76,"y":1456},{"x":383,"y":1456},{"x":383,"y":1415}]},{"layout_type":"text","pos":[{"x":75,"y":1308},{"x":75,"y":1351},{"x":669,"y":1351},{"x":669,"y":1308}]},{"layout_type":"text","pos":[{"x":148,"y":232},{"x":148,"y":316},{"x":439,"y":316},{"x":439,"y":232}]},{"layout_type":"text","pos":[{"x":144,"y":221},{"x":144,"y":430},{"x":1180,"y":430},{"x":1180,"y":221}]},{"layout_type":"text","pos":[{"x":80,"y":1053},{"x":80,"y":1093},{"x":384,"y":1093},{"x":384,"y":1053}]},{"layout_type":"text","pos":[{"x":76,"y":1256},{"x":76,"y":1296},{"x":383,"y":1296},{"x":383,"y":1256}]},{"layout_type":"text","pos":[{"x":75,"y":1305},{"x":75,"y":1406},{"x":669,"y":1406},{"x":669,"y":1305}]},{"layout_type":"foot","pos":[{"x":6,"y":2269},{"x":6,"y":2303},{"x":132,"y":2303},{"x":132,"y":2269}]}],"doc_sptext":[{"layout_type":"bold","pos":[{"x":80,"y":1418},{"x":80,"y":1453},{"x":382,"y":1453},{"x":382,"y":1418}]},{"layout_type":"bold","pos":[{"x":80,"y":1257},{"x":80,"y":1293},{"x":381,"y":1293},{"x":381,"y":1257}]},{"layout_type":"bold","pos":[{"x":80,"y":1632},{"x":79,"y":1667},{"x":382,"y":1667},{"x":382,"y":1632}]},{"layout_type":"bold","pos":[{"x":80,"y":1055},{"x":80,"y":1090},{"x":383,"y":1090},{"x":383,"y":1055}]},{"layout_type":"bold","pos":[{"x":81,"y":1936},{"x":81,"y":1970},{"x":382,"y":1970},{"x":382,"y":1936}]},{"layout_type":"bold","pos":[{"x":81,"y":493},{"x":81,"y":529},{"x":757,"y":529},{"x":757,"y":493}]}],"doc_subfield":[{"layout_type":"single","pos":[{"x":70,"y":104},{"x":70,"y":2100},{"x":1578,"y":2100},{"x":1578,"y":104}]}],"figure":[{"type":"subject_pattern","x":1183,"y":1675,"w":388,"h":271,"box":{"x":0,"y":0,"w":0,"h":0,"angle":-90},"points":[{"x":1183,"y":1675},{"x":1571,"y":1675},{"x":1571,"y":1946},{"x":1183,"y":1946}]},{"type":"subject_big_bracket","x":146,"y":549,"w":330,"h":93,"box":{"x":0,"y":0,"w":0,"h":0,"angle":-90},"points":[{"x":146,"y":549},{"x":476,"y":549},{"x":476,"y":642},{"x":146,"y":642}]},{"type":"subject_big_bracket","x":156,"y":656,"w":271,"h":86,"box":{"x":0,"y":0,"w":0,"h":0,"angle":-90},"points":[{"x":156,"y":656},{"x":427,"y":656},{"x":427,"y":742},{"x":156,"y":742}]},{"type":"subject_question","x":0,"y":0,"w":0,"h":0,"box":{"x":824,"y":2039,"w":120,"h":1510,"angle":-90},"points":[{"x":69,"y":1979},{"x":1578,"y":1979},{"x":1578,"y":2098},{"x":69,"y":2098}]},{"type":"subject_question","x":0,"y":0,"w":0,"h":0,"box":{"x":1032,"y":381,"w":82,"h":305,"angle":-90},"points":[{"x":879,"y":340},{"x":1183,"y":340},{"x":1183,"y":421},{"x":879,"y":421}]},{"type":"subject_question","x":0,"y":0,"w":0,"h":0,"box":{"x":824,"y":1809,"w":269,"h":1515,"angle":-90},"points":[{"x":66,"y":1675},{"x":1580,"y":1675},{"x":1580,"y":1942},{"x":67,"y":1942}]},{"type":"subject_question","x":0,"y":0,"w":0,"h":0,"box":{"x":822,"y":1489,"w":104,"h":1501,"angle":-90},"points":[{"x":71,"y":1437},{"x":1571,"y":1438},{"x":1571,"y":1540},{"x":71,"y":1540}]}],"height":2339,"orgHeight":2339,"orgWidth":1654,"page_id":0,"page_title":"","part_info":[{"part_title":"","pos_list":[[{"x":153,"y":124},{"x":1185,"y":124},{"x":1179,"y":447},{"x":148,"y":423}]],"subject_list":[{"index":0,"type":15,"num_choices":0,"prob":0,"text":"","figure_list":[],"table_list":[],"answer_list":[[{"x":0,"y":324},{"x":1654,"y":324},{"x":1654,"y":1419},{"x":0,"y":1419}]],"pos_list":[[{"x":872,"y":324},{"x":1183,"y":324},{"x":1183,"y":429},{"x":872,"y":429}]],"element_list":[]}]},{"part_title":"六、(本题满分9分)","pos_list":[[{"x":77,"y":1419},{"x":1571,"y":1420},{"x":1571,"y":1554},{"x":77,"y":1556}]],"subject_list":[{"index":0,"type":15,"num_choices":0,"prob":0,"text":"六、(本题满分9分)曲线y=(x-1)(x-2)和x轴围成一平面图形,求此平面图形绕y轴旋转一周所成的旋转体的体积.","figure_list":[],"table_list":[],"answer_list":[[{"x":0,"y":1419},{"x":1654,"y":1419},{"x":1654,"y":1662},{"x":0,"y":1662}]],"pos_list":[[{"x":71,"y":1419},{"x":1571,"y":1419},{"x":1571,"y":1556},{"x":71,"y":1556}]],"element_list":[{"type":0,"text":"六、(本题满分9分)","pos_list":[[{"x":77,"y":1419},{"x":383,"y":1420},{"x":383,"y":1451},{"x":77,"y":1450}]],"content_list":[{"type":1,"prob":99,"string":"六、(本题满分9分)","option":"","pos":[{"x":77,"y":1419},{"x":383,"y":1420},{"x":383,"y":1451},{"x":77,"y":1450}]}]},{"type":0,"text":"曲线y=(x-1)(x-2)和x轴围成一平面图形,求此平面图形绕y轴旋转一周所成的旋转体的体积.","pos_list":[[{"x":77,"y":1468},{"x":1571,"y":1467},{"x":1571,"y":1554},{"x":77,"y":1556}]],"content_list":[{"type":1,"prob":99,"string":"曲线","option":"","pos":[{"x":77,"y":1476},{"x":153,"y":1476},{"x":153,"y":1508},{"x":77,"y":1508}]},{"type":1,"prob":99,"string":"y=(x-1)(x-2)","option":"","pos":[{"x":153,"y":1468},{"x":451,"y":1468},{"x":451,"y":1511},{"x":153,"y":1512}]},{"type":1,"prob":99,"string":"和","option":"","pos":[{"x":451,"y":1474},{"x":502,"y":1474},{"x":502,"y":1506},{"x":451,"y":1506}]},{"type":1,"prob":99,"string":"x","option":"","pos":[{"x":502,"y":1481},{"x":519,"y":1481},{"x":519,"y":1502},{"x":502,"y":1502}]},{"type":1,"prob":99,"string":"轴围成一平面图形,求此平面图形绕y轴旋转一周所成的旋转体的体","option":"","pos":[{"x":519,"y":1474},{"x":1571,"y":1469},{"x":1571,"y":1502},{"x":519,"y":1506}]},{"type":1,"prob":99,"string":"积.","option":"","pos":[{"x":77,"y":1527},{"x":122,"y":1527},{"x":122,"y":1556},{"x":77,"y":1556}]}]}]}]},{"part_title":"七、(本题满分9分)","pos_list":[[{"x":76,"y":1634},{"x":1571,"y":1634},{"x":1571,"y":2114},{"x":76,"y":2115}]],"subject_list":[{"index":0,"type":15,"num_choices":0,"prob":0,"text":"如图,A和D分别是曲线$$y = e ^ { x }$$和$$y = e ^ { - 2 x }$$上的点,AB和DC均垂直轴,且|AB|:|DC|=2:1,|AB|&lt;1,,求点B和C的横坐标,使梯形ABCD的面积最大.","figure_list":[[{"x":1183,"y":1675},{"x":1571,"y":1675},{"x":1571,"y":1946},{"x":1183,"y":1946}]],"table_list":[],"answer_list":[[{"x":0,"y":1662},{"x":1654,"y":1662},{"x":1654,"y":1979},{"x":0,"y":1979}]],"pos_list":[[{"x":66,"y":1662},{"x":1580,"y":1662},{"x":1580,"y":1946},{"x":67,"y":1946}]],"element_list":[{"type":0,"text":"如图,A和D分别是曲线$$y = e ^ { x }$$和$$y = e ^ { - 2 x }$$上的点,AB和DC均垂直轴,且|AB|:|DC|=2:1,|AB|&lt;1,,求点B和C的横坐标,使梯形ABCD的面积最大.","pos_list":[[{"x":76,"y":1694},{"x":1146,"y":1691},{"x":1147,"y":1836},{"x":77,"y":1838}]],"content_list":[{"type":1,"prob":99,"string":"如图,A和D分别是曲线","option":"","pos":[{"x":78,"y":1702},{"x":455,"y":1698},{"x":455,"y":1729},{"x":78,"y":1733}]},{"type":2,"prob":99,"string":"$$y = e ^ { x }$$","option":"","pos":[{"x":455,"y":1694},{"x":561,"y":1694},{"x":561,"y":1735},{"x":455,"y":1735}]},{"type":1,"prob":99,"string":"和","option":"","pos":[{"x":561,"y":1697},{"x":605,"y":1697},{"x":605,"y":1728},{"x":561,"y":1728}]},{"type":2,"prob":99,"string":"$$y = e ^ { - 2 x }$$","option":"","pos":[{"x":605,"y":1694},{"x":733,"y":1692},{"x":734,"y":1733},{"x":606,"y":1735}]},{"type":1,"prob":99,"string":"上的点,AB和DC均垂直","option":"","pos":[{"x":734,"y":1695},{"x":1126,"y":1692},{"x":1126,"y":1723},{"x":734,"y":1727}]},{"type":1,"prob":99,"string":"轴,且","option":"","pos":[{"x":77,"y":1752},{"x":181,"y":1752},{"x":181,"y":1783},{"x":77,"y":1783}]},{"type":1,"prob":99,"string":"|AB|:|DC|=2:1,|AB|&lt;1,","option":"","pos":[{"x":181,"y":1745},{"x":680,"y":1745},{"x":680,"y":1788},{"x":181,"y":1788}]},{"type":1,"prob":99,"string":",求点B和C的横坐标,使梯形","option":"","pos":[{"x":680,"y":1751},{"x":1146,"y":1749},{"x":1146,"y":1781},{"x":680,"y":1782}]},{"type":1,"prob":99,"string":"ABCD","option":"","pos":[{"x":77,"y":1802},{"x":168,"y":1802},{"x":168,"y":1838},{"x":77,"y":1838}]},{"type":1,"prob":99,"string":"的面积最大.","option":"","pos":[{"x":168,"y":1804},{"x":360,"y":1804},{"x":360,"y":1835},{"x":168,"y":1835}]}]}]},{"index":1,"type":15,"num_choices":0,"prob":0,"text":"设函数f(x)在(-∞,+∞)上满足f(x) =f(x-π) +sinx,且f(x)=x,x∈[0,π).计算$$\\\\int _ { \\\\pi } ^ { 3 \\\\pi } f \\\\left( x \\\\right) d x .$$","figure_list":[],"table_list":[],"answer_list":[[{"x":0,"y":1979},{"x":1654,"y":1979},{"x":1654,"y":2339},{"x":0,"y":2339}]],"pos_list":[[{"x":69,"y":1979},{"x":1578,"y":1979},{"x":1578,"y":2115},{"x":69,"y":2115}]],"element_list":[{"type":0,"text":"设函数f(x)在(-∞,+∞)上满足f(x) =f(x-π) +sinx,且f(x)=x,x∈[0,π).计算$$\\\\int _ { \\\\pi } ^ { 3 \\\\pi } f \\\\left( x \\\\right) d x .$$","pos_list":[[{"x":77,"y":1982},{"x":1571,"y":1981},{"x":1571,"y":2114},{"x":77,"y":2115}]],"content_list":[{"type":1,"prob":99,"string":"设函数f(x)在","option":"","pos":[{"x":77,"y":1992},{"x":310,"y":1992},{"x":310,"y":2022},{"x":77,"y":2022}]},{"type":1,"prob":99,"string":"(-∞,+∞)","option":"","pos":[{"x":311,"y":1989},{"x":527,"y":1990},{"x":527,"y":2028},{"x":310,"y":2027}]},{"type":1,"prob":99,"string":"上满足","option":"","pos":[{"x":527,"y":1992},{"x":656,"y":1992},{"x":656,"y":2022},{"x":527,"y":2022}]},{"type":1,"prob":99,"string":"f(x) =f(x-π) +sinx,","option":"","pos":[{"x":656,"y":1986},{"x":1076,"y":1986},{"x":1077,"y":2028},{"x":656,"y":2029}]},{"type":1,"prob":99,"string":"且","option":"","pos":[{"x":1077,"y":1991},{"x":1125,"y":1991},{"x":1125,"y":2022},{"x":1077,"y":2022}]},{"type":1,"prob":99,"string":"f(x)=x,x∈[0,π).","option":"","pos":[{"x":1125,"y":1984},{"x":1481,"y":1981},{"x":1482,"y":2030},{"x":1125,"y":2033}]},{"type":1,"prob":99,"string":"计算","option":"","pos":[{"x":1481,"y":1991},{"x":1571,"y":1991},{"x":1571,"y":2022},{"x":1481,"y":2022}]},{"type":2,"prob":96,"string":"$$\\\\int _ { \\\\pi } ^ { 3 \\\\pi } f \\\\left( x \\\\right) d x .$$","option":"","pos":[{"x":77,"y":2038},{"x":229,"y":2038},{"x":229,"y":2115},{"x":77,"y":2115}]}]}]}]}],"prism_version":"1.0.9","prism_wnum":0,"width":1654}', 'RequestId': 'B69E4F62-B005-52A7-9AD4-7E24E721CF0D'}}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