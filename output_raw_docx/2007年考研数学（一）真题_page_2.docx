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10:03:48 GMT', 'content-type': 'application/json;charset=utf-8', 'transfer-encoding': 'chunked', 'connection': 'keep-alive', 'keep-alive': 'timeout=25', 'vary': 'Accept-Encoding', 'access-control-allow-origin': '*', 'access-control-expose-headers': '*', 'x-acs-request-id': '58BC7E3E-7020-5C19-9786-5EA43DE5B5D3', 'x-acs-trace-id': 'e29d899adb811115b2cdc3513f06b928', 'etag': '3ke3vOYiBn4S091cDn9tmsQ8'}, 'statusCode': 200, 'body': {'Data': '{"algo_version":"","doc_layout":[{"layout_type":"text","pos":[{"x":77,"y":223},{"x":77,"y":315},{"x":1574,"y":315},{"x":1574,"y":223}]},{"layout_type":"text","pos":[{"x":80,"y":915},{"x":80,"y":995},{"x":1107,"y":995},{"x":1107,"y":915}]},{"layout_type":"text","pos":[{"x":79,"y":620},{"x":79,"y":662},{"x":863,"y":662},{"x":863,"y":620}]},{"layout_type":"text","pos":[{"x":80,"y":372},{"x":80,"y":467},{"x":1580,"y":467},{"x":1580,"y":372}]},{"layout_type":"text","pos":[{"x":139,"y":121},{"x":139,"y":215},{"x":1188,"y":215},{"x":1188,"y":121}]},{"layout_type":"text","pos":[{"x":138,"y":323},{"x":138,"y":369},{"x":1453,"y":369},{"x":1453,"y":323}]},{"layout_type":"text","pos":[{"x":81,"y":1006},{"x":81,"y":1196},{"x":877,"y":1196},{"x":877,"y":1006}]},{"layout_type":"text","pos":[{"x":77,"y":1213},{"x":77,"y":1275},{"x":1417,"y":1275},{"x":1417,"y":1213}]},{"layout_type":"text","pos":[{"x":143,"y":1547},{"x":143,"y":1675},{"x":1571,"y":1675},{"x":1571,"y":1547}]},{"layout_type":"text","pos":[{"x":143,"y":1741},{"x":143,"y":1832},{"x":1571,"y":1832},{"x":1571,"y":1741}]},{"layout_type":"text","pos":[{"x":81,"y":777},{"x":81,"y":841},{"x":992,"y":841},{"x":992,"y":777}]},{"layout_type":"text","pos":[{"x":73,"y":1343},{"x":73,"y":1387},{"x":1344,"y":1387},{"x":1344,"y":1343}]},{"layout_type":"text","pos":[{"x":81,"y":1841},{"x":81,"y":1882},{"x":425,"y":1882},{"x":426,"y":1841}]},{"layout_type":"foot","pos":[{"x":93,"y":2270},{"x":93,"y":2300},{"x":132,"y":2300},{"x":132,"y":2270}]},{"layout_type":"text","pos":[{"x":80,"y":1396},{"x":80,"y":1436},{"x":426,"y":1436},{"x":426,"y":1396}]},{"layout_type":"text","pos":[{"x":80,"y":855},{"x":80,"y":906},{"x":1248,"y":906},{"x":1248,"y":855}]},{"layout_type":"text","pos":[{"x":81,"y":673},{"x":81,"y":752},{"x":460,"y":752},{"x":460,"y":673}]},{"layout_type":"text","pos":[{"x":80,"y":1693},{"x":80,"y":1732},{"x":426,"y":1732},{"x":426,"y":1693}]},{"layout_type":"text","pos":[{"x":150,"y":497},{"x":150,"y":544},{"x":1368,"y":544},{"x":1368,"y":497}]},{"layout_type":"text","pos":[{"x":155,"y":2048},{"x":155,"y":2173},{"x":712,"y":2173},{"x":712,"y":2048}]},{"layout_type":"text","pos":[{"x":156,"y":1901},{"x":156,"y":2038},{"x":1176,"y":2038},{"x":1176,"y":1901}]},{"layout_type":"text","pos":[{"x":104,"y":1440},{"x":104,"y":1494},{"x":1538,"y":1494},{"x":1538,"y":1440}]},{"layout_type":"text","pos":[{"x":86,"y":1443},{"x":86,"y":1539},{"x":1535,"y":1539},{"x":1535,"y":1442}]},{"layout_type":"foot","pos":[{"x":5,"y":2269},{"x":5,"y":2302},{"x":132,"y":2302},{"x":132,"y":2269}]},{"layout_type":"text","pos":[{"x":75,"y":1216},{"x":75,"y":1328},{"x":1415,"y":1328},{"x":1415,"y":1216}]}],"doc_sptext":[{"layout_type":"bold","pos":[{"x":82,"y":623},{"x":82,"y":659},{"x":861,"y":659},{"x":861,"y":623}]},{"layout_type":"bold","pos":[{"x":83,"y":1347},{"x":83,"y":1383},{"x":1352,"y":1383},{"x":1352,"y":1347}]},{"layout_type":"bold","pos":[{"x":97,"y":2272},{"x":97,"y":2300},{"x":131,"y":2300},{"x":131,"y":2272}]}],"doc_subfield":[{"layout_type":"single","pos":[{"x":69,"y":114},{"x":69,"y":2168},{"x":1574,"y":2168},{"x":1574,"y":114}]}],"figure":[{"type":"subject_bracket","x":570,"y":280,"w":105,"h":33,"box":{"x":0,"y":0,"w":0,"h":0,"angle":-90},"points":[{"x":570,"y":280},{"x":675,"y":280},{"x":675,"y":313},{"x":570,"y":313}]},{"type":"subject_bline","x":0,"y":1,"w":1103,"h":965,"box":{"x":0,"y":0,"w":0,"h":0,"angle":-90},"points":[{"x":995,"y":966},{"x":1103,"y":966},{"x":0,"y":1},{"x":0,"y":1}]},{"type":"subject_bline","x":0,"y":0,"w":1245,"h":898,"box":{"x":0,"y":0,"w":0,"h":0,"angle":-90},"points":[{"x":1142,"y":897},{"x":1245,"y":898},{"x":0,"y":0},{"x":0,"y":0}]},{"type":"subject_bline","x":0,"y":3,"w":979,"h":822,"box":{"x":0,"y":0,"w":0,"h":0,"angle":-90},"points":[{"x":870,"y":825},{"x":979,"y":825},{"x":0,"y":3},{"x":0,"y":3}]},{"type":"subject_bline","x":0,"y":3,"w":868,"h":1114,"box":{"x":0,"y":0,"w":0,"h":0,"angle":-90},"points":[{"x":764,"y":1117},{"x":868,"y":1117},{"x":0,"y":3},{"x":0,"y":3}]},{"type":"subject_bline","x":0,"y":0,"w":456,"h":731,"box":{"x":0,"y":0,"w":0,"h":0,"angle":-90},"points":[{"x":347,"y":731},{"x":456,"y":731},{"x":0,"y":0},{"x":0,"y":0}]},{"type":"subject_bline","x":0,"y":1,"w":1404,"h":1262,"box":{"x":0,"y":0,"w":0,"h":0,"angle":-90},"points":[{"x":1303,"y":1262},{"x":1404,"y":1263},{"x":0,"y":1},{"x":0,"y":1}]},{"type":"subject_bracket","x":1047,"y":429,"w":105,"h":35,"box":{"x":0,"y":0,"w":0,"h":0,"angle":-90},"points":[{"x":1047,"y":429},{"x":1152,"y":429},{"x":1152,"y":464},{"x":1047,"y":464}]},{"type":"subject_big_bracket","x":187,"y":1011,"w":687,"h":183,"box":{"x":0,"y":0,"w":0,"h":0,"angle":-90},"points":[{"x":187,"y":1011},{"x":874,"y":1011},{"x":874,"y":1194},{"x":187,"y":1194}]},{"type":"subject_question","x":0,"y":0,"w":0,"h":0,"box":{"x":830,"y":468,"w":187,"h":1493,"angle":-90},"points":[{"x":84,"y":374},{"x":1575,"y":374},{"x":1575,"y":561},{"x":84,"y":560}]},{"type":"subject_question","x":0,"y":0,"w":0,"h":0,"box":{"x":825,"y":291,"w":145,"h":1501,"angle":-90},"points":[{"x":75,"y":218},{"x":1575,"y":218},{"x":1575,"y":362},{"x":75,"y":362}]},{"type":"subject_question","x":0,"y":0,"w":0,"h":0,"box":{"x":661,"y":164,"w":97,"h":1056,"angle":-90},"points":[{"x":134,"y":115},{"x":1190,"y":115},{"x":1190,"y":213},{"x":134,"y":213}]},{"type":"subject_question","x":0,"y":0,"w":0,"h":0,"box":{"x":666,"y":880,"w":60,"h":1182,"angle":-90},"points":[{"x":76,"y":851},{"x":1257,"y":851},{"x":1257,"y":910},{"x":76,"y":909}]},{"type":"subject_question","x":0,"y":0,"w":0,"h":0,"box":{"x":271,"y":712,"w":66,"h":378,"angle":-90},"points":[{"x":83,"y":680},{"x":460,"y":680},{"x":460,"y":745},{"x":83,"y":745}]},{"type":"subject_question","x":0,"y":0,"w":0,"h":0,"box":{"x":537,"y":808,"w":55,"h":918,"angle":-90},"points":[{"x":78,"y":781},{"x":997,"y":781},{"x":997,"y":836},{"x":78,"y":835}]},{"type":"subject_question","x":0,"y":0,"w":0,"h":0,"box":{"x":745,"y":1245,"w":52,"h":1348,"angle":-90},"points":[{"x":72,"y":1219},{"x":1419,"y":1220},{"x":1419,"y":1270},{"x":72,"y":1270}]},{"type":"subject_question","x":0,"y":0,"w":0,"h":0,"box":{"x":605,"y":946,"w":57,"h":1027,"angle":-90},"points":[{"x":92,"y":918},{"x":1118,"y":918},{"x":1118,"y":974},{"x":92,"y":974}]},{"type":"subject_question","x":0,"y":0,"w":0,"h":0,"box":{"x":490,"y":1075,"w":240,"h":807,"angle":-90},"points":[{"x":87,"y":955},{"x":892,"y":955},{"x":892,"y":1195},{"x":87,"y":1194}]},{"type":"subject_question","x":0,"y":0,"w":0,"h":0,"box":{"x":824,"y":1785,"w":796,"h":1520,"angle":-90},"points":[{"x":65,"y":1387},{"x":1583,"y":1388},{"x":1583,"y":2183},{"x":65,"y":2183}]},{"type":"subject_ansbox","x":0,"y":0,"w":0,"h":0,"box":{"x":1099,"y":445,"w":38,"h":105,"angle":-90},"points":[{"x":1047,"y":427},{"x":1151,"y":427},{"x":1151,"y":463},{"x":1047,"y":463}]},{"type":"subject_ansbox","x":0,"y":0,"w":0,"h":0,"box":{"x":398,"y":712,"w":37,"h":107,"angle":-90},"points":[{"x":344,"y":693},{"x":451,"y":693},{"x":451,"y":730},{"x":344,"y":730}]},{"type":"subject_ansbox","x":0,"y":0,"w":0,"h":0,"box":{"x":1190,"y":881,"w":37,"h":104,"angle":-90},"points":[{"x":1138,"y":863},{"x":1242,"y":863},{"x":1242,"y":898},{"x":1138,"y":898}]},{"type":"subject_ansbox","x":0,"y":0,"w":0,"h":0,"box":{"x":622,"y":295,"w":37,"h":104,"angle":-90},"points":[{"x":570,"y":276},{"x":674,"y":276},{"x":674,"y":313},{"x":570,"y":313}]},{"type":"subject_ansbox","x":0,"y":0,"w":0,"h":0,"box":{"x":1355,"y":1240,"w":45,"h":107,"angle":-90},"points":[{"x":1302,"y":1218},{"x":1409,"y":1218},{"x":1409,"y":1262},{"x":1302,"y":1262}]},{"type":"subject_ansbox","x":0,"y":0,"w":0,"h":0,"box":{"x":1048,"y":946,"w":43,"h":107,"angle":-90},"points":[{"x":994,"y":924},{"x":1102,"y":924},{"x":1102,"y":968},{"x":994,"y":968}]},{"type":"subject_ansbox","x":0,"y":0,"w":0,"h":0,"box":{"x":925,"y":807,"w":39,"h":109,"angle":-90},"points":[{"x":870,"y":787},{"x":978,"y":787},{"x":978,"y":826},{"x":870,"y":826}]},{"type":"subject_ansbox","x":0,"y":0,"w":0,"h":0,"box":{"x":814,"y":1098,"w":41,"h":106,"angle":-90},"points":[{"x":761,"y":1078},{"x":868,"y":1078},{"x":868,"y":1118},{"x":761,"y":1118}]}],"height":2339,"orgHeight":2339,"orgWidth":1654,"page_id":0,"page_title":"","part_info":[{"part_title":"","pos_list":[[{"x":80,"y":128},{"x":1572,"y":126},{"x":1572,"y":567},{"x":80,"y":570}]],"subject_list":[{"index":0,"type":0,"num_choices":0,"prob":0,"text":"(A)合同,且相似. (B)合同,但不相似.(C)不合同,但相似. (D)既不合同,也不相似.","figure_list":[],"table_list":[],"answer_list":[],"pos_list":[[{"x":134,"y":115},{"x":1190,"y":115},{"x":1190,"y":213},{"x":134,"y":213}]],"element_list":[{"type":0,"text":"(A)合同,且相似. (B)合同,但不相似.(C)不合同,但相似. (D)既不合同,也不相似.","pos_list":[[{"x":138,"y":128},{"x":1185,"y":126},{"x":1185,"y":209},{"x":138,"y":210}]],"content_list":[{"type":1,"prob":99,"string":"(A)合同,且相似.","option":"","pos":[{"x":139,"y":129},{"x":405,"y":128},{"x":405,"y":159},{"x":140,"y":160}]},{"type":1,"prob":99,"string":"(B)合同,但不相似.","option":"","pos":[{"x":809,"y":128},{"x":1112,"y":128},{"x":1112,"y":159},{"x":809,"y":159}]},{"type":1,"prob":99,"string":"(C)不合同,但相似.","option":"","pos":[{"x":138,"y":178},{"x":439,"y":178},{"x":439,"y":209},{"x":138,"y":208}]},{"type":1,"prob":99,"string":"(D)既不合同,也不相似.","option":"","pos":[{"x":807,"y":179},{"x":1185,"y":177},{"x":1185,"y":208},{"x":807,"y":209}]}]}]},{"index":1,"type":0,"num_choices":0,"prob":0,"text":"(9)某人向同一目标独立重复射击,每次射击命中目标的概率为p(0&lt;p&lt;1),则此人第4次射击恰好第2次命中目标的概率为( )$$\\\\left( A \\\\right) 3 p \\\\left( 1 - p \\\\right) ^ { 2 } .$$ $$\\\\left( B \\\\right) 6 p \\\\left( 1 - p \\\\right) ^ { 2 } .$$ $$\\\\left( C \\\\right) 3 p ^ { 2 } \\\\left( 1 - p \\\\right) ^ { 2 } .$$$$\\\\left( D \\\\right) 6 p ^ { 2 } \\\\left( 1 - p \\\\right) ^ { 2 } .$$","figure_list":[],"table_list":[],"answer_list":[[{"x":570,"y":276},{"x":674,"y":276},{"x":674,"y":313},{"x":570,"y":313}]],"pos_list":[[{"x":75,"y":218},{"x":1575,"y":218},{"x":1575,"y":369},{"x":75,"y":369}]],"element_list":[{"type":0,"text":"(9)某人向同一目标独立重复射击,每次射击命中目标的概率为p(0&lt;p&lt;1),则此人第4次射击恰好第2次命中目标的概率为( )","pos_list":[[{"x":81,"y":224},{"x":1570,"y":224},{"x":1570,"y":309},{"x":81,"y":308}]],"content_list":[{"type":1,"prob":99,"string":"(9)某人向同一目标独立重复射击,每次射击命中目标的概率为","option":"","pos":[{"x":81,"y":228},{"x":1051,"y":228},{"x":1051,"y":260},{"x":81,"y":260}]},{"type":1,"prob":99,"string":"p(0&lt;p&lt;1),","option":"","pos":[{"x":1051,"y":226},{"x":1249,"y":224},{"x":1250,"y":268},{"x":1052,"y":270}]},{"type":1,"prob":99,"string":"则此人第4次射击恰","option":"","pos":[{"x":1249,"y":228},{"x":1570,"y":228},{"x":1570,"y":260},{"x":1249,"y":260}]},{"type":1,"prob":97,"string":"好第2次命中目标的概率为()","option":"","pos":[{"x":141,"y":278},{"x":673,"y":278},{"x":673,"y":309},{"x":141,"y":308}]}]},{"type":0,"text":"$$\\\\left( A \\\\right) 3 p \\\\left( 1 - p \\\\right) ^ { 2 } .$$ $$\\\\left( B \\\\right) 6 p \\\\left( 1 - p \\\\right) ^ { 2 } .$$ $$\\\\left( C \\\\right) 3 p ^ { 2 } \\\\left( 1 - p \\\\right) ^ { 2 } .$$$$\\\\left( D \\\\right) 6 p ^ { 2 } \\\\left( 1 - p \\\\right) ^ { 2 } .$$","pos_list":[[{"x":143,"y":321},{"x":1447,"y":318},{"x":1447,"y":369},{"x":143,"y":371}]],"content_list":[{"type":2,"prob":99,"string":"$$\\\\left( A \\\\right) 3 p \\\\left( 1 - p \\\\right) ^ { 2 } .$$","option":"","pos":[{"x":143,"y":321},{"x":372,"y":320},{"x":372,"y":366},{"x":143,"y":366}]},{"type":2,"prob":99,"string":"$$\\\\left( B \\\\right) 6 p \\\\left( 1 - p \\\\right) ^ { 2 } .$$","option":"","pos":[{"x":488,"y":322},{"x":719,"y":322},{"x":719,"y":366},{"x":488,"y":367}]},{"type":2,"prob":99,"string":"$$\\\\left( C \\\\right) 3 p ^ { 2 } \\\\left( 1 - p \\\\right) ^ { 2 } .$$","option":"","pos":[{"x":842,"y":320},{"x":1086,"y":319},{"x":1086,"y":367},{"x":842,"y":367}]},{"type":2,"prob":99,"string":"$$\\\\left( D \\\\right) 6 p ^ { 2 } \\\\left( 1 - p \\\\right) ^ { 2 } .$$","option":"","pos":[{"x":1202,"y":319},{"x":1447,"y":319},{"x":1447,"y":368},{"x":1202,"y":369}]}]}]},{"index":2,"type":0,"num_choices":0,"prob":0,"text":"(10)设随机变量(X,Y)服从二维正态分布,且X与Y不相关,$$f _ { x } \\\\left( x \\\\right) , f _ { Y } \\\\left( y \\\\right)$$分别表示X,Y的概率密度,则在Y=y的条件下,X的条件概率密度$$f _ { X 1 Y } \\\\left( x | y \\\\right)$$为( )$$\\\\left( A \\\\right) f _ { X } \\\\left( x \\\\right) .$$ $$\\\\left( B \\\\right) f _ { Y } \\\\left( y \\\\right) .$$ $$\\\\left( C \\\\right) f _ { X } \\\\left( x \\\\right) f _ { Y } \\\\left( y \\\\right) .$$ $$\\\\left( D \\\\right) \\\\frac { f _ { x } \\\\left( x \\\\right) } { f _ { f } \\\\left( y \\\\right) } .$$","figure_list":[],"table_list":[],"answer_list":[[{"x":1047,"y":427},{"x":1151,"y":427},{"x":1151,"y":463},{"x":1047,"y":463}]],"pos_list":[[{"x":80,"y":373},{"x":1575,"y":373},{"x":1575,"y":567},{"x":80,"y":567}]],"element_list":[{"type":0,"text":"(10)设随机变量(X,Y)服从二维正态分布,且X与Y不相关,$$f _ { x } \\\\left( x \\\\right) , f _ { Y } \\\\left( y \\\\right)$$分别表示X,Y的概率密度,则在Y=y的条件下,X的条件概率密度$$f _ { X 1 Y } \\\\left( x | y \\\\right)$$为( )","pos_list":[[{"x":80,"y":376},{"x":1572,"y":371},{"x":1572,"y":466},{"x":80,"y":471}]],"content_list":[{"type":1,"prob":99,"string":"(10)设随机变量","option":"","pos":[{"x":80,"y":381},{"x":334,"y":380},{"x":334,"y":412},{"x":80,"y":413}]},{"type":1,"prob":99,"string":"(X,Y)","option":"","pos":[{"x":334,"y":375},{"x":427,"y":375},{"x":427,"y":412},{"x":334,"y":413}]},{"type":1,"prob":97,"string":"服从二维正态分布,且","option":"","pos":[{"x":427,"y":380},{"x":779,"y":379},{"x":780,"y":411},{"x":427,"y":412}]},{"type":1,"prob":99,"string":"X","option":"","pos":[{"x":779,"y":375},{"x":806,"y":375},{"x":806,"y":410},{"x":779,"y":410}]},{"type":1,"prob":98,"string":"与Y不相关,","option":"","pos":[{"x":806,"y":378},{"x":1020,"y":378},{"x":1020,"y":410},{"x":806,"y":411}]},{"type":2,"prob":98,"string":"$$f _ { x } \\\\left( x \\\\right) , f _ { Y } \\\\left( y \\\\right)$$","option":"","pos":[{"x":1020,"y":375},{"x":1228,"y":373},{"x":1228,"y":417},{"x":1020,"y":419}]},{"type":1,"prob":99,"string":"分别表示","option":"","pos":[{"x":1228,"y":377},{"x":1390,"y":376},{"x":1390,"y":409},{"x":1228,"y":409}]},{"type":1,"prob":99,"string":"X,Y","option":"","pos":[{"x":1390,"y":373},{"x":1452,"y":373},{"x":1452,"y":412},{"x":1390,"y":412}]},{"type":1,"prob":99,"string":"的概率","option":"","pos":[{"x":1452,"y":376},{"x":1572,"y":376},{"x":1572,"y":408},{"x":1452,"y":409}]},{"type":1,"prob":97,"string":"密度,则在Y=y的条件下,X的条件概率密度","option":"","pos":[{"x":160,"y":428},{"x":854,"y":428},{"x":854,"y":459},{"x":160,"y":459}]},{"type":2,"prob":86,"string":"$$f _ { X 1 Y } \\\\left( x | y \\\\right)$$","option":"","pos":[{"x":854,"y":423},{"x":1001,"y":423},{"x":1001,"y":468},{"x":855,"y":468}]},{"type":1,"prob":99,"string":"为()","option":"","pos":[{"x":1001,"y":428},{"x":1152,"y":428},{"x":1152,"y":459},{"x":1001,"y":459}]}]},{"type":0,"text":"$$\\\\left( A \\\\right) f _ { X } \\\\left( x \\\\right) .$$ $$\\\\left( B \\\\right) f _ { Y } \\\\left( y \\\\right) .$$ $$\\\\left( C \\\\right) f _ { X } \\\\left( x \\\\right) f _ { Y } \\\\left( y \\\\right) .$$ $$\\\\left( D \\\\right) \\\\frac { f _ { x } \\\\left( x \\\\right) } { f _ { f } \\\\left( y \\\\right) } .$$","pos_list":[[{"x":158,"y":478},{"x":1357,"y":475},{"x":1357,"y":567},{"x":158,"y":570}]],"content_list":[{"type":2,"prob":95,"string":"$$\\\\left( A \\\\right) f _ { X } \\\\left( x \\\\right) .$$","option":"","pos":[{"x":158,"y":498},{"x":315,"y":498},{"x":315,"y":543},{"x":158,"y":544}]},{"type":2,"prob":98,"string":"$$\\\\left( B \\\\right) f _ { Y } \\\\left( y \\\\right) .$$","option":"","pos":[{"x":489,"y":499},{"x":645,"y":499},{"x":645,"y":543},{"x":489,"y":543}]},{"type":2,"prob":97,"string":"$$\\\\left( C \\\\right) f _ { X } \\\\left( x \\\\right) f _ { Y } \\\\left( y \\\\right) .$$","option":"","pos":[{"x":840,"y":497},{"x":1080,"y":496},{"x":1081,"y":544},{"x":840,"y":545}]},{"type":2,"prob":93,"string":"$$\\\\left( D \\\\right) \\\\frac { f _ { x } \\\\left( x \\\\right) } { f _ { f } \\\\left( y \\\\right) } .$$","option":"","pos":[{"x":1201,"y":476},{"x":1357,"y":476},{"x":1357,"y":567},{"x":1201,"y":567}]}]}]}]},{"part_title":"二、填空题(本题共6小题,每小题4分,满分24分)","pos_list":[[{"x":77,"y":625},{"x":1417,"y":625},{"x":1417,"y":1285},{"x":77,"y":1272}]],"subject_list":[{"index":0,"type":1,"num_choices":0,"prob":0,"text":"$$\\\\left( 1 1 \\\\right) \\\\int _ { 1 } ^ { 2 } \\\\frac { 1 } { x ^ { 3 } } e ^ { \\\\frac { 1 } { 2 } } d x =$$____","figure_list":[],"table_list":[],"answer_list":[[{"x":344,"y":693},{"x":451,"y":693},{"x":451,"y":730},{"x":344,"y":730}]],"pos_list":[[{"x":77,"y":670},{"x":460,"y":670},{"x":460,"y":754},{"x":77,"y":754}]],"element_list":[{"type":0,"text":"$$\\\\left( 1 1 \\\\right) \\\\int _ { 1 } ^ { 2 } \\\\frac { 1 } { x ^ { 3 } } e ^ { \\\\frac { 1 } { 2 } } d x =$$____","pos_list":[[{"x":77,"y":670},{"x":456,"y":670},{"x":456,"y":754},{"x":77,"y":754}]],"content_list":[{"type":2,"prob":99,"string":"$$\\\\left( 1 1 \\\\right) \\\\int _ { 1 } ^ { 2 } \\\\frac { 1 } { x ^ { 3 } } e ^ { \\\\frac { 1 } { 2 } } d x =$$","option":"","pos":[{"x":77,"y":673},{"x":343,"y":670},{"x":344,"y":750},{"x":78,"y":754}]},{"type":1,"prob":100,"string":"____","option":"","pos":[{"x":347,"y":719},{"x":456,"y":719},{"x":456,"y":731},{"x":347,"y":731}]}]}]},{"index":1,"type":1,"num_choices":0,"prob":0,"text":"(12)设f(u,v)为二元可微函数,$$z = f \\\\left( x ^ { y } , y ^ { x } \\\\right) ,$$则$$\\\\frac { a z } { \\\\partial x } =$$____","figure_list":[],"table_list":[],"answer_list":[[{"x":870,"y":787},{"x":978,"y":787},{"x":978,"y":826},{"x":870,"y":826}]],"pos_list":[[{"x":78,"y":773},{"x":997,"y":773},{"x":997,"y":843},{"x":78,"y":843}]],"element_list":[{"type":0,"text":"(12)设f(u,v)为二元可微函数,$$z = f \\\\left( x ^ { y } , y ^ { x } \\\\right) ,$$则$$\\\\frac { a z } { \\\\partial x } =$$____","pos_list":[[{"x":79,"y":771},{"x":979,"y":773},{"x":978,"y":843},{"x":79,"y":842}]],"content_list":[{"type":1,"prob":96,"string":"(12)设f(u,v)为二元可微函数,","option":"","pos":[{"x":79,"y":786},{"x":562,"y":787},{"x":562,"y":827},{"x":79,"y":826}]},{"type":2,"prob":99,"string":"$$z = f \\\\left( x ^ { y } , y ^ { x } \\\\right) ,$$","option":"","pos":[{"x":562,"y":780},{"x":760,"y":781},{"x":760,"y":835},{"x":562,"y":834}]},{"type":1,"prob":99,"string":"则","option":"","pos":[{"x":760,"y":785},{"x":799,"y":785},{"x":799,"y":830},{"x":760,"y":830}]},{"type":2,"prob":87,"string":"$$\\\\frac { a z } { \\\\partial x } =$$","option":"","pos":[{"x":799,"y":773},{"x":873,"y":773},{"x":873,"y":843},{"x":799,"y":843}]},{"type":1,"prob":100,"string":"____","option":"","pos":[{"x":870,"y":813},{"x":979,"y":813},{"x":979,"y":825},{"x":870,"y":825}]}]}]},{"index":2,"type":1,"num_choices":0,"prob":0,"text":"(13)二阶常系数非齐次线性微分方程$$y \' - 4 y \' + 3 y = 2 e ^ { 2 x }$$的通解为y= .____","figure_list":[],"table_list":[],"answer_list":[[{"x":1138,"y":863},{"x":1242,"y":863},{"x":1242,"y":898},{"x":1138,"y":898}]],"pos_list":[[{"x":76,"y":851},{"x":1257,"y":851},{"x":1257,"y":910},{"x":76,"y":909}]],"element_list":[{"type":0,"text":"(13)二阶常系数非齐次线性微分方程$$y \' - 4 y \' + 3 y = 2 e ^ { 2 x }$$的通解为y= .____","pos_list":[[{"x":79,"y":852},{"x":1250,"y":856},{"x":1250,"y":907},{"x":79,"y":903}]],"content_list":[{"type":1,"prob":99,"string":"(13)二阶常系数非齐次线性微分方程","option":"","pos":[{"x":79,"y":864},{"x":658,"y":863},{"x":658,"y":896},{"x":79,"y":897}]},{"type":2,"prob":99,"string":"$$y \' - 4 y \' + 3 y = 2 e ^ { 2 x }$$","option":"","pos":[{"x":659,"y":854},{"x":935,"y":855},{"x":935,"y":906},{"x":658,"y":905}]},{"type":1,"prob":99,"string":"的通解为y=.","option":"","pos":[{"x":935,"y":862},{"x":1250,"y":862},{"x":1250,"y":895},{"x":935,"y":896}]},{"type":1,"prob":100,"string":"____","option":"","pos":[{"x":1142,"y":885},{"x":1245,"y":886},{"x":1245,"y":898},{"x":1142,"y":897}]}]}]},{"index":3,"type":1,"num_choices":0,"prob":0,"text":"(14)设曲面∑:|x|+|y|+|z|=1,,则f(x+|y|)dS=____∑","figure_list":[],"table_list":[],"answer_list":[[{"x":994,"y":924},{"x":1102,"y":924},{"x":1102,"y":968},{"x":994,"y":968}]],"pos_list":[[{"x":77,"y":911},{"x":1118,"y":911},{"x":1118,"y":988},{"x":77,"y":988}]],"element_list":[{"type":0,"text":"(14)设曲面∑:|x|+|y|+|z|=1,,则f(x+|y|)dS=____∑","pos_list":[[{"x":77,"y":911},{"x":1103,"y":911},{"x":1103,"y":998},{"x":77,"y":998}]],"content_list":[{"type":1,"prob":99,"string":"(14)设曲面","option":"","pos":[{"x":77,"y":930},{"x":271,"y":930},{"x":271,"y":973},{"x":77,"y":973}]},{"type":1,"prob":95,"string":"∑:|x|+|y|+|z|=1,","option":"","pos":[{"x":271,"y":921},{"x":666,"y":922},{"x":666,"y":972},{"x":271,"y":971}]},{"type":1,"prob":99,"string":",则","option":"","pos":[{"x":667,"y":929},{"x":726,"y":929},{"x":726,"y":972},{"x":667,"y":972}]},{"type":1,"prob":94,"string":"f(x+|y|)dS=","option":"","pos":[{"x":726,"y":912},{"x":990,"y":911},{"x":990,"y":987},{"x":726,"y":988}]},{"type":1,"prob":100,"string":"____","option":"","pos":[{"x":995,"y":954},{"x":1103,"y":954},{"x":1103,"y":966},{"x":995,"y":966}]},{"type":1,"prob":99,"string":"∑","option":"","pos":[{"x":726,"y":980},{"x":744,"y":980},{"x":744,"y":998},{"x":726,"y":998}]}]}]},{"index":4,"type":15,"num_choices":0,"prob":0,"text":"","figure_list":[],"table_list":[],"answer_list":[[{"x":0,"y":955},{"x":1654,"y":955},{"x":1654,"y":1217},{"x":0,"y":1217}]],"pos_list":[[{"x":86,"y":955},{"x":892,"y":955},{"x":892,"y":1195},{"x":86,"y":1194}]],"element_list":[]},{"index":5,"type":1,"num_choices":0,"prob":0,"text":"(16)在区间(0,1)中随机地取两个数,则这两个数之差的绝对值小于 ____的概率为","figure_list":[],"table_list":[],"answer_list":[[{"x":1302,"y":1218},{"x":1409,"y":1218},{"x":1409,"y":1262},{"x":1302,"y":1262}]],"pos_list":[[{"x":72,"y":1217},{"x":1419,"y":1217},{"x":1419,"y":1272},{"x":72,"y":1272}]],"element_list":[{"type":0,"text":"(16)在区间(0,1)中随机地取两个数,则这两个数之差的绝对值小于 ____","pos_list":[[{"x":79,"y":1206},{"x":1404,"y":1220},{"x":1403,"y":1285},{"x":78,"y":1272}]],"content_list":[{"type":1,"prob":99,"string":"(16)在区间(0,1)中随机地取两个数,则这两个数之差的绝对值小于","option":"","pos":[{"x":79,"y":1217},{"x":1121,"y":1217},{"x":1121,"y":1272},{"x":79,"y":1272}]},{"type":1,"prob":100,"string":"____","option":"","pos":[{"x":1303,"y":1250},{"x":1404,"y":1251},{"x":1404,"y":1263},{"x":1303,"y":1262}]}]},{"type":0,"text":"的概率为","pos_list":[[{"x":1156,"y":1217},{"x":1417,"y":1217},{"x":1417,"y":1272},{"x":1156,"y":1272}]],"content_list":[{"type":1,"prob":99,"string":"的概率为","option":"","pos":[{"x":1156,"y":1217},{"x":1417,"y":1217},{"x":1417,"y":1272},{"x":1156,"y":1272}]}]}]}]},{"part_title":"三、解答题(本题共8小题,满分86分,解答应写出文字说明、证明过程或演算步骤)","pos_list":[[{"x":78,"y":1350},{"x":1570,"y":1347},{"x":1570,"y":2164},{"x":78,"y":2168}]],"subject_list":[{"index":0,"type":15,"num_choices":0,"prob":0,"text":"(17)(本题满分11分)$$f \\\\left( x , y \\\\right) = x ^ { 2 } + 2 y ^ { 2 } - x ^ { 2 } y ^ { 2 }$$在区域$$D = \\\\left\\\\{ \\\\left( x , y \\\\right) | x ^ { 2 } + y ^ { 2 } \\\\le 4 , y \\\\ge 0 \\\\right\\\\}$$求函数 上的最大值和最小值.(18)(本题满分10分)计算曲面积分=a dyd+$$I = \\\\int { x z d y } d z + 2 z y d z d x + 3 x y d x d y ,$$其中∑为曲面z=1-$$z = 1 - x ^ { 2 } - \\\\frac { y ^ { 2 } } { 4 } \\\\left( 0 \\\\le z \\\\le 1 \\\\right)$$≤1)的上侧.(19)(本题满分11分)设函数f(x),g(x)在[a,b]上连续,在(a,b)内具有二阶导数且存在相等的最大值,f(a)=g(a),f(b)=g(b),,证明:存在ξ∈(a,b),,使得f\'(ξ)=g\'\'(ξ).(20)(本题满分10分)设幂级数$$\\\\sum _ { i = - 1 } ^ { \\\\infty } { a _ { n } x ^ { n } }$$在(-∞,+∞))内收敛,其和函数y(x)满足n=0y\'-2xy\'-4y=0,y(0)=0,y\'(0)=1.(I)证明$$a _ { n + 2 } = \\\\frac { 2 } { n + 1 } a _ { n } , n = 1 , 2 , \\\\cdots$$(Ⅱ)求y(x)的表达式.","figure_list":[],"table_list":[],"answer_list":[[{"x":0,"y":1387},{"x":1654,"y":1387},{"x":1654,"y":2339},{"x":0,"y":2339}]],"pos_list":[[{"x":65,"y":1387},{"x":1583,"y":1388},{"x":1583,"y":2183},{"x":65,"y":2183}]],"element_list":[{"type":0,"text":"(17)(本题满分11分)","pos_list":[[{"x":78,"y":1399},{"x":427,"y":1399},{"x":427,"y":1430},{"x":78,"y":1430}]],"content_list":[{"type":1,"prob":99,"string":"(17)(本题满分11分)","option":"","pos":[{"x":78,"y":1399},{"x":427,"y":1399},{"x":427,"y":1430},{"x":78,"y":1430}]}]},{"type":0,"text":"$$f \\\\left( x , y \\\\right) = x ^ { 2 } + 2 y ^ { 2 } - x ^ { 2 } y ^ { 2 }$$在区域$$D = \\\\left\\\\{ \\\\left( x , y \\\\right) | x ^ { 2 } + y ^ { 2 } \\\\le 4 , y \\\\ge 0 \\\\right\\\\}$$","pos_list":[[{"x":265,"y":1440},{"x":1197,"y":1437},{"x":1197,"y":1491},{"x":266,"y":1493}]],"content_list":[{"type":2,"prob":99,"string":"$$f \\\\left( x , y \\\\right) = x ^ { 2 } + 2 y ^ { 2 } - x ^ { 2 } y ^ { 2 }$$","option":"","pos":[{"x":266,"y":1440},{"x":621,"y":1439},{"x":621,"y":1490},{"x":266,"y":1490}]},{"type":1,"prob":99,"string":"在区域","option":"","pos":[{"x":621,"y":1449},{"x":743,"y":1449},{"x":743,"y":1482},{"x":621,"y":1483}]},{"type":2,"prob":98,"string":"$$D = \\\\left\\\\{ \\\\left( x , y \\\\right) | x ^ { 2 } + y ^ { 2 } \\\\le 4 , y \\\\ge 0 \\\\right\\\\}$$","option":"","pos":[{"x":743,"y":1440},{"x":1197,"y":1439},{"x":1197,"y":1491},{"x":743,"y":1492}]}]},{"type":0,"text":"求函数 上的最大值和最小值.(18)(本题满分10分)","pos_list":[[{"x":79,"y":1452},{"x":1530,"y":1444},{"x":1531,"y":1524},{"x":79,"y":1532}]],"content_list":[{"type":1,"prob":99,"string":"求函数","option":"","pos":[{"x":152,"y":1452},{"x":265,"y":1451},{"x":266,"y":1485},{"x":153,"y":1485}]},{"type":1,"prob":99,"string":"上的最大值和最小值.","option":"","pos":[{"x":1197,"y":1446},{"x":1530,"y":1444},{"x":1531,"y":1478},{"x":1197,"y":1480}]},{"type":1,"prob":99,"string":"(18)(本题满分10分)","option":"","pos":[{"x":79,"y":1499},{"x":422,"y":1498},{"x":422,"y":1530},{"x":79,"y":1530}]}]},{"type":0,"text":"计算曲面积分=a dyd+$$I = \\\\int { x z d y } d z + 2 z y d z d x + 3 x y d x d y ,$$其中∑为曲面z=1-$$z = 1 - x ^ { 2 } - \\\\frac { y ^ { 2 } } { 4 } \\\\left( 0 \\\\le z \\\\le 1 \\\\right)$$≤1)的上侧.","pos_list":[[{"x":159,"y":1542},{"x":1570,"y":1537},{"x":1570,"y":1670},{"x":159,"y":1676}]],"content_list":[{"type":1,"prob":99,"string":"计算曲面积分","option":"","pos":[{"x":159,"y":1568},{"x":386,"y":1569},{"x":386,"y":1600},{"x":159,"y":1599}]},{"type":1,"prob":69,"string":"=a dyd+","option":"","pos":[{"x":360,"y":1560},{"x":598,"y":1558},{"x":598,"y":1623},{"x":360,"y":1625}]},{"type":2,"prob":94,"string":"$$I = \\\\int { x z d y } d z + 2 z y d z d x + 3 x y d x d y ,$$","option":"","pos":[{"x":377,"y":1550},{"x":881,"y":1548},{"x":881,"y":1627},{"x":377,"y":1630}]},{"type":1,"prob":91,"string":"其中∑为曲面z=1-","option":"","pos":[{"x":881,"y":1569},{"x":1210,"y":1568},{"x":1210,"y":1600},{"x":881,"y":1601}]},{"type":2,"prob":99,"string":"$$z = 1 - x ^ { 2 } - \\\\frac { y ^ { 2 } } { 4 } \\\\left( 0 \\\\le z \\\\le 1 \\\\right)$$","option":"","pos":[{"x":1123,"y":1540},{"x":1491,"y":1537},{"x":1492,"y":1629},{"x":1123,"y":1631}]},{"type":1,"prob":99,"string":"≤1)的上","option":"","pos":[{"x":1420,"y":1569},{"x":1570,"y":1569},{"x":1570,"y":1600},{"x":1420,"y":1600}]},{"type":1,"prob":99,"string":"侧.","option":"","pos":[{"x":159,"y":1645},{"x":198,"y":1645},{"x":198,"y":1676},{"x":159,"y":1676}]}]},{"type":0,"text":"(19)(本题满分11分)","pos_list":[[{"x":80,"y":1697},{"x":426,"y":1695},{"x":426,"y":1727},{"x":80,"y":1729}]],"content_list":[{"type":1,"prob":99,"string":"(19)(本题满分11分)","option":"","pos":[{"x":80,"y":1697},{"x":426,"y":1695},{"x":426,"y":1727},{"x":80,"y":1729}]}]},{"type":0,"text":"设函数f(x),g(x)在[a,b]上连续,在(a,b)内具有二阶导数且存在相等的最大值,f(a)=g(a),f(b)=g(b),,证明:存在ξ∈(a,b),,使得f\'(ξ)=g\'\'(ξ).","pos_list":[[{"x":149,"y":1741},{"x":1570,"y":1740},{"x":1570,"y":1835},{"x":149,"y":1836}]],"content_list":[{"type":1,"prob":99,"string":"设函数","option":"","pos":[{"x":153,"y":1747},{"x":260,"y":1747},{"x":260,"y":1779},{"x":153,"y":1779}]},{"type":1,"prob":99,"string":"f(x),g(x)","option":"","pos":[{"x":260,"y":1742},{"x":414,"y":1742},{"x":414,"y":1784},{"x":260,"y":1785}]},{"type":1,"prob":99,"string":"在","option":"","pos":[{"x":414,"y":1746},{"x":455,"y":1746},{"x":455,"y":1779},{"x":414,"y":1779}]},{"type":1,"prob":99,"string":"[a,b]","option":"","pos":[{"x":455,"y":1744},{"x":537,"y":1744},{"x":537,"y":1782},{"x":455,"y":1782}]},{"type":1,"prob":99,"string":"上连续,在(a,b)内具有二阶导数且存在相等的最大值,","option":"","pos":[{"x":537,"y":1746},{"x":1364,"y":1744},{"x":1364,"y":1776},{"x":537,"y":1778}]},{"type":1,"prob":99,"string":"f(a)=g(a),","option":"","pos":[{"x":1364,"y":1741},{"x":1570,"y":1740},{"x":1570,"y":1786},{"x":1364,"y":1786}]},{"type":1,"prob":99,"string":"f(b)=g(b),","option":"","pos":[{"x":149,"y":1792},{"x":350,"y":1792},{"x":350,"y":1834},{"x":149,"y":1834}]},{"type":1,"prob":96,"string":",证明:存在","option":"","pos":[{"x":350,"y":1797},{"x":520,"y":1797},{"x":520,"y":1828},{"x":350,"y":1828}]},{"type":1,"prob":97,"string":"ξ∈(a,b),","option":"","pos":[{"x":520,"y":1793},{"x":684,"y":1793},{"x":684,"y":1834},{"x":520,"y":1834}]},{"type":1,"prob":94,"string":",使得","option":"","pos":[{"x":684,"y":1797},{"x":781,"y":1797},{"x":781,"y":1828},{"x":684,"y":1828}]},{"type":1,"prob":92,"string":"f\'(ξ)=g\'\'(ξ).","option":"","pos":[{"x":781,"y":1792},{"x":1000,"y":1792},{"x":1000,"y":1835},{"x":781,"y":1835}]}]},{"type":0,"text":"(20)(本题满分10分)","pos_list":[[{"x":86,"y":1846},{"x":423,"y":1845},{"x":423,"y":1876},{"x":87,"y":1876}]],"content_list":[{"type":1,"prob":99,"string":"(20)(本题满分10分)","option":"","pos":[{"x":86,"y":1846},{"x":423,"y":1845},{"x":423,"y":1876},{"x":87,"y":1876}]}]},{"type":0,"text":"设幂级数$$\\\\sum _ { i = - 1 } ^ { \\\\infty } { a _ { n } x ^ { n } }$$在(-∞,+∞))内收敛,其和函数y(x)满足n=0y\'-2xy\'-4y=0,y(0)=0,y\'(0)=1.","pos_list":[[{"x":154,"y":1896},{"x":1175,"y":1896},{"x":1175,"y":2034},{"x":154,"y":2034}]],"content_list":[{"type":1,"prob":99,"string":"设幂级数","option":"","pos":[{"x":154,"y":1912},{"x":312,"y":1912},{"x":312,"y":1961},{"x":154,"y":1961}]},{"type":2,"prob":91,"string":"$$\\\\sum _ { i = - 1 } ^ { \\\\infty } { a _ { n } x ^ { n } }$$","option":"","pos":[{"x":312,"y":1896},{"x":431,"y":1896},{"x":431,"y":1975},{"x":312,"y":1975}]},{"type":1,"prob":99,"string":"在","option":"","pos":[{"x":430,"y":1909},{"x":476,"y":1909},{"x":476,"y":1964},{"x":430,"y":1964}]},{"type":1,"prob":99,"string":"(-∞,+∞)","option":"","pos":[{"x":476,"y":1919},{"x":666,"y":1918},{"x":666,"y":1962},{"x":476,"y":1963}]},{"type":1,"prob":99,"string":")内收敛,其和函数y(x)满足","option":"","pos":[{"x":666,"y":1912},{"x":1100,"y":1912},{"x":1100,"y":1961},{"x":666,"y":1961}]},{"type":1,"prob":99,"string":"n=0","option":"","pos":[{"x":310,"y":1967},{"x":355,"y":1966},{"x":355,"y":1981},{"x":310,"y":1982}]},{"type":1,"prob":99,"string":"y\'-2xy\'-4y=0,y(0)=0,y\'(0)=1.","option":"","pos":[{"x":539,"y":1987},{"x":1175,"y":1983},{"x":1175,"y":2030},{"x":539,"y":2034}]}]},{"type":0,"text":"(I)证明$$a _ { n + 2 } = \\\\frac { 2 } { n + 1 } a _ { n } , n = 1 , 2 , \\\\cdots$$(Ⅱ)求y(x)的表达式.","pos_list":[[{"x":156,"y":2042},{"x":703,"y":2038},{"x":704,"y":2164},{"x":157,"y":2168}]],"content_list":[{"type":1,"prob":95,"string":"(Ⅰ)证明","option":"","pos":[{"x":157,"y":2057},{"x":309,"y":2056},{"x":309,"y":2103},{"x":157,"y":2104}]},{"type":2,"prob":99,"string":"$$a _ { n + 2 } = \\\\frac { 2 } { n + 1 } a _ { n } , n = 1 , 2 , \\\\cdots$$","option":"","pos":[{"x":309,"y":2041},{"x":703,"y":2039},{"x":703,"y":2116},{"x":309,"y":2118}]},{"type":1,"prob":99,"string":"(Ⅱ)求y(x)的表达式.","option":"","pos":[{"x":157,"y":2135},{"x":504,"y":2133},{"x":504,"y":2165},{"x":157,"y":2168}]}]}]}]}],"prism_version":"1.0.9","prism_wnum":0,"width":1654}', 'RequestId': '58BC7E3E-7020-5C19-9786-5EA43DE5B5D3'}}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