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10:02:45 GMT', 'content-type': 'application/json;charset=utf-8', 'content-length': '9832', 'connection': 'keep-alive', 'keep-alive': 'timeout=25', 'vary': 'Accept-Encoding', 'access-control-allow-origin': '*', 'access-control-expose-headers': '*', 'x-acs-request-id': '69E811B5-2514-5320-9BAF-74CA367E6C9C', 'x-acs-trace-id': '57a78c706f2af6170a3bf522223ee103', 'etag': '99IIw0/LEWC0nP3q1jtdM3A2'}, 'statusCode': 200, 'body': {'Data': '{"algo_version":"","doc_layout":[{"layout_type":"text","pos":[{"x":130,"y":201},{"x":130,"y":378},{"x":1260,"y":378},{"x":1260,"y":201}]},{"layout_type":"text","pos":[{"x":133,"y":1525},{"x":133,"y":1558},{"x":666,"y":1558},{"x":666,"y":1525}]},{"layout_type":"text","pos":[{"x":130,"y":1333},{"x":130,"y":1460},{"x":785,"y":1460},{"x":785,"y":1333}]},{"layout_type":"text","pos":[{"x":132,"y":1478},{"x":132,"y":1511},{"x":288,"y":1511},{"x":288,"y":1478}]},{"layout_type":"text","pos":[{"x":134,"y":795},{"x":134,"y":915},{"x":1006,"y":915},{"x":1006,"y":795}]},{"layout_type":"text","pos":[{"x":86,"y":740},{"x":86,"y":772},{"x":334,"y":772},{"x":334,"y":740}]},{"layout_type":"text","pos":[{"x":87,"y":1283},{"x":87,"y":1314},{"x":334,"y":1314},{"x":334,"y":1283}]},{"layout_type":"text","pos":[{"x":84,"y":149},{"x":84,"y":181},{"x":332,"y":181},{"x":332,"y":149}]}],"doc_sptext":[{"layout_type":"bold","pos":[{"x":88,"y":152},{"x":88,"y":180},{"x":334,"y":180},{"x":334,"y":152}]},{"layout_type":"bold","pos":[{"x":90,"y":743},{"x":90,"y":770},{"x":333,"y":770},{"x":333,"y":743}]},{"layout_type":"bold","pos":[{"x":91,"y":1285},{"x":91,"y":1313},{"x":333,"y":1313},{"x":333,"y":1285}]},{"layout_type":"bold","pos":[{"x":637,"y":1530},{"x":637,"y":1552},{"x":663,"y":1552},{"x":663,"y":1530}]}],"doc_subfield":[{"layout_type":"single","pos":[{"x":90,"y":71},{"x":91,"y":1571},{"x":1259,"y":1571},{"x":1259,"y":71}]}],"figure":[{"type":"subject_table","x":450,"y":794,"w":156,"h":119,"box":{"x":0,"y":0,"w":0,"h":0,"angle":-90},"points":[{"x":451,"y":794},{"x":606,"y":794},{"x":606,"y":913},{"x":450,"y":913}]},{"type":"subject_big_bracket","x":683,"y":791,"w":316,"h":125,"box":{"x":0,"y":0,"w":0,"h":0,"angle":-90},"points":[{"x":683,"y":791},{"x":999,"y":791},{"x":999,"y":916},{"x":683,"y":916}]},{"type":"subject_table","x":140,"y":1333,"w":648,"h":125,"box":{"x":0,"y":0,"w":0,"h":0,"angle":-90},"points":[{"x":140,"y":1333},{"x":788,"y":1333},{"x":788,"y":1458},{"x":140,"y":1458}]},{"type":"subject_question","x":0,"y":0,"w":0,"h":0,"box":{"x":455,"y":1441,"w":232,"h":666,"angle":-90},"points":[{"x":123,"y":1325},{"x":788,"y":1325},{"x":788,"y":1557},{"x":123,"y":1557}]},{"type":"subject_question","x":0,"y":0,"w":0,"h":0,"box":{"x":565,"y":852,"w":137,"h":893,"angle":-90},"points":[{"x":119,"y":784},{"x":1010,"y":784},{"x":1010,"y":919},{"x":119,"y":919}]},{"type":"subject_question","x":0,"y":0,"w":0,"h":0,"box":{"x":675,"y":276,"w":216,"h":1174,"angle":-90},"points":[{"x":89,"y":168},{"x":1261,"y":168},{"x":1261,"y":383},{"x":89,"y":383}]}],"height":2010,"orgHeight":2010,"orgWidth":1345,"page_id":0,"page_title":"","part_info":[{"part_title":"六、(本题满分9分)","pos_list":[[{"x":83,"y":152},{"x":1259,"y":152},{"x":1259,"y":371},{"x":83,"y":373}]],"subject_list":[{"index":0,"type":15,"num_choices":0,"prob":0,"text":"六、(本题满分9分)设位于点(O,1)的质点A对质点M的引力大小为$$\\\\frac { k } { r ^ { 2 } } \\\\left( k &gt; 0$$0为常数,r为质点A与质点M之间的距离),质点M沿曲线$$y = \\\\sqrt { 2 x - x ^ { 2 } }$$从点B(2,0)运动到点O(0,0),求此运动过程中质点A对质点M的引力所做的功.","figure_list":[],"table_list":[],"answer_list":[[{"x":0,"y":152},{"x":1345,"y":152},{"x":1345,"y":784},{"x":0,"y":784}]],"pos_list":[[{"x":83,"y":152},{"x":1261,"y":152},{"x":1261,"y":383},{"x":83,"y":383}]],"element_list":[{"type":0,"text":"六、(本题满分9分)","pos_list":[[{"x":83,"y":152},{"x":332,"y":152},{"x":332,"y":177},{"x":83,"y":177}]],"content_list":[{"type":1,"prob":99,"string":"六、(本题满分9分)","option":"","pos":[{"x":83,"y":152},{"x":332,"y":152},{"x":332,"y":177},{"x":83,"y":177}]}]},{"type":0,"text":"设位于点(O,1)的质点A对质点M的引力大小为$$\\\\frac { k } { r ^ { 2 } } \\\\left( k &gt; 0$$0为常数,r为质点A与质点M之间的距离),质点M沿曲线$$y = \\\\sqrt { 2 x - x ^ { 2 } }$$从点B(2,0)运动到点O(0,0),求此运动过程中质点A对质点M的引力所做的功.","pos_list":[[{"x":129,"y":200},{"x":1259,"y":198},{"x":1259,"y":371},{"x":129,"y":373}]],"content_list":[{"type":1,"prob":93,"string":"设位于点(O,1)的质点A对质点M的引力大小为","option":"","pos":[{"x":129,"y":216},{"x":744,"y":207},{"x":745,"y":259},{"x":129,"y":268}]},{"type":2,"prob":99,"string":"$$\\\\frac { k } { r ^ { 2 } } \\\\left( k &gt; 0$$","option":"","pos":[{"x":745,"y":198},{"x":855,"y":198},{"x":855,"y":266},{"x":745,"y":266}]},{"type":1,"prob":99,"string":"0为常数,r为质点A与质点M之","option":"","pos":[{"x":844,"y":218},{"x":1259,"y":217},{"x":1259,"y":242},{"x":844,"y":243}]},{"type":1,"prob":99,"string":"间的距离),质点M沿曲线","option":"","pos":[{"x":130,"y":298},{"x":466,"y":297},{"x":466,"y":323},{"x":130,"y":323}]},{"type":2,"prob":99,"string":"$$y = \\\\sqrt { 2 x - x ^ { 2 } }$$","option":"","pos":[{"x":466,"y":288},{"x":645,"y":289},{"x":645,"y":327},{"x":466,"y":326}]},{"type":1,"prob":99,"string":"从点B(2,0)运动到点","option":"","pos":[{"x":645,"y":297},{"x":941,"y":296},{"x":941,"y":322},{"x":645,"y":322}]},{"type":1,"prob":99,"string":"O(0,0),","option":"","pos":[{"x":941,"y":294},{"x":1052,"y":293},{"x":1053,"y":325},{"x":941,"y":325}]},{"type":1,"prob":99,"string":"求此运动过程中","option":"","pos":[{"x":1052,"y":296},{"x":1259,"y":296},{"x":1259,"y":321},{"x":1052,"y":322}]},{"type":1,"prob":97,"string":"质点A对质点M的引力所做的功.","option":"","pos":[{"x":131,"y":347},{"x":569,"y":347},{"x":569,"y":372},{"x":131,"y":372}]}]}]}]},{"part_title":"七、(本题满分6分)","pos_list":[[{"x":88,"y":742},{"x":999,"y":743},{"x":999,"y":1557},{"x":88,"y":1555}]],"subject_list":[{"index":0,"type":15,"num_choices":0,"prob":0,"text":"已知AP=PB,其中 ","figure_list":[],"table_list":[[{"x":451,"y":794},{"x":606,"y":794},{"x":606,"y":913},{"x":450,"y":913}]],"answer_list":[[{"x":0,"y":784},{"x":1345,"y":784},{"x":1345,"y":1325},{"x":0,"y":1325}]],"pos_list":[[{"x":119,"y":784},{"x":1010,"y":784},{"x":1010,"y":919},{"x":119,"y":919}]],"element_list":[{"type":0,"text":"已知AP=PB,其中 ","pos_list":[[{"x":130,"y":791},{"x":999,"y":791},{"x":999,"y":916},{"x":130,"y":916}]],"content_list":[{"type":1,"prob":99,"string":"已知","option":"","pos":[{"x":130,"y":841},{"x":193,"y":841},{"x":193,"y":866},{"x":130,"y":866}]},{"type":1,"prob":99,"string":"AP=PB,","option":"","pos":[{"x":193,"y":839},{"x":320,"y":839},{"x":320,"y":869},{"x":193,"y":869}]},{"type":1,"prob":99,"string":"其中","option":"","pos":[{"x":320,"y":841},{"x":395,"y":841},{"x":395,"y":866},{"x":320,"y":866}]},{"type":1,"prob":100,"string":"","option":"","pos":[{"x":451,"y":794},{"x":606,"y":794},{"x":606,"y":913},{"x":450,"y":913}]},{"type":1,"prob":100,"string":"","option":"","pos":[{"x":683,"y":791},{"x":999,"y":791},{"x":999,"y":916},{"x":683,"y":916}]}]}]},{"index":1,"type":15,"num_choices":0,"prob":0,"text":"(1)求x,y;(2)求一个满足$$P ^ { - 1 } A P = B$$的可逆矩阵P.","figure_list":[],"table_list":[[{"x":140,"y":1333},{"x":788,"y":1333},{"x":788,"y":1458},{"x":140,"y":1458}]],"answer_list":[[{"x":0,"y":1325},{"x":1345,"y":1325},{"x":1345,"y":2010},{"x":0,"y":2010}]],"pos_list":[[{"x":123,"y":1325},{"x":788,"y":1325},{"x":788,"y":1557},{"x":123,"y":1557}]],"element_list":[{"type":0,"text":"(1)求x,y;","pos_list":[[{"x":131,"y":1482},{"x":286,"y":1482},{"x":285,"y":1505},{"x":131,"y":1505}]],"content_list":[{"type":1,"prob":99,"string":"(1)求x,y;","option":"","pos":[{"x":131,"y":1482},{"x":286,"y":1482},{"x":285,"y":1505},{"x":131,"y":1505}]}]},{"type":0,"text":"(2)求一个满足$$P ^ { - 1 } A P = B$$的可逆矩阵P.","pos_list":[[{"x":137,"y":1523},{"x":663,"y":1525},{"x":663,"y":1557},{"x":137,"y":1555}]],"content_list":[{"type":1,"prob":99,"string":"(2)求一个满足","option":"","pos":[{"x":137,"y":1528},{"x":334,"y":1528},{"x":334,"y":1552},{"x":137,"y":1552}]},{"type":2,"prob":99,"string":"$$P ^ { - 1 } A P = B$$","option":"","pos":[{"x":334,"y":1524},{"x":474,"y":1525},{"x":474,"y":1556},{"x":334,"y":1555}]},{"type":1,"prob":99,"string":"的可逆矩阵P.","option":"","pos":[{"x":474,"y":1529},{"x":663,"y":1529},{"x":663,"y":1553},{"x":474,"y":1553}]}]}]}]}],"prism_version":"1.0.9","prism_wnum":0,"width":1345}', 'RequestId': '69E811B5-2514-5320-9BAF-74CA367E6C9C'}}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