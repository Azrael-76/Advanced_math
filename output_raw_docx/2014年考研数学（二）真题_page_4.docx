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10:08:24 GMT', 'content-type': 'application/json;charset=utf-8', 'content-length': '10687', 'connection': 'keep-alive', 'keep-alive': 'timeout=25', 'vary': 'Accept-Encoding', 'access-control-allow-origin': '*', 'access-control-expose-headers': '*', 'x-acs-request-id': 'CA3AA7CB-49C0-5FA4-AFB9-37C9F76C7EE4', 'x-acs-trace-id': '85fa0b540e9f5355da43e58878190d3a', 'etag': '11Dl6cXzq6P9Ey80Hg+OnLw9'}, 'statusCode': 200, 'body': {'Data': '{"algo_version":"","doc_layout":[{"layout_type":"text","pos":[{"x":55,"y":1457},{"x":55,"y":1499},{"x":421,"y":1499},{"x":421,"y":1457}]},{"layout_type":"text","pos":[{"x":123,"y":97},{"x":123,"y":233},{"x":1598,"y":233},{"x":1598,"y":97}]},{"layout_type":"text","pos":[{"x":52,"y":32},{"x":52,"y":74},{"x":423,"y":74},{"x":423,"y":32}]},{"layout_type":"text","pos":[{"x":55,"y":683},{"x":55,"y":726},{"x":421,"y":726},{"x":421,"y":683}]},{"layout_type":"foot","pos":[{"x":759,"y":2267},{"x":759,"y":2297},{"x":892,"y":2297},{"x":892,"y":2267}]},{"layout_type":"text","pos":[{"x":139,"y":746},{"x":139,"y":889},{"x":1009,"y":889},{"x":1009,"y":746}]},{"layout_type":"text","pos":[{"x":144,"y":962},{"x":144,"y":1001},{"x":719,"y":1001},{"x":719,"y":962}]},{"layout_type":"text","pos":[{"x":143,"y":906},{"x":143,"y":948},{"x":792,"y":948},{"x":792,"y":906}]},{"layout_type":"text","pos":[{"x":122,"y":1518},{"x":122,"y":1716},{"x":1087,"y":1716},{"x":1087,"y":1518}]}],"doc_sptext":[{"layout_type":"bold","pos":[{"x":689,"y":967},{"x":689,"y":997},{"x":719,"y":997},{"x":719,"y":967}]},{"layout_type":"bold","pos":[{"x":817,"y":2269},{"x":817,"y":2296},{"x":835,"y":2296},{"x":835,"y":2269}]}],"doc_subfield":[{"layout_type":"single","pos":[{"x":48,"y":2},{"x":48,"y":1718},{"x":1592,"y":1718},{"x":1592,"y":2}]}],"figure":[{"type":"subject_sline","x":0,"y":37,"w":374,"h":1656,"box":{"x":0,"y":0,"w":0,"h":0,"angle":-90},"points":[{"x":372,"y":1534},{"x":374,"y":1693},{"x":0,"y":37},{"x":0,"y":37}]},{"type":"subject_sline","x":0,"y":32,"w":660,"h":1664,"box":{"x":0,"y":0,"w":0,"h":0,"angle":-90},"points":[{"x":659,"y":1545},{"x":660,"y":1696},{"x":0,"y":32},{"x":0,"y":32}]},{"type":"subject_big_bracket","x":131,"y":1519,"w":946,"h":192,"box":{"x":0,"y":0,"w":0,"h":0,"angle":-90},"points":[{"x":131,"y":1519},{"x":1077,"y":1519},{"x":1077,"y":1711},{"x":131,"y":1711}]},{"type":"subject_big_bracket","x":332,"y":743,"w":360,"h":151,"box":{"x":0,"y":0,"w":0,"h":0,"angle":-90},"points":[{"x":332,"y":743},{"x":692,"y":743},{"x":692,"y":894},{"x":332,"y":894}]},{"type":"subject_question","x":0,"y":0,"w":0,"h":0,"box":{"x":576,"y":1589,"w":273,"h":1010,"angle":-90},"points":[{"x":71,"y":1453},{"x":1081,"y":1453},{"x":1081,"y":1724},{"x":71,"y":1724}]},{"type":"subject_question","x":0,"y":0,"w":0,"h":0,"box":{"x":551,"y":844,"w":312,"h":933,"angle":-90},"points":[{"x":84,"y":688},{"x":1018,"y":688},{"x":1018,"y":1000},{"x":84,"y":1000}]},{"type":"subject_question","x":0,"y":0,"w":0,"h":0,"box":{"x":823,"y":129,"w":222,"h":1551,"angle":-90},"points":[{"x":48,"y":19},{"x":1598,"y":19},{"x":1598,"y":240},{"x":48,"y":240}]}],"height":2339,"orgHeight":2339,"orgWidth":1654,"page_id":0,"page_title":"","part_info":[{"part_title":"","pos_list":[[{"x":54,"y":36},{"x":1579,"y":37},{"x":1580,"y":1711},{"x":54,"y":1711}]],"subject_list":[{"index":0,"type":15,"num_choices":0,"prob":0,"text":"(21)(本题满分11分)已知函数f(x,y)满足$$\\\\frac { \\\\partial f } { \\\\partial y } = 2 \\\\left( y + 1 \\\\right) ,$$且$$f \\\\left( y , y \\\\right) = \\\\left( y + 1 \\\\right) ^ { 2 } - \\\\left( 2 - y \\\\right) \\\\ln y ,$$求曲线f(x,y)=0所围图形绕直线y=-1旋转所成旋转体的体积.","figure_list":[],"table_list":[],"answer_list":[[{"x":0,"y":19},{"x":1654,"y":19},{"x":1654,"y":688},{"x":0,"y":688}]],"pos_list":[[{"x":48,"y":19},{"x":1598,"y":19},{"x":1598,"y":240},{"x":48,"y":240}]],"element_list":[{"type":0,"text":"(21)(本题满分11分)","pos_list":[[{"x":54,"y":36},{"x":423,"y":37},{"x":423,"y":69},{"x":54,"y":68}]],"content_list":[{"type":1,"prob":99,"string":"(21)(本题满分11分)","option":"","pos":[{"x":54,"y":36},{"x":423,"y":37},{"x":423,"y":69},{"x":54,"y":68}]}]},{"type":0,"text":"已知函数f(x,y)满足$$\\\\frac { \\\\partial f } { \\\\partial y } = 2 \\\\left( y + 1 \\\\right) ,$$且$$f \\\\left( y , y \\\\right) = \\\\left( y + 1 \\\\right) ^ { 2 } - \\\\left( 2 - y \\\\right) \\\\ln y ,$$求曲线f(x,y)=0所围图形绕直线y=-1旋转所成旋转体的体积.","pos_list":[[{"x":138,"y":90},{"x":1579,"y":86},{"x":1580,"y":230},{"x":138,"y":234}]],"content_list":[{"type":1,"prob":99,"string":"已知函数","option":"","pos":[{"x":144,"y":108},{"x":297,"y":109},{"x":297,"y":152},{"x":144,"y":152}]},{"type":1,"prob":99,"string":"f(x,y)","option":"","pos":[{"x":297,"y":108},{"x":423,"y":108},{"x":423,"y":152},{"x":297,"y":152}]},{"type":1,"prob":99,"string":"满足","option":"","pos":[{"x":423,"y":109},{"x":520,"y":109},{"x":520,"y":152},{"x":423,"y":152}]},{"type":2,"prob":94,"string":"$$\\\\frac { \\\\partial f } { \\\\partial y } = 2 \\\\left( y + 1 \\\\right) ,$$","option":"","pos":[{"x":520,"y":89},{"x":792,"y":89},{"x":792,"y":177},{"x":520,"y":176}]},{"type":1,"prob":97,"string":"且","option":"","pos":[{"x":792,"y":108},{"x":845,"y":108},{"x":845,"y":153},{"x":792,"y":153}]},{"type":2,"prob":99,"string":"$$f \\\\left( y , y \\\\right) = \\\\left( y + 1 \\\\right) ^ { 2 } - \\\\left( 2 - y \\\\right) \\\\ln y ,$$","option":"","pos":[{"x":845,"y":106},{"x":1463,"y":103},{"x":1463,"y":154},{"x":845,"y":157}]},{"type":1,"prob":99,"string":"求曲线","option":"","pos":[{"x":1463,"y":110},{"x":1580,"y":110},{"x":1580,"y":153},{"x":1463,"y":153}]},{"type":1,"prob":99,"string":"f(x,y)=0","option":"","pos":[{"x":138,"y":188},{"x":338,"y":186},{"x":338,"y":232},{"x":139,"y":234}]},{"type":1,"prob":99,"string":"所围图形绕直线","option":"","pos":[{"x":337,"y":192},{"x":620,"y":191},{"x":620,"y":225},{"x":337,"y":225}]},{"type":1,"prob":99,"string":"y=-1","option":"","pos":[{"x":620,"y":187},{"x":739,"y":188},{"x":739,"y":230},{"x":620,"y":229}]},{"type":1,"prob":99,"string":"旋转所成旋转体的体积.","option":"","pos":[{"x":739,"y":191},{"x":1128,"y":190},{"x":1128,"y":223},{"x":739,"y":224}]}]}]},{"index":1,"type":15,"num_choices":0,"prob":0,"text":"(22)(本题满分11分)设矩阵A =E为3阶单位矩阵.(I)求方程组Ax=0的一个基础解系;(Ⅱ)求满足AB=E的所有矩阵B.","figure_list":[],"table_list":[],"answer_list":[[{"x":0,"y":688},{"x":1654,"y":688},{"x":1654,"y":1453},{"x":0,"y":1453}]],"pos_list":[[{"x":54,"y":688},{"x":1018,"y":688},{"x":1018,"y":1000},{"x":54,"y":1000}]],"element_list":[{"type":0,"text":"(22)(本题满分11分)","pos_list":[[{"x":54,"y":688},{"x":420,"y":688},{"x":420,"y":720},{"x":54,"y":720}]],"content_list":[{"type":1,"prob":99,"string":"(22)(本题满分11分)","option":"","pos":[{"x":54,"y":688},{"x":420,"y":688},{"x":420,"y":720},{"x":54,"y":720}]}]},{"type":0,"text":"设矩阵A =E为3阶单位矩阵.","pos_list":[[{"x":143,"y":741},{"x":1005,"y":745},{"x":1004,"y":897},{"x":142,"y":893}]],"content_list":[{"type":1,"prob":96,"string":"设矩阵A =","option":"","pos":[{"x":143,"y":795},{"x":329,"y":796},{"x":329,"y":826},{"x":142,"y":825}]},{"type":1,"prob":100,"string":"","option":"","pos":[{"x":332,"y":743},{"x":692,"y":743},{"x":692,"y":894},{"x":332,"y":894}]},{"type":1,"prob":99,"string":"E","option":"","pos":[{"x":703,"y":792},{"x":731,"y":792},{"x":731,"y":827},{"x":703,"y":827}]},{"type":1,"prob":99,"string":"为3阶单位矩阵.","option":"","pos":[{"x":731,"y":794},{"x":1005,"y":794},{"x":1005,"y":825},{"x":731,"y":826}]}]},{"type":0,"text":"(I)求方程组Ax=0的一个基础解系;","pos_list":[[{"x":142,"y":908},{"x":787,"y":906},{"x":787,"y":945},{"x":142,"y":947}]],"content_list":[{"type":1,"prob":98,"string":"(Ⅰ)求方程组","option":"","pos":[{"x":142,"y":911},{"x":384,"y":910},{"x":384,"y":941},{"x":142,"y":942}]},{"type":1,"prob":99,"string":"Ax=0","option":"","pos":[{"x":384,"y":907},{"x":505,"y":907},{"x":505,"y":946},{"x":384,"y":946}]},{"type":1,"prob":99,"string":"的一个基础解系;","option":"","pos":[{"x":505,"y":909},{"x":787,"y":908},{"x":787,"y":940},{"x":505,"y":941}]}]},{"type":0,"text":"(Ⅱ)求满足AB=E的所有矩阵B.","pos_list":[[{"x":143,"y":964},{"x":721,"y":960},{"x":722,"y":998},{"x":143,"y":1002}]],"content_list":[{"type":1,"prob":99,"string":"(Ⅱ)求满足","option":"","pos":[{"x":143,"y":967},{"x":350,"y":966},{"x":350,"y":997},{"x":143,"y":998}]},{"type":1,"prob":99,"string":"AB=E","option":"","pos":[{"x":350,"y":963},{"x":486,"y":962},{"x":486,"y":1000},{"x":350,"y":1000}]},{"type":1,"prob":99,"string":"的所有矩阵B.","option":"","pos":[{"x":486,"y":965},{"x":721,"y":964},{"x":722,"y":995},{"x":486,"y":996}]}]}]},{"index":2,"type":16,"num_choices":0,"prob":0,"text":"(23)(本题满分11分)","figure_list":[],"table_list":[],"answer_list":[],"pos_list":[[{"x":54,"y":1453},{"x":1081,"y":1453},{"x":1081,"y":1724},{"x":54,"y":1724}]],"element_list":[{"type":0,"text":"(23)(本题满分11分)","pos_list":[[{"x":54,"y":1463},{"x":420,"y":1463},{"x":420,"y":1494},{"x":54,"y":1494}]],"content_list":[{"type":1,"prob":99,"string":"(23)(本题满分11分)","option":"","pos":[{"x":54,"y":1463},{"x":420,"y":1463},{"x":420,"y":1494},{"x":54,"y":1494}]}]}]}]}],"prism_version":"1.0.9","prism_wnum":0,"width":1654}', 'RequestId': 'CA3AA7CB-49C0-5FA4-AFB9-37C9F76C7EE4'}}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