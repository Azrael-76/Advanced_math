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10:10:40 GMT', 'content-type': 'application/json;charset=utf-8', 'content-length': '7372', 'connection': 'keep-alive', 'keep-alive': 'timeout=25', 'vary': 'Accept-Encoding', 'access-control-allow-origin': '*', 'access-control-expose-headers': '*', 'x-acs-request-id': '816D74F1-6285-5B39-B547-E7B60F17A840', 'x-acs-trace-id': 'cc93acb7d25dc91983431865546054a2', 'etag': '78hPOYoPDA6eMzDuTEgF7Dw5'}, 'statusCode': 200, 'body': {'Data': '{"algo_version":"","doc_layout":[{"layout_type":"text","pos":[{"x":163,"y":1396},{"x":163,"y":1498},{"x":1573,"y":1498},{"x":1573,"y":1396}]},{"layout_type":"text","pos":[{"x":81,"y":1114},{"x":81,"y":1157},{"x":433,"y":1157},{"x":433,"y":1114}]},{"layout_type":"text","pos":[{"x":80,"y":349},{"x":80,"y":390},{"x":435,"y":390},{"x":435,"y":349}]},{"layout_type":"text","pos":[{"x":172,"y":1178},{"x":172,"y":1277},{"x":1567,"y":1277},{"x":1567,"y":1178}]},{"layout_type":"foot","pos":[{"x":1519,"y":2270},{"x":1519,"y":2302},{"x":1555,"y":2302},{"x":1555,"y":2270}]},{"layout_type":"text","pos":[{"x":346,"y":135},{"x":346,"y":290},{"x":1394,"y":290},{"x":1394,"y":135}]},{"layout_type":"text","pos":[{"x":164,"y":513},{"x":164,"y":627},{"x":818,"y":627},{"x":818,"y":513}]},{"layout_type":"text","pos":[{"x":164,"y":1287},{"x":164,"y":1387},{"x":778,"y":1387},{"x":778,"y":1287}]},{"layout_type":"text","pos":[{"x":79,"y":692},{"x":79,"y":731},{"x":435,"y":731},{"x":435,"y":692}]},{"layout_type":"text","pos":[{"x":166,"y":296},{"x":166,"y":338},{"x":471,"y":338},{"x":471,"y":296}]},{"layout_type":"text","pos":[{"x":158,"y":905},{"x":158,"y":948},{"x":878,"y":948},{"x":878,"y":905}]},{"layout_type":"text","pos":[{"x":214,"y":960},{"x":214,"y":1099},{"x":765,"y":1099},{"x":765,"y":960}]},{"layout_type":"text","pos":[{"x":167,"y":743},{"x":167,"y":784},{"x":736,"y":784},{"x":736,"y":743}]},{"layout_type":"text","pos":[{"x":174,"y":741},{"x":174,"y":900},{"x":1173,"y":900},{"x":1173,"y":741}]},{"layout_type":"text","pos":[{"x":85,"y":634},{"x":85,"y":736},{"x":1387,"y":736},{"x":1387,"y":634}]},{"layout_type":"text","pos":[{"x":158,"y":1177},{"x":158,"y":1497},{"x":1567,"y":1497},{"x":1567,"y":1177}]}],"doc_sptext":[],"doc_subfield":[{"layout_type":"single","pos":[{"x":72,"y":13},{"x":72,"y":1508},{"x":1577,"y":1508},{"x":1577,"y":13}]}],"figure":[{"type":"subject_big_bracket","x":169,"y":405,"w":245,"h":96,"box":{"x":0,"y":0,"w":0,"h":0,"angle":-90},"points":[{"x":169,"y":405},{"x":414,"y":405},{"x":414,"y":501},{"x":169,"y":501}]},{"type":"subject_big_bracket","x":572,"y":519,"w":247,"h":100,"box":{"x":0,"y":0,"w":0,"h":0,"angle":-90},"points":[{"x":572,"y":519},{"x":819,"y":519},{"x":819,"y":619},{"x":572,"y":619}]},{"type":"subject_big_bracket","x":416,"y":123,"w":339,"h":169,"box":{"x":0,"y":0,"w":0,"h":0,"angle":-90},"points":[{"x":416,"y":123},{"x":755,"y":123},{"x":755,"y":292},{"x":416,"y":292}]},{"type":"subject_big_bracket","x":938,"y":157,"w":461,"h":101,"box":{"x":0,"y":0,"w":0,"h":0,"angle":-90},"points":[{"x":938,"y":157},{"x":1399,"y":157},{"x":1399,"y":258},{"x":938,"y":258}]},{"type":"subject_big_bracket","x":567,"y":803,"w":295,"h":86,"box":{"x":0,"y":0,"w":0,"h":0,"angle":-90},"points":[{"x":567,"y":803},{"x":862,"y":803},{"x":862,"y":889},{"x":567,"y":889}]},{"type":"subject_question","x":0,"y":0,"w":0,"h":0,"box":{"x":772,"y":517,"w":286,"h":1357,"angle":-90},"points":[{"x":94,"y":375},{"x":1449,"y":375},{"x":1449,"y":660},{"x":94,"y":660}]}],"height":2339,"orgHeight":2339,"orgWidth":1654,"page_id":0,"page_title":"","part_info":[{"part_title":"","pos_list":[[{"x":78,"y":123},{"x":1572,"y":123},{"x":1572,"y":1501},{"x":78,"y":1501}]],"subject_list":[{"index":0,"type":15,"num_choices":0,"prob":0,"text":"(21)(本题满分13分)为正定矩阵,其中A,B分别为m阶,n阶对称矩阵,C为m×n(I)计算$$P ^ { T } D P ,$$,其中 (Ⅱ)利用(I)的结果判断矩阵$$B - C ^ { T } A ^ { - 1 } C$$是否为正定矩阵,并证明你的结论.","figure_list":[],"table_list":[],"answer_list":[[{"x":0,"y":352},{"x":1654,"y":352},{"x":1654,"y":2339},{"x":0,"y":2339}]],"pos_list":[[{"x":80,"y":352},{"x":1449,"y":352},{"x":1449,"y":677},{"x":80,"y":677}]],"element_list":[{"type":0,"text":"(21)(本题满分13分)","pos_list":[[{"x":80,"y":352},{"x":432,"y":352},{"x":432,"y":385},{"x":80,"y":384}]],"content_list":[{"type":1,"prob":99,"string":"(21)(本题满分13分)","option":"","pos":[{"x":80,"y":352},{"x":432,"y":352},{"x":432,"y":385},{"x":80,"y":384}]}]},{"type":0,"text":"为正定矩阵,其中A,B分别为m阶,n阶对称矩阵,C为","pos_list":[[{"x":418,"y":434},{"x":1275,"y":436},{"x":1275,"y":467},{"x":418,"y":465}]],"content_list":[{"type":1,"prob":99,"string":"为正定矩阵,其中A,B分别为m阶,n阶对称矩阵,C为","option":"","pos":[{"x":418,"y":434},{"x":1275,"y":436},{"x":1275,"y":467},{"x":418,"y":465}]}]},{"type":0,"text":"m×n","pos_list":[[{"x":1275,"y":437},{"x":1365,"y":438},{"x":1364,"y":468},{"x":1275,"y":467}]],"content_list":[{"type":1,"prob":99,"string":"m×n","option":"","pos":[{"x":1275,"y":437},{"x":1365,"y":438},{"x":1364,"y":468},{"x":1275,"y":467}]}]},{"type":0,"text":"(I)计算$$P ^ { T } D P ,$$,其中 ","pos_list":[[{"x":165,"y":520},{"x":819,"y":519},{"x":820,"y":619},{"x":165,"y":620}]],"content_list":[{"type":1,"prob":97,"string":"(Ⅰ)计算","option":"","pos":[{"x":165,"y":550},{"x":328,"y":550},{"x":328,"y":582},{"x":165,"y":582}]},{"type":2,"prob":99,"string":"$$P ^ { T } D P ,$$","option":"","pos":[{"x":328,"y":546},{"x":426,"y":546},{"x":426,"y":585},{"x":328,"y":585}]},{"type":1,"prob":99,"string":",其中","option":"","pos":[{"x":426,"y":550},{"x":514,"y":550},{"x":514,"y":582},{"x":426,"y":582}]},{"type":1,"prob":100,"string":"","option":"","pos":[{"x":572,"y":519},{"x":819,"y":519},{"x":819,"y":619},{"x":572,"y":619}]}]},{"type":0,"text":"(Ⅱ)利用(I)的结果判断矩阵$$B - C ^ { T } A ^ { - 1 } C$$是否为正定矩阵,并证明你的结论.","pos_list":[[{"x":165,"y":635},{"x":1385,"y":636},{"x":1385,"y":677},{"x":165,"y":676}]],"content_list":[{"type":1,"prob":95,"string":"(Ⅱ)利用(Ⅰ)的结果判断矩阵","option":"","pos":[{"x":165,"y":640},{"x":664,"y":641},{"x":664,"y":672},{"x":165,"y":671}]},{"type":2,"prob":99,"string":"$$B - C ^ { T } A ^ { - 1 } C$$","option":"","pos":[{"x":664,"y":636},{"x":855,"y":636},{"x":855,"y":677},{"x":664,"y":676}]},{"type":1,"prob":97,"string":"是否为正定矩阵,并证明你的结论.","option":"","pos":[{"x":855,"y":641},{"x":1385,"y":642},{"x":1385,"y":673},{"x":855,"y":672}]}]}]}]}],"prism_version":"1.0.9","prism_wnum":0,"width":1654}', 'RequestId': '816D74F1-6285-5B39-B547-E7B60F17A840'}}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