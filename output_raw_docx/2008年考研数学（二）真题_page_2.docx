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10:08:01 GMT', 'content-type': 'application/json;charset=utf-8', 'content-length': '18568', 'connection': 'keep-alive', 'keep-alive': 'timeout=25', 'vary': 'Accept-Encoding', 'access-control-allow-origin': '*', 'access-control-expose-headers': '*', 'x-acs-request-id': 'B04B6CC1-D891-5111-9B38-83CB67FD701B', 'x-acs-trace-id': '88fbd2f9da7c344ce820e506fd12f9e7', 'etag': '1oYouHSOs+HDIdmu6np70Lg8'}, 'statusCode': 200, 'body': {'Data': '{"algo_version":"","doc_layout":[{"layout_type":"text","pos":[{"x":75,"y":669},{"x":75,"y":711},{"x":1348,"y":711},{"x":1348,"y":669}]},{"layout_type":"text","pos":[{"x":79,"y":182},{"x":79,"y":265},{"x":1170,"y":265},{"x":1170,"y":182}]},{"layout_type":"text","pos":[{"x":79,"y":333},{"x":79,"y":378},{"x":1173,"y":378},{"x":1173,"y":333}]},{"layout_type":"text","pos":[{"x":80,"y":394},{"x":80,"y":445},{"x":811,"y":445},{"x":811,"y":394}]},{"layout_type":"text","pos":[{"x":77,"y":122},{"x":77,"y":165},{"x":862,"y":165},{"x":862,"y":122}]},{"layout_type":"text","pos":[{"x":78,"y":466},{"x":78,"y":545},{"x":714,"y":545},{"x":714,"y":466}]},{"layout_type":"text","pos":[{"x":139,"y":928},{"x":139,"y":1202},{"x":1581,"y":1202},{"x":1581,"y":928}]},{"layout_type":"text","pos":[{"x":163,"y":1808},{"x":163,"y":1932},{"x":1573,"y":1932},{"x":1573,"y":1808}]},{"layout_type":"text","pos":[{"x":167,"y":1598},{"x":167,"y":1748},{"x":1569,"y":1748},{"x":1569,"y":1598}]},{"layout_type":"text","pos":[{"x":158,"y":2152},{"x":158,"y":2201},{"x":1488,"y":2201},{"x":1488,"y":2152}]},{"layout_type":"text","pos":[{"x":80,"y":878},{"x":80,"y":918},{"x":435,"y":918},{"x":435,"y":878}]},{"layout_type":"text","pos":[{"x":163,"y":1965},{"x":163,"y":2090},{"x":1575,"y":2090},{"x":1575,"y":1965}]},{"layout_type":"text","pos":[{"x":80,"y":2102},{"x":80,"y":2142},{"x":434,"y":2142},{"x":434,"y":2102}]},{"layout_type":"text","pos":[{"x":81,"y":1229},{"x":81,"y":1273},{"x":417,"y":1273},{"x":417,"y":1229}]},{"layout_type":"text","pos":[{"x":79,"y":277},{"x":78,"y":324},{"x":1029,"y":324},{"x":1029,"y":277}]},{"layout_type":"text","pos":[{"x":80,"y":1544},{"x":80,"y":1584},{"x":434,"y":1584},{"x":434,"y":1544}]},{"layout_type":"text","pos":[{"x":81,"y":723},{"x":81,"y":765},{"x":417,"y":765},{"x":417,"y":723}]},{"layout_type":"text","pos":[{"x":81,"y":1759},{"x":81,"y":1800},{"x":434,"y":1800},{"x":434,"y":1759}]},{"layout_type":"text","pos":[{"x":81,"y":560},{"x":81,"y":605},{"x":1176,"y":605},{"x":1176,"y":560}]},{"layout_type":"text","pos":[{"x":79,"y":1389},{"x":79,"y":1434},{"x":435,"y":1434},{"x":435,"y":1389}]},{"layout_type":"text","pos":[{"x":155,"y":1288},{"x":155,"y":1377},{"x":465,"y":1377},{"x":465,"y":1288}]},{"layout_type":"text","pos":[{"x":154,"y":1454},{"x":154,"y":1523},{"x":1191,"y":1522},{"x":1191,"y":1454}]},{"layout_type":"text","pos":[{"x":161,"y":778},{"x":161,"y":859},{"x":723,"y":859},{"x":723,"y":778}]},{"layout_type":"text","pos":[{"x":164,"y":1809},{"x":164,"y":2096},{"x":1571,"y":2096},{"x":1571,"y":1809}]}],"doc_sptext":[{"layout_type":"bold","pos":[{"x":84,"y":673},{"x":84,"y":709},{"x":1352,"y":709},{"x":1352,"y":673}]},{"layout_type":"bold","pos":[{"x":82,"y":126},{"x":82,"y":162},{"x":859,"y":162},{"x":859,"y":126}]}],"doc_subfield":[{"layout_type":"single","pos":[{"x":68,"y":125},{"x":68,"y":2199},{"x":1581,"y":2198},{"x":1581,"y":125}]}],"figure":[{"type":"subject_bline","x":0,"y":0,"w":1168,"h":372,"box":{"x":0,"y":0,"w":0,"h":0,"angle":-90},"points":[{"x":1062,"y":372},{"x":1168,"y":372},{"x":0,"y":0},{"x":0,"y":0}]},{"type":"subject_bline","x":0,"y":0,"w":802,"h":439,"box":{"x":0,"y":0,"w":0,"h":0,"angle":-90},"points":[{"x":696,"y":439},{"x":802,"y":439},{"x":0,"y":0},{"x":0,"y":0}]},{"type":"subject_bline","x":0,"y":0,"w":1160,"h":235,"box":{"x":0,"y":0,"w":0,"h":0,"angle":-90},"points":[{"x":1051,"y":235},{"x":1160,"y":235},{"x":0,"y":0},{"x":0,"y":0}]},{"type":"subject_bline","x":0,"y":0,"w":1022,"h":320,"box":{"x":0,"y":0,"w":0,"h":0,"angle":-90},"points":[{"x":913,"y":320},{"x":1022,"y":320},{"x":0,"y":0},{"x":0,"y":0}]},{"type":"subject_bline","x":0,"y":0,"w":1278,"h":604,"box":{"x":0,"y":0,"w":0,"h":0,"angle":-90},"points":[{"x":1169,"y":604},{"x":1278,"y":604},{"x":0,"y":0},{"x":0,"y":0}]},{"type":"subject_bline","x":0,"y":0,"w":705,"h":523,"box":{"x":0,"y":0,"w":0,"h":0,"angle":-90},"points":[{"x":598,"y":523},{"x":705,"y":523},{"x":0,"y":0},{"x":0,"y":0}]},{"type":"subject_pattern","x":158,"y":775,"w":562,"h":84,"box":{"x":0,"y":0,"w":0,"h":0,"angle":-90},"points":[{"x":158,"y":775},{"x":720,"y":775},{"x":720,"y":859},{"x":158,"y":859}]},{"type":"subject_match_question","x":172,"y":1279,"w":296,"h":98,"box":{"x":0,"y":0,"w":0,"h":0,"angle":-90},"points":[{"x":172,"y":1279},{"x":468,"y":1279},{"x":468,"y":1377},{"x":172,"y":1377}]},{"type":"subject_big_bracket","x":591,"y":940,"w":296,"h":119,"box":{"x":0,"y":0,"w":0,"h":0,"angle":-90},"points":[{"x":591,"y":940},{"x":887,"y":940},{"x":887,"y":1059},{"x":591,"y":1059}]},{"type":"subject_big_bracket","x":170,"y":1091,"w":174,"h":130,"box":{"x":0,"y":0,"w":0,"h":0,"angle":-90},"points":[{"x":170,"y":1091},{"x":344,"y":1091},{"x":344,"y":1221},{"x":170,"y":1221}]},{"type":"subject_question","x":0,"y":0,"w":0,"h":0,"box":{"x":397,"y":506,"w":81,"h":640,"angle":-90},"points":[{"x":78,"y":465},{"x":717,"y":465},{"x":717,"y":546},{"x":78,"y":545}]},{"type":"subject_question","x":0,"y":0,"w":0,"h":0,"box":{"x":455,"y":419,"w":59,"h":738,"angle":-90},"points":[{"x":87,"y":389},{"x":824,"y":389},{"x":824,"y":448},{"x":87,"y":448}]},{"type":"subject_question","x":0,"y":0,"w":0,"h":0,"box":{"x":625,"y":223,"w":85,"h":1081,"angle":-90},"points":[{"x":85,"y":181},{"x":1165,"y":181},{"x":1165,"y":264},{"x":85,"y":264}]},{"type":"subject_question","x":0,"y":0,"w":0,"h":0,"box":{"x":689,"y":587,"w":55,"h":1223,"angle":-90},"points":[{"x":77,"y":559},{"x":1300,"y":559},{"x":1300,"y":614},{"x":77,"y":614}]},{"type":"subject_question","x":0,"y":0,"w":0,"h":0,"box":{"x":564,"y":303,"w":47,"h":961,"angle":-90},"points":[{"x":83,"y":279},{"x":1043,"y":279},{"x":1043,"y":325},{"x":83,"y":325}]},{"type":"subject_question","x":0,"y":0,"w":0,"h":0,"box":{"x":628,"y":357,"w":47,"h":1090,"angle":-90},"points":[{"x":83,"y":333},{"x":1173,"y":333},{"x":1173,"y":381},{"x":83,"y":380}]},{"type":"subject_ansbox","x":0,"y":0,"w":0,"h":0,"box":{"x":749,"y":420,"w":38,"h":107,"angle":-90},"points":[{"x":696,"y":401},{"x":802,"y":401},{"x":802,"y":439},{"x":696,"y":439}]},{"type":"subject_ansbox","x":0,"y":0,"w":0,"h":0,"box":{"x":652,"y":502,"w":40,"h":107,"angle":-90},"points":[{"x":598,"y":483},{"x":705,"y":483},{"x":705,"y":522},{"x":598,"y":522}]},{"type":"subject_ansbox","x":0,"y":0,"w":0,"h":0,"box":{"x":1113,"y":356,"w":37,"h":106,"angle":-90},"points":[{"x":1061,"y":338},{"x":1166,"y":338},{"x":1166,"y":373},{"x":1061,"y":373}]},{"type":"subject_ansbox","x":0,"y":0,"w":0,"h":0,"box":{"x":1223,"y":582,"w":41,"h":109,"angle":-90},"points":[{"x":1168,"y":562},{"x":1278,"y":562},{"x":1278,"y":602},{"x":1168,"y":602}]},{"type":"subject_ansbox","x":0,"y":0,"w":0,"h":0,"box":{"x":964,"y":302,"w":35,"h":118,"angle":-90},"points":[{"x":906,"y":284},{"x":1022,"y":284},{"x":1022,"y":318},{"x":906,"y":318}]},{"type":"subject_ansbox","x":0,"y":0,"w":0,"h":0,"box":{"x":1104,"y":217,"w":39,"h":107,"angle":-90},"points":[{"x":1051,"y":198},{"x":1158,"y":198},{"x":1158,"y":236},{"x":1051,"y":236}]}],"height":2339,"orgHeight":2339,"orgWidth":1654,"page_id":0,"page_title":"","part_info":[{"part_title":"二、填空题(本题共6小题,每小题4分,满分24分)","pos_list":[[{"x":77,"y":128},{"x":1287,"y":130},{"x":1287,"y":604},{"x":77,"y":606}]],"subject_list":[{"index":0,"type":1,"num_choices":0,"prob":0,"text":"(9)已知函数f(x)连续,且$$\\\\lim _ { x \\\\to 0 } \\\\frac { 1 - \\\\cos \\\\left[ x f \\\\left( x \\\\right) \\\\right] } { \\\\left( e ^ { x } - 1 \\\\right) f \\\\left( x \\\\right) } = 1 ,$$则f(0)=____","figure_list":[],"table_list":[],"answer_list":[[{"x":1051,"y":198},{"x":1158,"y":198},{"x":1158,"y":236},{"x":1051,"y":236}]],"pos_list":[[{"x":77,"y":176},{"x":1165,"y":176},{"x":1165,"y":269},{"x":77,"y":269}]],"element_list":[{"type":0,"text":"(9)已知函数f(x)连续,且$$\\\\lim _ { x \\\\to 0 } \\\\frac { 1 - \\\\cos \\\\left[ x f \\\\left( x \\\\right) \\\\right] } { \\\\left( e ^ { x } - 1 \\\\right) f \\\\left( x \\\\right) } = 1 ,$$则f(0)=____","pos_list":[[{"x":77,"y":176},{"x":1160,"y":176},{"x":1160,"y":269},{"x":77,"y":269}]],"content_list":[{"type":1,"prob":99,"string":"(9)已知函数f(x)连续,且","option":"","pos":[{"x":77,"y":188},{"x":502,"y":190},{"x":501,"y":255},{"x":77,"y":253}]},{"type":2,"prob":96,"string":"$$\\\\lim _ { x \\\\to 0 } \\\\frac { 1 - \\\\cos \\\\left[ x f \\\\left( x \\\\right) \\\\right] } { \\\\left( e ^ { x } - 1 \\\\right) f \\\\left( x \\\\right) } = 1 ,$$","option":"","pos":[{"x":501,"y":178},{"x":884,"y":176},{"x":884,"y":268},{"x":502,"y":269}]},{"type":1,"prob":99,"string":"则","option":"","pos":[{"x":884,"y":187},{"x":927,"y":187},{"x":927,"y":262},{"x":884,"y":262}]},{"type":1,"prob":99,"string":"f(0)=","option":"","pos":[{"x":927,"y":197},{"x":1040,"y":197},{"x":1040,"y":240},{"x":927,"y":240}]},{"type":1,"prob":100,"string":"____","option":"","pos":[{"x":1051,"y":223},{"x":1160,"y":223},{"x":1160,"y":235},{"x":1051,"y":235}]}]}]},{"index":1,"type":1,"num_choices":0,"prob":0,"text":"(10)微分方程$$\\\\left( y + x ^ { 2 } e ^ { - x } \\\\right) d x - x d y = 0$$的通解是y=.____","figure_list":[],"table_list":[],"answer_list":[[{"x":906,"y":284},{"x":1022,"y":284},{"x":1022,"y":318},{"x":906,"y":318}]],"pos_list":[[{"x":79,"y":277},{"x":1043,"y":277},{"x":1043,"y":325},{"x":79,"y":325}]],"element_list":[{"type":0,"text":"(10)微分方程$$\\\\left( y + x ^ { 2 } e ^ { - x } \\\\right) d x - x d y = 0$$的通解是y=.____","pos_list":[[{"x":79,"y":278},{"x":1029,"y":277},{"x":1029,"y":323},{"x":79,"y":325}]],"content_list":[{"type":1,"prob":99,"string":"(10)微分方程","option":"","pos":[{"x":79,"y":285},{"x":310,"y":285},{"x":310,"y":318},{"x":79,"y":318}]},{"type":2,"prob":99,"string":"$$\\\\left( y + x ^ { 2 } e ^ { - x } \\\\right) d x - x d y = 0$$","option":"","pos":[{"x":310,"y":280},{"x":687,"y":277},{"x":687,"y":322},{"x":310,"y":325}]},{"type":1,"prob":99,"string":"的通解是","option":"","pos":[{"x":687,"y":284},{"x":843,"y":284},{"x":843,"y":317},{"x":687,"y":317}]},{"type":1,"prob":99,"string":"y=","option":"","pos":[{"x":843,"y":286},{"x":899,"y":286},{"x":899,"y":322},{"x":843,"y":322}]},{"type":1,"prob":87,"string":".","option":"","pos":[{"x":899,"y":284},{"x":1029,"y":284},{"x":1029,"y":317},{"x":899,"y":317}]},{"type":1,"prob":100,"string":"____","option":"","pos":[{"x":913,"y":308},{"x":1022,"y":308},{"x":1022,"y":320},{"x":913,"y":320}]}]}]},{"index":2,"type":1,"num_choices":0,"prob":0,"text":"(11)曲线sin(xy) +ln(y-x) =x在点(0,1)处的切线方程是.____","figure_list":[],"table_list":[],"answer_list":[[{"x":1061,"y":338},{"x":1166,"y":338},{"x":1166,"y":373},{"x":1061,"y":373}]],"pos_list":[[{"x":78,"y":333},{"x":1175,"y":333},{"x":1175,"y":381},{"x":78,"y":380}]],"element_list":[{"type":0,"text":"(11)曲线sin(xy) +ln(y-x) =x在点(0,1)处的切线方程是.____","pos_list":[[{"x":78,"y":333},{"x":1175,"y":334},{"x":1175,"y":378},{"x":78,"y":378}]],"content_list":[{"type":1,"prob":99,"string":"(11)曲线","option":"","pos":[{"x":78,"y":339},{"x":241,"y":339},{"x":241,"y":372},{"x":78,"y":372}]},{"type":1,"prob":99,"string":"sin(xy) +ln(y-x) =x","option":"","pos":[{"x":241,"y":333},{"x":625,"y":335},{"x":625,"y":378},{"x":241,"y":377}]},{"type":1,"prob":95,"string":"在点(0,1)处的切线方程是.","option":"","pos":[{"x":625,"y":339},{"x":1175,"y":340},{"x":1175,"y":373},{"x":625,"y":372}]},{"type":1,"prob":100,"string":"____","option":"","pos":[{"x":1062,"y":360},{"x":1168,"y":360},{"x":1168,"y":372},{"x":1062,"y":372}]}]}]},{"index":3,"type":12,"num_choices":0,"prob":0,"text":"(12)曲线$$y = \\\\left( x - 5 \\\\right) x ^ { \\\\frac { 2 } { 3 } }$$的拐点坐标为.____","figure_list":[],"table_list":[],"answer_list":[[{"x":0,"y":389},{"x":1654,"y":389},{"x":1654,"y":460},{"x":0,"y":460}]],"pos_list":[[{"x":79,"y":389},{"x":824,"y":389},{"x":824,"y":448},{"x":79,"y":448}]],"element_list":[{"type":0,"text":"(12)曲线$$y = \\\\left( x - 5 \\\\right) x ^ { \\\\frac { 2 } { 3 } }$$的拐点坐标为.____","pos_list":[[{"x":79,"y":392},{"x":810,"y":390},{"x":810,"y":444},{"x":79,"y":445}]],"content_list":[{"type":1,"prob":99,"string":"(12)曲线","option":"","pos":[{"x":79,"y":403},{"x":247,"y":402},{"x":247,"y":438},{"x":79,"y":438}]},{"type":2,"prob":99,"string":"$$y = \\\\left( x - 5 \\\\right) x ^ { \\\\frac { 2 } { 3 } }$$","option":"","pos":[{"x":247,"y":392},{"x":475,"y":391},{"x":475,"y":444},{"x":247,"y":445}]},{"type":1,"prob":97,"string":"的拐点坐标为.","option":"","pos":[{"x":475,"y":402},{"x":810,"y":402},{"x":810,"y":437},{"x":475,"y":438}]},{"type":1,"prob":100,"string":"____","option":"","pos":[{"x":696,"y":427},{"x":802,"y":427},{"x":802,"y":439},{"x":696,"y":439}]}]}]},{"index":4,"type":12,"num_choices":0,"prob":0,"text":"(13)设$$z = \\\\left( \\\\frac { y } { x } \\\\right) ^ { \\\\frac { x } { y } } ,$$ $$\\\\frac { a z } { \\\\partial x } |$$(1,2)=.____","figure_list":[],"table_list":[],"answer_list":[[{"x":0,"y":460},{"x":1654,"y":460},{"x":1654,"y":559},{"x":0,"y":559}]],"pos_list":[[{"x":78,"y":460},{"x":717,"y":460},{"x":717,"y":548},{"x":78,"y":548}]],"element_list":[{"type":0,"text":"(13)设$$z = \\\\left( \\\\frac { y } { x } \\\\right) ^ { \\\\frac { x } { y } } ,$$ $$\\\\frac { a z } { \\\\partial x } |$$(1,2)=.____","pos_list":[[{"x":78,"y":460},{"x":714,"y":460},{"x":714,"y":548},{"x":78,"y":548}]],"content_list":[{"type":1,"prob":99,"string":"(13)设","option":"","pos":[{"x":78,"y":472},{"x":210,"y":472},{"x":210,"y":533},{"x":78,"y":533}]},{"type":2,"prob":99,"string":"$$z = \\\\left( \\\\frac { y } { x } \\\\right) ^ { \\\\frac { x } { y } } ,$$","option":"","pos":[{"x":211,"y":460},{"x":390,"y":460},{"x":390,"y":545},{"x":210,"y":544}]},{"type":2,"prob":90,"string":"$$\\\\frac { a z } { \\\\partial x } |$$","option":"","pos":[{"x":429,"y":472},{"x":496,"y":472},{"x":496,"y":548},{"x":429,"y":548}]},{"type":1,"prob":95,"string":"(1,2)","option":"","pos":[{"x":473,"y":474},{"x":550,"y":474},{"x":550,"y":546},{"x":473,"y":546}]},{"type":1,"prob":97,"string":"=.","option":"","pos":[{"x":562,"y":495},{"x":714,"y":495},{"x":714,"y":522},{"x":562,"y":523}]},{"type":1,"prob":100,"string":"____","option":"","pos":[{"x":598,"y":511},{"x":705,"y":511},{"x":705,"y":523},{"x":598,"y":523}]}]}]},{"index":5,"type":1,"num_choices":0,"prob":0,"text":"(14)设3阶矩阵A的特征值为2,3,λ.若行列式|2A|=-48,,则λ =____","figure_list":[],"table_list":[],"answer_list":[[{"x":1168,"y":562},{"x":1278,"y":562},{"x":1278,"y":602},{"x":1168,"y":602}]],"pos_list":[[{"x":77,"y":559},{"x":1300,"y":559},{"x":1300,"y":614},{"x":77,"y":614}]],"element_list":[{"type":0,"text":"(14)设3阶矩阵A的特征值为2,3,λ.若行列式|2A|=-48,,则λ =","pos_list":[[{"x":78,"y":564},{"x":1287,"y":562},{"x":1287,"y":604},{"x":78,"y":606}]],"content_list":[{"type":1,"prob":99,"string":"(14)设3阶矩阵A的特征值为2,3,λ.若行列式","option":"","pos":[{"x":78,"y":569},{"x":834,"y":567},{"x":834,"y":600},{"x":78,"y":601}]},{"type":1,"prob":99,"string":"|2A|=-48,","option":"","pos":[{"x":834,"y":563},{"x":1050,"y":563},{"x":1050,"y":604},{"x":834,"y":605}]},{"type":1,"prob":83,"string":",则λ =","option":"","pos":[{"x":1050,"y":567},{"x":1287,"y":566},{"x":1287,"y":599},{"x":1050,"y":599}]}]},{"type":0,"text":"____","pos_list":[[{"x":1169,"y":592},{"x":1278,"y":592},{"x":1278,"y":604},{"x":1169,"y":604}]],"content_list":[{"type":1,"prob":100,"string":"____","option":"","pos":[{"x":1169,"y":592},{"x":1278,"y":592},{"x":1278,"y":604},{"x":1169,"y":604}]}]}]}]}],"prism_version":"1.0.9","prism_wnum":0,"width":1654}', 'RequestId': 'B04B6CC1-D891-5111-9B38-83CB67FD701B'}}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