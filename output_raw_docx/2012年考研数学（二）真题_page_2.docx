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10:08:15 GMT', 'content-type': 'application/json;charset=utf-8', 'content-length': '25070', 'connection': 'keep-alive', 'keep-alive': 'timeout=25', 'vary': 'Accept-Encoding', 'access-control-allow-origin': '*', 'access-control-expose-headers': '*', 'x-acs-request-id': '3C1B7419-9FE2-5815-8328-7311F72907EB', 'x-acs-trace-id': '9df0f7ff802107f94ac0ff4f4b808b14', 'etag': '22e7gdtjMdGjPxEx65YW3bw8'}, 'statusCode': 200, 'body': {'Data': '{"algo_version":"","doc_layout":[{"layout_type":"text","pos":[{"x":59,"y":380},{"x":59,"y":437},{"x":1313,"y":437},{"x":1313,"y":380}]},{"layout_type":"text","pos":[{"x":55,"y":451},{"x":55,"y":528},{"x":1071,"y":528},{"x":1071,"y":451}]},{"layout_type":"text","pos":[{"x":64,"y":542},{"x":64,"y":655},{"x":1603,"y":655},{"x":1603,"y":542}]},{"layout_type":"text","pos":[{"x":56,"y":94},{"x":56,"y":164},{"x":1349,"y":164},{"x":1349,"y":94}]},{"layout_type":"text","pos":[{"x":53,"y":28},{"x":52,"y":78},{"x":1230,"y":78},{"x":1230,"y":28}]},{"layout_type":"text","pos":[{"x":125,"y":1805},{"x":125,"y":1902},{"x":1598,"y":1902},{"x":1598,"y":1804}]},{"layout_type":"text","pos":[{"x":55,"y":292},{"x":55,"y":372},{"x":1074,"y":372},{"x":1074,"y":292}]},{"layout_type":"text","pos":[{"x":56,"y":705},{"x":56,"y":752},{"x":1343,"y":752},{"x":1343,"y":705}]},{"layout_type":"text","pos":[{"x":53,"y":1298},{"x":53,"y":1340},{"x":422,"y":1340},{"x":422,"y":1298}]},{"layout_type":"text","pos":[{"x":54,"y":1750},{"x":54,"y":1794},{"x":422,"y":1794},{"x":422,"y":1750}]},{"layout_type":"foot","pos":[{"x":758,"y":2266},{"x":758,"y":2298},{"x":892,"y":2298},{"x":892,"y":2266}]},{"layout_type":"text","pos":[{"x":144,"y":821},{"x":144,"y":898},{"x":865,"y":898},{"x":865,"y":821}]},{"layout_type":"text","pos":[{"x":143,"y":967},{"x":143,"y":1014},{"x":1217,"y":1014},{"x":1217,"y":967}]},{"layout_type":"text","pos":[{"x":54,"y":194},{"x":54,"y":272},{"x":791,"y":273},{"x":791,"y":194}]},{"layout_type":"text","pos":[{"x":133,"y":1355},{"x":133,"y":1414},{"x":666,"y":1414},{"x":666,"y":1355}]},{"layout_type":"text","pos":[{"x":146,"y":914},{"x":146,"y":957},{"x":395,"y":957},{"x":395,"y":914}]},{"layout_type":"text","pos":[{"x":54,"y":764},{"x":54,"y":805},{"x":423,"y":805},{"x":423,"y":764}]}],"doc_sptext":[{"layout_type":"complex","pos":[{"x":57,"y":711},{"x":57,"y":748},{"x":1339,"y":748},{"x":1339,"y":710}]},{"layout_type":"complex","pos":[{"x":55,"y":35},{"x":55,"y":72},{"x":1235,"y":72},{"x":1235,"y":35}]},{"layout_type":"bold","pos":[{"x":1517,"y":554},{"x":1517,"y":583},{"x":1549,"y":583},{"x":1549,"y":554}]}],"doc_subfield":[{"layout_type":"single","pos":[{"x":46,"y":5},{"x":46,"y":1907},{"x":1600,"y":1907},{"x":1600,"y":5}]}],"figure":[{"type":"subject_bline","x":0,"y":0,"w":1060,"h":510,"box":{"x":0,"y":0,"w":0,"h":0,"angle":-90},"points":[{"x":953,"y":510},{"x":1060,"y":510},{"x":0,"y":0},{"x":0,"y":0}]},{"type":"subject_bline","x":0,"y":1,"w":1188,"h":346,"box":{"x":0,"y":0,"w":0,"h":0,"angle":-90},"points":[{"x":1078,"y":347},{"x":1188,"y":347},{"x":0,"y":1},{"x":0,"y":1}]},{"type":"subject_bline","x":0,"y":2,"w":1305,"h":425,"box":{"x":0,"y":0,"w":0,"h":0,"angle":-90},"points":[{"x":1195,"y":427},{"x":1305,"y":427},{"x":0,"y":2},{"x":0,"y":2}]},{"type":"subject_bline","x":0,"y":0,"w":428,"h":640,"box":{"x":0,"y":0,"w":0,"h":0,"angle":-90},"points":[{"x":321,"y":640},{"x":428,"y":640},{"x":0,"y":0},{"x":0,"y":0}]},{"type":"subject_bline","x":0,"y":0,"w":917,"h":247,"box":{"x":0,"y":0,"w":0,"h":0,"angle":-90},"points":[{"x":805,"y":247},{"x":917,"y":247},{"x":0,"y":0},{"x":0,"y":0}]},{"type":"subject_bline","x":0,"y":0,"w":1342,"h":146,"box":{"x":0,"y":0,"w":0,"h":0,"angle":-90},"points":[{"x":1229,"y":146},{"x":1342,"y":146},{"x":0,"y":0},{"x":0,"y":0}]},{"type":"subject_pattern","x":129,"y":188,"w":787,"h":85,"box":{"x":0,"y":0,"w":0,"h":0,"angle":-90},"points":[{"x":129,"y":188},{"x":916,"y":188},{"x":916,"y":273},{"x":129,"y":273}]},{"type":"subject_question","x":0,"y":0,"w":0,"h":0,"box":{"x":832,"y":602,"w":110,"h":1559,"angle":-90},"points":[{"x":53,"y":547},{"x":1611,"y":547},{"x":1611,"y":658},{"x":53,"y":658}]},{"type":"subject_question","x":0,"y":0,"w":0,"h":0,"box":{"x":824,"y":1831,"w":157,"h":1545,"angle":-90},"points":[{"x":52,"y":1752},{"x":1596,"y":1752},{"x":1596,"y":1908},{"x":52,"y":1908}]},{"type":"subject_question","x":0,"y":0,"w":0,"h":0,"box":{"x":363,"y":1355,"w":131,"h":618,"angle":-90},"points":[{"x":54,"y":1290},{"x":671,"y":1290},{"x":671,"y":1420},{"x":54,"y":1420}]},{"type":"subject_question","x":0,"y":0,"w":0,"h":0,"box":{"x":689,"y":410,"w":58,"h":1258,"angle":-90},"points":[{"x":61,"y":381},{"x":1318,"y":381},{"x":1318,"y":439},{"x":61,"y":438}]},{"type":"subject_question","x":0,"y":0,"w":0,"h":0,"box":{"x":709,"y":129,"w":59,"h":1298,"angle":-90},"points":[{"x":61,"y":100},{"x":1358,"y":100},{"x":1358,"y":158},{"x":61,"y":157}]},{"type":"subject_question","x":0,"y":0,"w":0,"h":0,"box":{"x":568,"y":490,"w":56,"h":1034,"angle":-90},"points":[{"x":52,"y":462},{"x":1085,"y":462},{"x":1085,"y":517},{"x":52,"y":517}]},{"type":"subject_question","x":0,"y":0,"w":0,"h":0,"box":{"x":649,"y":333,"w":93,"h":1175,"angle":-90},"points":[{"x":62,"y":286},{"x":1235,"y":286},{"x":1235,"y":379},{"x":62,"y":379}]},{"type":"subject_question","x":0,"y":0,"w":0,"h":0,"box":{"x":653,"y":908,"w":227,"h":1133,"angle":-90},"points":[{"x":87,"y":794},{"x":1219,"y":794},{"x":1219,"y":1020},{"x":87,"y":1020}]},{"type":"subject_ansbox","x":0,"y":0,"w":0,"h":0,"box":{"x":1004,"y":491,"w":41,"h":112,"angle":-90},"points":[{"x":949,"y":470},{"x":1060,"y":470},{"x":1060,"y":511},{"x":949,"y":511}]},{"type":"subject_ansbox","x":0,"y":0,"w":0,"h":0,"box":{"x":857,"y":226,"w":44,"h":113,"angle":-90},"points":[{"x":801,"y":205},{"x":912,"y":205},{"x":912,"y":247},{"x":801,"y":247}]},{"type":"subject_ansbox","x":0,"y":0,"w":0,"h":0,"box":{"x":1249,"y":410,"w":38,"h":112,"angle":-90},"points":[{"x":1193,"y":391},{"x":1305,"y":391},{"x":1305,"y":428},{"x":1193,"y":428}]},{"type":"subject_ansbox","x":0,"y":0,"w":0,"h":0,"box":{"x":1286,"y":129,"w":37,"h":110,"angle":-90},"points":[{"x":1231,"y":110},{"x":1342,"y":110},{"x":1342,"y":148},{"x":1231,"y":148}]},{"type":"subject_ansbox","x":0,"y":0,"w":0,"h":0,"box":{"x":1128,"y":331,"w":32,"h":114,"angle":-90},"points":[{"x":1072,"y":316},{"x":1184,"y":316},{"x":1184,"y":346},{"x":1072,"y":346}]},{"type":"subject_ansbox","x":0,"y":0,"w":0,"h":0,"box":{"x":375,"y":619,"w":45,"h":115,"angle":-90},"points":[{"x":317,"y":596},{"x":432,"y":596},{"x":432,"y":642},{"x":317,"y":642}]},{"type":"subject_ansbox","x":0,"y":0,"w":0,"h":0,"box":{"x":687,"y":209,"w":45,"h":109,"angle":-90},"points":[{"x":632,"y":187},{"x":742,"y":187},{"x":742,"y":231},{"x":632,"y":231}]}],"height":2339,"orgHeight":2339,"orgWidth":1654,"page_id":0,"page_title":"","part_info":[{"part_title":"二、填空题(本题共6小题,每小题4分,共24分,把答案填在题中横线上.)","pos_list":[[{"x":53,"y":36},{"x":1594,"y":38},{"x":1594,"y":641},{"x":53,"y":641}]],"subject_list":[{"index":0,"type":1,"num_choices":0,"prob":0,"text":"(9)设y=y(x)是山方程$$x ^ { 2 } - y + 1 = e ^ { y }$$所确定的隐函数,则$$\\\\frac { d ^ { 2 } y } { d x ^ { 2 } }$$$$\\\\frac { y } { i ^ { 2 } } | _ { x = 0 } =$$=.____","figure_list":[],"table_list":[],"answer_list":[[{"x":1231,"y":110},{"x":1342,"y":110},{"x":1342,"y":148},{"x":1231,"y":148}]],"pos_list":[[{"x":61,"y":86},{"x":1358,"y":86},{"x":1358,"y":178},{"x":61,"y":178}]],"element_list":[{"type":0,"text":"(9)设y=y(x)是山方程$$x ^ { 2 } - y + 1 = e ^ { y }$$所确定的隐函数,则$$\\\\frac { d ^ { 2 } y } { d x ^ { 2 } }$$$$\\\\frac { y } { i ^ { 2 } } | _ { x = 0 } =$$=.____","pos_list":[[{"x":64,"y":86},{"x":1350,"y":86},{"x":1350,"y":178},{"x":64,"y":178}]],"content_list":[{"type":1,"prob":96,"string":"(9)设y=y(x)是山方程","option":"","pos":[{"x":64,"y":95},{"x":481,"y":95},{"x":481,"y":165},{"x":64,"y":165}]},{"type":2,"prob":99,"string":"$$x ^ { 2 } - y + 1 = e ^ { y }$$","option":"","pos":[{"x":481,"y":105},{"x":731,"y":104},{"x":731,"y":152},{"x":481,"y":153}]},{"type":1,"prob":97,"string":"所确定的隐函数,则","option":"","pos":[{"x":731,"y":95},{"x":1053,"y":95},{"x":1053,"y":165},{"x":731,"y":165}]},{"type":2,"prob":99,"string":"$$\\\\frac { d ^ { 2 } y } { d x ^ { 2 } }$$","option":"","pos":[{"x":1053,"y":88},{"x":1112,"y":88},{"x":1112,"y":174},{"x":1053,"y":174}]},{"type":2,"prob":98,"string":"$$\\\\frac { y } { i ^ { 2 } } | _ { x = 0 } =$$","option":"","pos":[{"x":1086,"y":86},{"x":1230,"y":86},{"x":1230,"y":178},{"x":1086,"y":178}]},{"type":1,"prob":98,"string":"=.","option":"","pos":[{"x":1192,"y":121},{"x":1350,"y":121},{"x":1350,"y":145},{"x":1192,"y":146}]},{"type":1,"prob":100,"string":"____","option":"","pos":[{"x":1229,"y":134},{"x":1342,"y":134},{"x":1342,"y":146},{"x":1229,"y":146}]}]}]},{"index":1,"type":12,"num_choices":0,"prob":0,"text":"(11)设$$z = f \\\\left( \\\\ln x + \\\\frac { 1 } { y } \\\\right) ,$$其中函数f(u)可微,则$$x \\\\frac { a z } { \\\\partial x } + y ^ { 2 } \\\\frac { \\\\partial z } { \\\\partial y } =$$____","figure_list":[],"table_list":[],"answer_list":[[{"x":0,"y":286},{"x":1654,"y":286},{"x":1654,"y":381},{"x":0,"y":381}]],"pos_list":[[{"x":53,"y":286},{"x":1235,"y":286},{"x":1235,"y":379},{"x":53,"y":379}]],"element_list":[{"type":0,"text":"(11)设$$z = f \\\\left( \\\\ln x + \\\\frac { 1 } { y } \\\\right) ,$$其中函数f(u)可微,则$$x \\\\frac { a z } { \\\\partial x } + y ^ { 2 } \\\\frac { \\\\partial z } { \\\\partial y } =$$","pos_list":[[{"x":53,"y":286},{"x":1065,"y":289},{"x":1064,"y":377},{"x":53,"y":374}]],"content_list":[{"type":1,"prob":99,"string":"(11)设","option":"","pos":[{"x":53,"y":302},{"x":185,"y":302},{"x":185,"y":364},{"x":53,"y":364}]},{"type":2,"prob":99,"string":"$$z = f \\\\left( \\\\ln x + \\\\frac { 1 } { y } \\\\right) ,$$","option":"","pos":[{"x":185,"y":288},{"x":469,"y":289},{"x":469,"y":375},{"x":185,"y":375}]},{"type":1,"prob":98,"string":"其中函数f(u)可微,则","option":"","pos":[{"x":469,"y":302},{"x":848,"y":302},{"x":848,"y":364},{"x":469,"y":364}]},{"type":2,"prob":94,"string":"$$x \\\\frac { a z } { \\\\partial x } + y ^ { 2 } \\\\frac { \\\\partial z } { \\\\partial y } =$$","option":"","pos":[{"x":849,"y":289},{"x":1065,"y":290},{"x":1064,"y":372},{"x":848,"y":371}]}]},{"type":0,"text":"____","pos_list":[[{"x":1078,"y":335},{"x":1188,"y":335},{"x":1188,"y":347},{"x":1078,"y":347}]],"content_list":[{"type":1,"prob":100,"string":"____","option":"","pos":[{"x":1078,"y":335},{"x":1188,"y":335},{"x":1188,"y":347},{"x":1078,"y":347}]}]}]},{"index":2,"type":1,"num_choices":0,"prob":0,"text":"(12)微分方程$$y d x + \\\\left( x - 3 y ^ { 2 } \\\\right) d y = 0$$满足条件$$y | _ { x = 1 } = 1$$的解为y =.____","figure_list":[],"table_list":[],"answer_list":[[{"x":1193,"y":391},{"x":1305,"y":391},{"x":1305,"y":428},{"x":1193,"y":428}]],"pos_list":[[{"x":61,"y":381},{"x":1318,"y":381},{"x":1318,"y":439},{"x":61,"y":438}]],"element_list":[{"type":0,"text":"(12)微分方程$$y d x + \\\\left( x - 3 y ^ { 2 } \\\\right) d y = 0$$满足条件$$y | _ { x = 1 } = 1$$的解为y =.____","pos_list":[[{"x":63,"y":384},{"x":1314,"y":381},{"x":1314,"y":432},{"x":63,"y":434}]],"content_list":[{"type":1,"prob":99,"string":"(12)微分方程","option":"","pos":[{"x":63,"y":393},{"x":293,"y":393},{"x":293,"y":428},{"x":63,"y":428}]},{"type":2,"prob":99,"string":"$$y d x + \\\\left( x - 3 y ^ { 2 } \\\\right) d y = 0$$","option":"","pos":[{"x":293,"y":384},{"x":663,"y":383},{"x":663,"y":432},{"x":293,"y":434}]},{"type":1,"prob":99,"string":"满足条件","option":"","pos":[{"x":663,"y":392},{"x":825,"y":391},{"x":825,"y":427},{"x":663,"y":427}]},{"type":2,"prob":95,"string":"$$y | _ { x = 1 } = 1$$","option":"","pos":[{"x":825,"y":390},{"x":990,"y":388},{"x":990,"y":431},{"x":825,"y":433}]},{"type":1,"prob":96,"string":"的解为y =.","option":"","pos":[{"x":990,"y":391},{"x":1314,"y":390},{"x":1314,"y":426},{"x":990,"y":426}]},{"type":1,"prob":100,"string":"____","option":"","pos":[{"x":1195,"y":415},{"x":1305,"y":415},{"x":1305,"y":427},{"x":1195,"y":427}]}]}]},{"index":3,"type":1,"num_choices":0,"prob":0,"text":"(13)曲线$$y = x ^ { 2 } + x \\\\left( x &lt; 0 \\\\right)$$上曲率为的点的坐标是 .____","figure_list":[],"table_list":[],"answer_list":[[{"x":949,"y":470},{"x":1060,"y":470},{"x":1060,"y":511},{"x":949,"y":511}]],"pos_list":[[{"x":52,"y":458},{"x":1085,"y":458},{"x":1085,"y":540},{"x":52,"y":540}]],"element_list":[{"type":0,"text":"(13)曲线$$y = x ^ { 2 } + x \\\\left( x &lt; 0 \\\\right)$$上曲率为的点的坐标是 .____","pos_list":[[{"x":53,"y":458},{"x":1064,"y":458},{"x":1064,"y":540},{"x":53,"y":540}]],"content_list":[{"type":1,"prob":99,"string":"(13)曲线","option":"","pos":[{"x":53,"y":471},{"x":220,"y":471},{"x":220,"y":540},{"x":53,"y":540}]},{"type":2,"prob":99,"string":"$$y = x ^ { 2 } + x \\\\left( x &lt; 0 \\\\right)$$","option":"","pos":[{"x":220,"y":466},{"x":520,"y":465},{"x":520,"y":515},{"x":220,"y":516}]},{"type":1,"prob":99,"string":"上曲率为","option":"","pos":[{"x":521,"y":458},{"x":685,"y":458},{"x":685,"y":527},{"x":521,"y":527}]},{"type":1,"prob":99,"string":"的点的坐标是.","option":"","pos":[{"x":730,"y":475},{"x":1064,"y":477},{"x":1064,"y":508},{"x":729,"y":506}]},{"type":1,"prob":100,"string":"____","option":"","pos":[{"x":953,"y":498},{"x":1060,"y":498},{"x":1060,"y":510},{"x":953,"y":510}]}]}]},{"index":4,"type":1,"num_choices":0,"prob":0,"text":"(14)设A为3阶矩阵,|A|=3,A*为A的伴随矩阵,若交换A的第1行与第2行得矩阵B,则BA*|=.____","figure_list":[],"table_list":[],"answer_list":[[{"x":317,"y":596},{"x":432,"y":596},{"x":432,"y":642},{"x":317,"y":642}]],"pos_list":[[{"x":53,"y":545},{"x":1611,"y":545},{"x":1611,"y":658},{"x":53,"y":658}]],"element_list":[{"type":0,"text":"(14)设A为3阶矩阵,|A|=3,A*为A的伴随矩阵,若交换A的第1行与第2行得矩阵B,则BA*|=.____","pos_list":[[{"x":63,"y":545},{"x":1594,"y":545},{"x":1594,"y":641},{"x":63,"y":641}]],"content_list":[{"type":1,"prob":99,"string":"(14)设A为3阶矩阵,","option":"","pos":[{"x":63,"y":554},{"x":433,"y":552},{"x":433,"y":585},{"x":64,"y":586}]},{"type":1,"prob":99,"string":"|A|=3,A","option":"","pos":[{"x":433,"y":546},{"x":625,"y":545},{"x":625,"y":589},{"x":434,"y":590}]},{"type":1,"prob":98,"string":"*为A的伴随矩阵,若交换A的第1行与第2行得矩阵B,则","option":"","pos":[{"x":625,"y":551},{"x":1594,"y":548},{"x":1594,"y":581},{"x":625,"y":584}]},{"type":1,"prob":88,"string":"BA*|=","option":"","pos":[{"x":168,"y":600},{"x":309,"y":601},{"x":309,"y":641},{"x":168,"y":641}]},{"type":1,"prob":98,"string":".","option":"","pos":[{"x":309,"y":608},{"x":439,"y":608},{"x":439,"y":639},{"x":309,"y":638}]},{"type":1,"prob":100,"string":"____","option":"","pos":[{"x":321,"y":628},{"x":428,"y":628},{"x":428,"y":640},{"x":321,"y":640}]}]}]}]},{"part_title":"三、解答题(本题共9小题,共94分,解答应写出文字说明、证明过程或演算步骤.)","pos_list":[[{"x":54,"y":713},{"x":1597,"y":714},{"x":1597,"y":1895},{"x":54,"y":1896}]],"subject_list":[{"index":0,"type":15,"num_choices":0,"prob":0,"text":"已知函数$$f \\\\left( x \\\\right) = \\\\frac { 1 + x } { \\\\sin x } - \\\\frac { 1 } { x } ,$$记$$a = \\\\lim _ { x \\\\to 0 } f \\\\left( x \\\\right) .$$(I)求a的值;(Ⅱ)若当x→0时,f(x)-a与$$x ^ { k }$$是同阶无穷小量,求常数k的值","figure_list":[],"table_list":[],"answer_list":[[{"x":0,"y":794},{"x":1654,"y":794},{"x":1654,"y":1290},{"x":0,"y":1290}]],"pos_list":[[{"x":87,"y":794},{"x":1219,"y":794},{"x":1219,"y":1020},{"x":87,"y":1020}]],"element_list":[{"type":0,"text":"已知函数$$f \\\\left( x \\\\right) = \\\\frac { 1 + x } { \\\\sin x } - \\\\frac { 1 } { x } ,$$记$$a = \\\\lim _ { x \\\\to 0 } f \\\\left( x \\\\right) .$$","pos_list":[[{"x":142,"y":819},{"x":866,"y":818},{"x":866,"y":902},{"x":142,"y":903}]],"content_list":[{"type":1,"prob":99,"string":"已知函数","option":"","pos":[{"x":142,"y":833},{"x":289,"y":833},{"x":289,"y":892},{"x":142,"y":892}]},{"type":2,"prob":99,"string":"$$f \\\\left( x \\\\right) = \\\\frac { 1 + x } { \\\\sin x } - \\\\frac { 1 } { x } ,$$","option":"","pos":[{"x":289,"y":819},{"x":610,"y":818},{"x":610,"y":902},{"x":289,"y":903}]},{"type":1,"prob":97,"string":"记","option":"","pos":[{"x":610,"y":828},{"x":653,"y":828},{"x":653,"y":896},{"x":610,"y":896}]},{"type":2,"prob":98,"string":"$$a = \\\\lim _ { x \\\\to 0 } f \\\\left( x \\\\right) .$$","option":"","pos":[{"x":653,"y":833},{"x":865,"y":831},{"x":866,"y":900},{"x":654,"y":902}]}]},{"type":0,"text":"(I)求a的值;","pos_list":[[{"x":140,"y":919},{"x":394,"y":920},{"x":394,"y":954},{"x":140,"y":953}]],"content_list":[{"type":1,"prob":86,"string":"(Ⅰ)求","option":"","pos":[{"x":140,"y":919},{"x":276,"y":920},{"x":276,"y":953},{"x":140,"y":953}]},{"type":1,"prob":99,"string":"a","option":"","pos":[{"x":276,"y":928},{"x":296,"y":928},{"x":296,"y":951},{"x":276,"y":951}]},{"type":1,"prob":99,"string":"的值;","option":"","pos":[{"x":296,"y":920},{"x":394,"y":920},{"x":394,"y":954},{"x":295,"y":953}]}]},{"type":0,"text":"(Ⅱ)若当x→0时,f(x)-a与$$x ^ { k }$$是同阶无穷小量,求常数k的值","pos_list":[[{"x":143,"y":969},{"x":1210,"y":969},{"x":1210,"y":1012},{"x":143,"y":1013}]],"content_list":[{"type":1,"prob":99,"string":"(Ⅱ)若当","option":"","pos":[{"x":143,"y":974},{"x":311,"y":974},{"x":311,"y":1006},{"x":143,"y":1006}]},{"type":1,"prob":99,"string":"x→0","option":"","pos":[{"x":311,"y":972},{"x":405,"y":972},{"x":405,"y":1010},{"x":311,"y":1010}]},{"type":1,"prob":99,"string":"时,","option":"","pos":[{"x":405,"y":974},{"x":473,"y":974},{"x":473,"y":1006},{"x":405,"y":1006}]},{"type":1,"prob":99,"string":"f(x)-a","option":"","pos":[{"x":473,"y":970},{"x":620,"y":969},{"x":621,"y":1011},{"x":473,"y":1013}]},{"type":1,"prob":99,"string":"与","option":"","pos":[{"x":620,"y":974},{"x":672,"y":974},{"x":672,"y":1005},{"x":620,"y":1005}]},{"type":2,"prob":99,"string":"$$x ^ { k }$$","option":"","pos":[{"x":672,"y":970},{"x":706,"y":970},{"x":706,"y":1006},{"x":672,"y":1006}]},{"type":1,"prob":99,"string":"是同阶无穷小量,求常数k的值","option":"","pos":[{"x":706,"y":974},{"x":1210,"y":974},{"x":1210,"y":1005},{"x":706,"y":1005}]}]}]},{"index":1,"type":15,"num_choices":0,"prob":0,"text":"(16)(本题满分10分)求函数$$f \\\\left( x , y \\\\right) = x e ^ { - \\\\frac { x ^ { 2 } + y ^ { 2 } } { 2 } }$$的极值.","figure_list":[],"table_list":[],"answer_list":[[{"x":0,"y":1290},{"x":1654,"y":1290},{"x":1654,"y":1752},{"x":0,"y":1752}]],"pos_list":[[{"x":54,"y":1290},{"x":671,"y":1290},{"x":671,"y":1420},{"x":54,"y":1420}]],"element_list":[{"type":0,"text":"(16)(本题满分10分)","pos_list":[[{"x":54,"y":1302},{"x":419,"y":1302},{"x":419,"y":1334},{"x":54,"y":1334}]],"content_list":[{"type":1,"prob":99,"string":"(16)(本题满分10分)","option":"","pos":[{"x":54,"y":1302},{"x":419,"y":1302},{"x":419,"y":1334},{"x":54,"y":1334}]}]},{"type":0,"text":"求函数$$f \\\\left( x , y \\\\right) = x e ^ { - \\\\frac { x ^ { 2 } + y ^ { 2 } } { 2 } }$$的极值.","pos_list":[[{"x":139,"y":1360},{"x":663,"y":1353},{"x":664,"y":1411},{"x":140,"y":1418}]],"content_list":[{"type":1,"prob":93,"string":"求函数","option":"","pos":[{"x":139,"y":1370},{"x":255,"y":1368},{"x":255,"y":1408},{"x":140,"y":1409}]},{"type":2,"prob":99,"string":"$$f \\\\left( x , y \\\\right) = x e ^ { - \\\\frac { x ^ { 2 } + y ^ { 2 } } { 2 } }$$","option":"","pos":[{"x":254,"y":1359},{"x":542,"y":1354},{"x":543,"y":1412},{"x":255,"y":1417}]},{"type":1,"prob":92,"string":"的极值.","option":"","pos":[{"x":542,"y":1364},{"x":663,"y":1363},{"x":664,"y":1402},{"x":543,"y":1404}]}]}]},{"index":2,"type":15,"num_choices":0,"prob":0,"text":"(17)(本题满分12分)过点(0,1)作曲线L:y=lnx的切线,切点为A,又L与x轴交于B点,区域D由L与直线AB围成.求区域D的面积及D绕x轴旋转一周所得旋转体的体积.","figure_list":[],"table_list":[],"answer_list":[[{"x":0,"y":1752},{"x":1654,"y":1752},{"x":1654,"y":2339},{"x":0,"y":2339}]],"pos_list":[[{"x":52,"y":1752},{"x":1597,"y":1752},{"x":1597,"y":1908},{"x":52,"y":1908}]],"element_list":[{"type":0,"text":"(17)(本题满分12分)","pos_list":[[{"x":54,"y":1755},{"x":420,"y":1756},{"x":419,"y":1787},{"x":54,"y":1787}]],"content_list":[{"type":1,"prob":99,"string":"(17)(本题满分12分)","option":"","pos":[{"x":54,"y":1755},{"x":420,"y":1756},{"x":419,"y":1787},{"x":54,"y":1787}]}]},{"type":0,"text":"过点(0,1)作曲线L:y=lnx的切线,切点为A,又L与x轴交于B点,区域D由L与直线AB围成.求区域D的面积及D绕x轴旋转一周所得旋转体的体积.","pos_list":[[{"x":140,"y":1806},{"x":1597,"y":1806},{"x":1597,"y":1895},{"x":140,"y":1896}]],"content_list":[{"type":1,"prob":99,"string":"过点(0,1)作曲线","option":"","pos":[{"x":140,"y":1813},{"x":453,"y":1812},{"x":453,"y":1844},{"x":141,"y":1845}]},{"type":1,"prob":97,"string":"L:y=lnx","option":"","pos":[{"x":453,"y":1806},{"x":618,"y":1806},{"x":618,"y":1849},{"x":453,"y":1849}]},{"type":1,"prob":99,"string":"的切线,切点为A,又L与x轴交于B点,区域D由L与直线AB","option":"","pos":[{"x":618,"y":1811},{"x":1596,"y":1807},{"x":1597,"y":1839},{"x":618,"y":1843}]},{"type":1,"prob":99,"string":"围成.求区域D的面积及D绕x轴旋转一周所得旋转体的体积.","option":"","pos":[{"x":141,"y":1865},{"x":1137,"y":1864},{"x":1137,"y":1896},{"x":141,"y":1896}]}]}]}]}],"prism_version":"1.0.9","prism_wnum":0,"width":1654}', 'RequestId': '3C1B7419-9FE2-5815-8328-7311F72907EB'}}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