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10:03:46 GMT', 'content-type': 'application/json;charset=utf-8', 'content-length': '3812', 'connection': 'keep-alive', 'keep-alive': 'timeout=25', 'vary': 'Accept-Encoding', 'access-control-allow-origin': '*', 'access-control-expose-headers': '*', 'x-acs-request-id': 'E0108B3D-AEA0-5354-8D11-2B8FC48E559A', 'x-acs-trace-id': 'be3b8c331178489687b30dc9bb6c3625', 'etag': '3wDpne5lTXhyVb839Es8+DA2'}, 'statusCode': 200, 'body': {'Data': '{"algo_version":"","doc_layout":[{"layout_type":"text","pos":[{"x":157,"y":1635},{"x":157,"y":1731},{"x":1577,"y":1731},{"x":1577,"y":1635}]},{"layout_type":"foot","pos":[{"x":94,"y":2270},{"x":94,"y":2301},{"x":133,"y":2301},{"x":133,"y":2270}]},{"layout_type":"text","pos":[{"x":160,"y":321},{"x":160,"y":488},{"x":1294,"y":488},{"x":1294,"y":321}]},{"layout_type":"text","pos":[{"x":81,"y":266},{"x":81,"y":309},{"x":417,"y":309},{"x":417,"y":266}]},{"layout_type":"text","pos":[{"x":147,"y":654},{"x":147,"y":743},{"x":1573,"y":743},{"x":1573,"y":653}]},{"layout_type":"text","pos":[{"x":79,"y":867},{"x":79,"y":906},{"x":417,"y":906},{"x":417,"y":867}]},{"layout_type":"text","pos":[{"x":79,"y":1369},{"x":79,"y":1410},{"x":416,"y":1410},{"x":416,"y":1369}]},{"layout_type":"text","pos":[{"x":164,"y":1421},{"x":164,"y":1461},{"x":527,"y":1461},{"x":527,"y":1421}]},{"layout_type":"text","pos":[{"x":604,"y":1483},{"x":604,"y":1618},{"x":1118,"y":1618},{"x":1118,"y":1483}]},{"layout_type":"text","pos":[{"x":80,"y":599},{"x":80,"y":639},{"x":417,"y":639},{"x":417,"y":599}]},{"layout_type":"text","pos":[{"x":163,"y":186},{"x":163,"y":245},{"x":1482,"y":244},{"x":1482,"y":186}]},{"layout_type":"text","pos":[{"x":165,"y":491},{"x":165,"y":585},{"x":867,"y":585},{"x":867,"y":491}]},{"layout_type":"text","pos":[{"x":166,"y":113},{"x":166,"y":245},{"x":1478,"y":245},{"x":1478,"y":113}]},{"layout_type":"text","pos":[{"x":165,"y":758},{"x":165,"y":855},{"x":963,"y":855},{"x":963,"y":758}]},{"layout_type":"text","pos":[{"x":163,"y":1164},{"x":163,"y":1350},{"x":560,"y":1350},{"x":560,"y":1164}]},{"layout_type":"text","pos":[{"x":128,"y":911},{"x":128,"y":1345},{"x":1569,"y":1344},{"x":1569,"y":911}]},{"layout_type":"foot","pos":[{"x":5,"y":2269},{"x":5,"y":2303},{"x":132,"y":2303},{"x":132,"y":2269}]},{"layout_type":"text","pos":[{"x":221,"y":1487},{"x":221,"y":1735},{"x":1517,"y":1735},{"x":1517,"y":1487}]},{"layout_type":"text","pos":[{"x":91,"y":188},{"x":91,"y":311},{"x":1478,"y":311},{"x":1478,"y":188}]}],"doc_sptext":[{"layout_type":"bold","pos":[{"x":97,"y":2273},{"x":97,"y":2300},{"x":131,"y":2300},{"x":131,"y":2273}]},{"layout_type":"bold","pos":[{"x":668,"y":819},{"x":668,"y":849},{"x":699,"y":850},{"x":699,"y":819}]}],"doc_subfield":[{"layout_type":"single","pos":[{"x":78,"y":33},{"x":78,"y":1734},{"x":1584,"y":1734},{"x":1584,"y":33}]}],"figure":[{"type":"subject_big_bracket","x":735,"y":927,"w":321,"h":221,"box":{"x":0,"y":0,"w":0,"h":0,"angle":-90},"points":[{"x":735,"y":927},{"x":1056,"y":927},{"x":1056,"y":1148},{"x":735,"y":1148}]},{"type":"subject_big_bracket","x":775,"y":1481,"w":349,"h":146,"box":{"x":0,"y":0,"w":0,"h":0,"angle":-90},"points":[{"x":775,"y":1481},{"x":1124,"y":1481},{"x":1124,"y":1627},{"x":775,"y":1627}]},{"type":"subject_big_bracket","x":512,"y":326,"w":434,"h":158,"box":{"x":0,"y":0,"w":0,"h":0,"angle":-90},"points":[{"x":512,"y":326},{"x":946,"y":326},{"x":946,"y":484},{"x":512,"y":484}]}],"height":2339,"orgHeight":2339,"orgWidth":1654,"page_id":0,"page_title":"","part_info":[],"prism_version":"1.0.9","prism_wnum":0,"width":1654}', 'RequestId': 'E0108B3D-AEA0-5354-8D11-2B8FC48E559A'}}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