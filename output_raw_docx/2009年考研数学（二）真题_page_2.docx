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10:08:04 GMT', 'content-type': 'application/json;charset=utf-8', 'transfer-encoding': 'chunked', 'connection': 'keep-alive', 'keep-alive': 'timeout=25', 'vary': 'Accept-Encoding', 'access-control-allow-origin': '*', 'access-control-expose-headers': '*', 'x-acs-request-id': 'BD01EC10-FB67-5050-A924-6AD33023F5C3', 'x-acs-trace-id': 'e43c40e4aa0f0169ba5b3732e66b49af', 'etag': '3duCdxX4CrQS1y6sSB9y9BQ2'}, 'statusCode': 200, 'body': {'Data': '{"algo_version":"","doc_layout":[{"layout_type":"text","pos":[{"x":80,"y":1333},{"x":80,"y":1404},{"x":704,"y":1404},{"x":704,"y":1333}]},{"layout_type":"text","pos":[{"x":87,"y":399},{"x":87,"y":541},{"x":1573,"y":541},{"x":1573,"y":399}]},{"layout_type":"text","pos":[{"x":79,"y":1517},{"x":79,"y":1594},{"x":1318,"y":1594},{"x":1318,"y":1517}]},{"layout_type":"text","pos":[{"x":142,"y":567},{"x":142,"y":669},{"x":1531,"y":669},{"x":1531,"y":567}]},{"layout_type":"text","pos":[{"x":78,"y":1615},{"x":78,"y":1661},{"x":916,"y":1661},{"x":916,"y":1614}]},{"layout_type":"text","pos":[{"x":80,"y":1429},{"x":80,"y":1497},{"x":584,"y":1497},{"x":584,"y":1429}]},{"layout_type":"text","pos":[{"x":153,"y":904},{"x":153,"y":1054},{"x":1485,"y":1054},{"x":1485,"y":904}]},{"layout_type":"text","pos":[{"x":85,"y":681},{"x":85,"y":837},{"x":1561,"y":837},{"x":1561,"y":681}]},{"layout_type":"text","pos":[{"x":75,"y":1122},{"x":75,"y":1165},{"x":865,"y":1165},{"x":865,"y":1122}]},{"layout_type":"text","pos":[{"x":76,"y":1889},{"x":76,"y":1934},{"x":1344,"y":1934},{"x":1344,"y":1889}]},{"layout_type":"text","pos":[{"x":80,"y":1190},{"x":80,"y":1314},{"x":1043,"y":1314},{"x":1043,"y":1190}]},{"layout_type":"text","pos":[{"x":163,"y":2168},{"x":163,"y":2245},{"x":841,"y":2245},{"x":841,"y":2168}]},{"layout_type":"text","pos":[{"x":80,"y":2102},{"x":80,"y":2145},{"x":434,"y":2145},{"x":434,"y":2102}]},{"layout_type":"text","pos":[{"x":79,"y":1947},{"x":79,"y":1988},{"x":416,"y":1988},{"x":416,"y":1947}]},{"layout_type":"text","pos":[{"x":83,"y":1672},{"x":83,"y":1821},{"x":1513,"y":1821},{"x":1513,"y":1672}]},{"layout_type":"text","pos":[{"x":156,"y":2002},{"x":156,"y":2087},{"x":826,"y":2087},{"x":826,"y":2002}]},{"layout_type":"text","pos":[{"x":139,"y":116},{"x":139,"y":387},{"x":1328,"y":387},{"x":1328,"y":116}]}],"doc_sptext":[{"layout_type":"bold","pos":[{"x":82,"y":1127},{"x":82,"y":1163},{"x":861,"y":1163},{"x":861,"y":1127}]},{"layout_type":"bold","pos":[{"x":81,"y":1894},{"x":81,"y":1931},{"x":1345,"y":1931},{"x":1345,"y":1894}]},{"layout_type":"bold","pos":[{"x":1255,"y":410},{"x":1255,"y":440},{"x":1281,"y":440},{"x":1281,"y":410}]},{"layout_type":"bold","pos":[{"x":193,"y":743},{"x":193,"y":772},{"x":250,"y":772},{"x":250,"y":743}]}],"doc_subfield":[{"layout_type":"single","pos":[{"x":71,"y":105},{"x":71,"y":2243},{"x":1567,"y":2243},{"x":1567,"y":105}]}],"figure":[{"type":"subject_bracket","x":502,"y":487,"w":107,"h":35,"box":{"x":0,"y":0,"w":0,"h":0,"angle":-90},"points":[{"x":502,"y":487},{"x":609,"y":488},{"x":609,"y":522},{"x":502,"y":522}]},{"type":"subject_bline","x":0,"y":7,"w":902,"h":1649,"box":{"x":0,"y":0,"w":0,"h":0,"angle":-90},"points":[{"x":800,"y":1656},{"x":902,"y":1656},{"x":0,"y":7},{"x":0,"y":7}]},{"type":"subject_bline","x":0,"y":0,"w":695,"h":1386,"box":{"x":0,"y":0,"w":0,"h":0,"angle":-90},"points":[{"x":589,"y":1386},{"x":695,"y":1386},{"x":0,"y":0},{"x":0,"y":0}]},{"type":"subject_bline","x":0,"y":0,"w":1033,"h":1261,"box":{"x":0,"y":0,"w":0,"h":0,"angle":-90},"points":[{"x":928,"y":1261},{"x":1033,"y":1261},{"x":0,"y":0},{"x":0,"y":0}]},{"type":"subject_bline","x":0,"y":0,"w":1511,"h":1764,"box":{"x":0,"y":0,"w":0,"h":0,"angle":-90},"points":[{"x":1407,"y":1763},{"x":1511,"y":1764},{"x":0,"y":0},{"x":0,"y":0}]},{"type":"subject_bracket","x":610,"y":856,"w":107,"h":34,"box":{"x":0,"y":0,"w":0,"h":0,"angle":-90},"points":[{"x":610,"y":856},{"x":717,"y":856},{"x":717,"y":890},{"x":610,"y":889}]},{"type":"subject_bline","x":0,"y":6,"w":1308,"h":1570,"box":{"x":0,"y":0,"w":0,"h":0,"angle":-90},"points":[{"x":1201,"y":1576},{"x":1308,"y":1576},{"x":0,"y":6},{"x":0,"y":6}]},{"type":"subject_bline","x":0,"y":2,"w":575,"h":1479,"box":{"x":0,"y":0,"w":0,"h":0,"angle":-90},"points":[{"x":471,"y":1480},{"x":575,"y":1481},{"x":0,"y":2},{"x":0,"y":2}]},{"type":"subject_pattern","x":202,"y":127,"w":432,"h":265,"box":{"x":0,"y":0,"w":0,"h":0,"angle":-90},"points":[{"x":202,"y":127},{"x":634,"y":127},{"x":634,"y":392},{"x":202,"y":392}]},{"type":"subject_pattern","x":909,"y":126,"w":410,"h":264,"box":{"x":0,"y":0,"w":0,"h":0,"angle":-90},"points":[{"x":909,"y":126},{"x":1319,"y":126},{"x":1319,"y":390},{"x":909,"y":390}]},{"type":"subject_big_bracket","x":928,"y":909,"w":193,"h":141,"box":{"x":0,"y":0,"w":0,"h":0,"angle":-90},"points":[{"x":928,"y":909},{"x":1121,"y":909},{"x":1121,"y":1050},{"x":928,"y":1050}]},{"type":"subject_big_bracket","x":200,"y":572,"w":226,"h":94,"box":{"x":0,"y":0,"w":0,"h":0,"angle":-90},"points":[{"x":200,"y":572},{"x":426,"y":572},{"x":426,"y":666},{"x":200,"y":666}]},{"type":"subject_big_bracket","x":565,"y":910,"w":189,"h":142,"box":{"x":0,"y":0,"w":0,"h":0,"angle":-90},"points":[{"x":565,"y":910},{"x":754,"y":910},{"x":754,"y":1052},{"x":565,"y":1052}]},{"type":"subject_big_bracket","x":206,"y":910,"w":178,"h":140,"box":{"x":0,"y":0,"w":0,"h":0,"angle":-90},"points":[{"x":206,"y":910},{"x":384,"y":910},{"x":384,"y":1050},{"x":206,"y":1050}]},{"type":"subject_big_bracket","x":565,"y":572,"w":225,"h":94,"box":{"x":0,"y":0,"w":0,"h":0,"angle":-90},"points":[{"x":565,"y":572},{"x":790,"y":572},{"x":790,"y":666},{"x":565,"y":666}]},{"type":"subject_big_bracket","x":995,"y":689,"w":171,"h":142,"box":{"x":0,"y":0,"w":0,"h":0,"angle":-90},"points":[{"x":995,"y":689},{"x":1166,"y":689},{"x":1166,"y":831},{"x":995,"y":831}]},{"type":"subject_table","x":1072,"y":1679,"w":162,"h":138,"box":{"x":0,"y":0,"w":0,"h":0,"angle":-90},"points":[{"x":1072,"y":1679},{"x":1234,"y":1679},{"x":1234,"y":1817},{"x":1072,"y":1817}]},{"type":"subject_big_bracket","x":1300,"y":908,"w":174,"h":143,"box":{"x":0,"y":0,"w":0,"h":0,"angle":-90},"points":[{"x":1300,"y":908},{"x":1474,"y":908},{"x":1474,"y":1051},{"x":1300,"y":1051}]},{"type":"subject_big_bracket","x":927,"y":571,"w":229,"h":97,"box":{"x":0,"y":0,"w":0,"h":0,"angle":-90},"points":[{"x":927,"y":571},{"x":1156,"y":571},{"x":1156,"y":668},{"x":927,"y":668}]},{"type":"subject_big_bracket","x":1295,"y":572,"w":224,"h":94,"box":{"x":0,"y":0,"w":0,"h":0,"angle":-90},"points":[{"x":1295,"y":572},{"x":1519,"y":572},{"x":1519,"y":666},{"x":1295,"y":666}]},{"type":"subject_pattern","x":167,"y":2004,"w":652,"h":78,"box":{"x":0,"y":0,"w":0,"h":0,"angle":-90},"points":[{"x":167,"y":2004},{"x":819,"y":2004},{"x":819,"y":2082},{"x":167,"y":2082}]},{"type":"subject_big_bracket","x":149,"y":465,"w":127,"h":81,"box":{"x":0,"y":0,"w":0,"h":0,"angle":-90},"points":[{"x":149,"y":465},{"x":276,"y":465},{"x":276,"y":546},{"x":149,"y":546}]},{"type":"subject_big_bracket","x":160,"y":1187,"w":317,"h":121,"box":{"x":0,"y":0,"w":0,"h":0,"angle":-90},"points":[{"x":160,"y":1187},{"x":477,"y":1187},{"x":477,"y":1308},{"x":160,"y":1308}]},{"type":"subject_question","x":0,"y":0,"w":0,"h":0,"box":{"x":824,"y":541,"w":274,"h":1485,"angle":-90},"points":[{"x":81,"y":405},{"x":1565,"y":405},{"x":1565,"y":678},{"x":81,"y":678}]},{"type":"subject_question","x":0,"y":0,"w":0,"h":0,"box":{"x":823,"y":880,"w":355,"h":1482,"angle":-90},"points":[{"x":82,"y":702},{"x":1565,"y":702},{"x":1565,"y":1057},{"x":82,"y":1057}]},{"type":"subject_question","x":0,"y":0,"w":0,"h":0,"box":{"x":797,"y":1747,"w":154,"h":1448,"angle":-90},"points":[{"x":74,"y":1671},{"x":1520,"y":1671},{"x":1520,"y":1823},{"x":74,"y":1823}]},{"type":"subject_question","x":0,"y":0,"w":0,"h":0,"box":{"x":564,"y":1239,"w":112,"h":967,"angle":-90},"points":[{"x":81,"y":1183},{"x":1046,"y":1183},{"x":1046,"y":1295},{"x":81,"y":1295}]},{"type":"subject_question","x":0,"y":0,"w":0,"h":0,"box":{"x":394,"y":1366,"w":81,"h":642,"angle":-90},"points":[{"x":73,"y":1325},{"x":715,"y":1325},{"x":715,"y":1407},{"x":73,"y":1407}]},{"type":"subject_question","x":0,"y":0,"w":0,"h":0,"box":{"x":335,"y":1464,"w":53,"h":510,"angle":-90},"points":[{"x":81,"y":1438},{"x":590,"y":1438},{"x":590,"y":1490},{"x":81,"y":1490}]},{"type":"subject_question","x":0,"y":0,"w":0,"h":0,"box":{"x":505,"y":1638,"w":54,"h":850,"angle":-90},"points":[{"x":81,"y":1610},{"x":930,"y":1610},{"x":930,"y":1665},{"x":81,"y":1665}]},{"type":"subject_question","x":0,"y":0,"w":0,"h":0,"box":{"x":698,"y":1563,"w":91,"h":1227,"angle":-90},"points":[{"x":84,"y":1517},{"x":1311,"y":1518},{"x":1311,"y":1608},{"x":84,"y":1608}]},{"type":"subject_question","x":0,"y":0,"w":0,"h":0,"box":{"x":459,"y":2175,"w":159,"h":749,"angle":-90},"points":[{"x":84,"y":2095},{"x":832,"y":2096},{"x":832,"y":2253},{"x":84,"y":2253}]},{"type":"subject_question","x":0,"y":0,"w":0,"h":0,"box":{"x":1089,"y":251,"w":263,"h":465,"angle":-90},"points":[{"x":857,"y":120},{"x":1320,"y":120},{"x":1320,"y":381},{"x":857,"y":381}]},{"type":"subject_question","x":0,"y":0,"w":0,"h":0,"box":{"x":459,"y":2039,"w":85,"h":735,"angle":-90},"points":[{"x":91,"y":1996},{"x":825,"y":1996},{"x":825,"y":2081},{"x":91,"y":2081}]},{"type":"subject_ansbox","x":0,"y":0,"w":0,"h":0,"box":{"x":663,"y":872,"w":39,"h":109,"angle":-90},"points":[{"x":609,"y":853},{"x":716,"y":853},{"x":716,"y":890},{"x":609,"y":890}]},{"type":"subject_ansbox","x":0,"y":0,"w":0,"h":0,"box":{"x":555,"y":503,"w":37,"h":105,"angle":-90},"points":[{"x":503,"y":484},{"x":607,"y":484},{"x":607,"y":520},{"x":503,"y":520}]},{"type":"subject_ansbox","x":0,"y":0,"w":0,"h":0,"box":{"x":640,"y":1368,"w":39,"h":107,"angle":-90},"points":[{"x":586,"y":1349},{"x":694,"y":1349},{"x":694,"y":1387},{"x":586,"y":1387}]},{"type":"subject_ansbox","x":0,"y":0,"w":0,"h":0,"box":{"x":1457,"y":1744,"w":37,"h":109,"angle":-90},"points":[{"x":1402,"y":1725},{"x":1512,"y":1725},{"x":1512,"y":1762},{"x":1402,"y":1762}]},{"type":"subject_ansbox","x":0,"y":0,"w":0,"h":0,"box":{"x":1256,"y":1554,"w":44,"h":110,"angle":-90},"points":[{"x":1201,"y":1533},{"x":1311,"y":1533},{"x":1311,"y":1577},{"x":1201,"y":1577}]},{"type":"subject_ansbox","x":0,"y":0,"w":0,"h":0,"box":{"x":851,"y":1639,"w":40,"h":107,"angle":-90},"points":[{"x":798,"y":1618},{"x":905,"y":1618},{"x":905,"y":1658},{"x":798,"y":1658}]},{"type":"subject_ansbox","x":0,"y":0,"w":0,"h":0,"box":{"x":521,"y":1460,"w":41,"h":109,"angle":-90},"points":[{"x":466,"y":1440},{"x":574,"y":1440},{"x":574,"y":1480},{"x":466,"y":1480}]},{"type":"subject_ansbox","x":0,"y":0,"w":0,"h":0,"box":{"x":980,"y":1244,"w":38,"h":105,"angle":-90},"points":[{"x":927,"y":1225},{"x":1032,"y":1225},{"x":1032,"y":1263},{"x":927,"y":1263}]}],"height":2339,"orgHeight":2339,"orgWidth":1654,"page_id":0,"page_title":"","part_info":[{"part_title":"","pos_list":[[{"x":78,"y":126},{"x":1572,"y":126},{"x":1573,"y":1052},{"x":79,"y":1052}]],"subject_list":[{"index":0,"type":17,"num_choices":0,"prob":0,"text":"","figure_list":[[{"x":909,"y":126},{"x":1319,"y":126},{"x":1319,"y":390},{"x":909,"y":390}]],"table_list":[],"answer_list":[],"pos_list":[[{"x":845,"y":120},{"x":1320,"y":120},{"x":1320,"y":390},{"x":845,"y":390}]],"element_list":[]},{"index":1,"type":0,"num_choices":0,"prob":0,"text":"(7)设A,B均为2阶方阵,$$A ^ { * } , B \'$$分别为A,B的伴随矩阵.若|A|=2,|B|=3,则分块矩阵的伴随矩阵为( )","figure_list":[],"table_list":[],"answer_list":[[{"x":503,"y":484},{"x":607,"y":484},{"x":607,"y":520},{"x":503,"y":520}]],"pos_list":[[{"x":79,"y":401},{"x":1572,"y":401},{"x":1572,"y":716},{"x":79,"y":716}]],"element_list":[{"type":0,"text":"(7)设A,B均为2阶方阵,$$A ^ { * } , B \'$$分别为A,B的伴随矩阵.若|A|=2,|B|=3,则分块矩阵的伴随矩阵为( )","pos_list":[[{"x":79,"y":406},{"x":1572,"y":398},{"x":1573,"y":539},{"x":80,"y":547}]],"content_list":[{"type":1,"prob":97,"string":"(7)设A,B均为2阶方阵,","option":"","pos":[{"x":79,"y":411},{"x":495,"y":409},{"x":495,"y":441},{"x":79,"y":443}]},{"type":2,"prob":86,"string":"$$A ^ { * } , B \'$$","option":"","pos":[{"x":494,"y":404},{"x":604,"y":403},{"x":604,"y":444},{"x":495,"y":445}]},{"type":1,"prob":99,"string":"分别为A,B的伴随矩阵.若","option":"","pos":[{"x":604,"y":408},{"x":1068,"y":406},{"x":1069,"y":438},{"x":604,"y":440}]},{"type":1,"prob":99,"string":"|A|=2,|B|=3,","option":"","pos":[{"x":1068,"y":403},{"x":1381,"y":401},{"x":1381,"y":446},{"x":1069,"y":448}]},{"type":1,"prob":99,"string":"则分块矩阵","option":"","pos":[{"x":1381,"y":404},{"x":1572,"y":403},{"x":1572,"y":435},{"x":1381,"y":436}]},{"type":1,"prob":100,"string":"","option":"","pos":[{"x":149,"y":465},{"x":276,"y":465},{"x":276,"y":546},{"x":149,"y":546}]},{"type":1,"prob":99,"string":"的伴随矩阵为()","option":"","pos":[{"x":254,"y":476},{"x":607,"y":482},{"x":606,"y":525},{"x":254,"y":518}]}]}]},{"index":2,"type":0,"num_choices":0,"prob":0,"text":"(8)设A,P均为3阶矩阵,P 为P的转置矩阵,且$$P ^ { T } A P =$$若$$P = \\\\left( a _ { 1 } , a _ { 2 } , a _ { 3 } \\\\right) , Q =$$$$\\\\left( a _ { 1 } + a _ { 2 } , a _ { 2 } , a _ { 3 } \\\\right) ,$$则$$Q ^ { T } A Q$$为( )(A) (B)  ","figure_list":[],"table_list":[],"answer_list":[[{"x":609,"y":853},{"x":716,"y":853},{"x":716,"y":890},{"x":609,"y":890}]],"pos_list":[[{"x":79,"y":689},{"x":1565,"y":689},{"x":1565,"y":1072},{"x":79,"y":1072}]],"element_list":[{"type":0,"text":"(8)设A,P均为3阶矩阵,P 为P的转置矩阵,且$$P ^ { T } A P =$$若$$P = \\\\left( a _ { 1 } , a _ { 2 } , a _ { 3 } \\\\right) , Q =$$","pos_list":[[{"x":78,"y":696},{"x":1556,"y":685},{"x":1557,"y":828},{"x":79,"y":839}]],"content_list":[{"type":1,"prob":99,"string":"(8)设A,P均为3阶矩阵,P 为P的转置矩阵,且","option":"","pos":[{"x":79,"y":742},{"x":855,"y":736},{"x":855,"y":769},{"x":79,"y":775}]},{"type":2,"prob":99,"string":"$$P ^ { T } A P =$$","option":"","pos":[{"x":855,"y":736},{"x":985,"y":734},{"x":985,"y":775},{"x":856,"y":776}]},{"type":1,"prob":100,"string":"","option":"","pos":[{"x":995,"y":689},{"x":1166,"y":689},{"x":1166,"y":831},{"x":995,"y":831}]},{"type":1,"prob":99,"string":"若","option":"","pos":[{"x":1185,"y":741},{"x":1222,"y":741},{"x":1222,"y":772},{"x":1185,"y":772}]},{"type":2,"prob":96,"string":"$$P = \\\\left( a _ { 1 } , a _ { 2 } , a _ { 3 } \\\\right) , Q =$$","option":"","pos":[{"x":1222,"y":736},{"x":1557,"y":737},{"x":1557,"y":780},{"x":1222,"y":779}]}]},{"type":0,"text":"$$\\\\left( a _ { 1 } + a _ { 2 } , a _ { 2 } , a _ { 3 } \\\\right) ,$$","pos_list":[[{"x":148,"y":853},{"x":422,"y":853},{"x":422,"y":895},{"x":148,"y":895}]],"content_list":[{"type":2,"prob":97,"string":"$$\\\\left( a _ { 1 } + a _ { 2 } , a _ { 2 } , a _ { 3 } \\\\right) ,$$","option":"","pos":[{"x":148,"y":853},{"x":422,"y":853},{"x":422,"y":895},{"x":148,"y":895}]}]},{"type":0,"text":"则","pos_list":[[{"x":422,"y":855},{"x":471,"y":855},{"x":471,"y":888},{"x":422,"y":888}]],"content_list":[{"type":1,"prob":99,"string":"则","option":"","pos":[{"x":422,"y":855},{"x":471,"y":855},{"x":471,"y":888},{"x":422,"y":888}]}]},{"type":0,"text":"$$Q ^ { T } A Q$$","pos_list":[[{"x":471,"y":849},{"x":562,"y":849},{"x":562,"y":892},{"x":471,"y":892}]],"content_list":[{"type":2,"prob":99,"string":"$$Q ^ { T } A Q$$","option":"","pos":[{"x":471,"y":849},{"x":562,"y":849},{"x":562,"y":892},{"x":471,"y":892}]}]},{"type":0,"text":"为( )","pos_list":[[{"x":562,"y":854},{"x":715,"y":853},{"x":715,"y":885},{"x":563,"y":887}]],"content_list":[{"type":1,"prob":84,"string":"为()","option":"","pos":[{"x":562,"y":854},{"x":715,"y":853},{"x":715,"y":885},{"x":563,"y":887}]}]},{"type":0,"text":"(A) (B)  ","pos_list":[[{"x":150,"y":908},{"x":1474,"y":908},{"x":1474,"y":1052},{"x":150,"y":1052}]],"content_list":[{"type":1,"prob":99,"string":"(A)","option":"","pos":[{"x":150,"y":962},{"x":210,"y":962},{"x":210,"y":993},{"x":150,"y":993}]},{"type":1,"prob":100,"string":"","option":"","pos":[{"x":206,"y":910},{"x":384,"y":910},{"x":384,"y":1050},{"x":206,"y":1050}]},{"type":1,"prob":99,"string":"(B)","option":"","pos":[{"x":514,"y":961},{"x":568,"y":961},{"x":568,"y":993},{"x":514,"y":993}]},{"type":1,"prob":100,"string":"","option":"","pos":[{"x":565,"y":910},{"x":754,"y":910},{"x":754,"y":1052},{"x":565,"y":1052}]},{"type":1,"prob":100,"string":"","option":"","pos":[{"x":928,"y":909},{"x":1121,"y":909},{"x":1121,"y":1050},{"x":928,"y":1050}]},{"type":1,"prob":100,"string":"","option":"","pos":[{"x":1300,"y":908},{"x":1474,"y":908},{"x":1474,"y":1051},{"x":1300,"y":1051}]}]}]}]},{"part_title":"二、填空题(本题共6小题,每小题4分,满分24分)","pos_list":[[{"x":77,"y":1127},{"x":1519,"y":1128},{"x":1520,"y":1815},{"x":77,"y":1824}]],"subject_list":[{"index":0,"type":1,"num_choices":0,"prob":0,"text":"在点(0,0)处的切线方程为____","figure_list":[],"table_list":[],"answer_list":[[{"x":927,"y":1225},{"x":1032,"y":1225},{"x":1032,"y":1263},{"x":927,"y":1263}]],"pos_list":[[{"x":77,"y":1183},{"x":1046,"y":1183},{"x":1046,"y":1320},{"x":77,"y":1320}]],"element_list":[{"type":0,"text":"在点(0,0)处的切线方程为____","pos_list":[[{"x":160,"y":1186},{"x":1033,"y":1189},{"x":1032,"y":1311},{"x":159,"y":1308}]],"content_list":[{"type":1,"prob":100,"string":"","option":"","pos":[{"x":160,"y":1187},{"x":477,"y":1187},{"x":477,"y":1308},{"x":160,"y":1308}]},{"type":1,"prob":99,"string":"在点(0,0)处的切线方程为","option":"","pos":[{"x":474,"y":1224},{"x":1032,"y":1226},{"x":1032,"y":1259},{"x":474,"y":1257}]},{"type":1,"prob":100,"string":"____","option":"","pos":[{"x":928,"y":1249},{"x":1033,"y":1249},{"x":1033,"y":1261},{"x":928,"y":1261}]}]}]},{"index":1,"type":1,"num_choices":0,"prob":0,"text":"(10)已知$$\\\\int _ { - \\\\infty } ^ { + \\\\infty } e ^ { | k | x | } d x = 1 ,$$则k=____","figure_list":[],"table_list":[],"answer_list":[[{"x":586,"y":1349},{"x":694,"y":1349},{"x":694,"y":1387},{"x":586,"y":1387}]],"pos_list":[[{"x":73,"y":1325},{"x":715,"y":1325},{"x":715,"y":1407},{"x":73,"y":1407}]],"element_list":[{"type":0,"text":"(10)已知$$\\\\int _ { - \\\\infty } ^ { + \\\\infty } e ^ { | k | x | } d x = 1 ,$$则k=____","pos_list":[[{"x":77,"y":1332},{"x":695,"y":1334},{"x":694,"y":1401},{"x":77,"y":1399}]],"content_list":[{"type":1,"prob":99,"string":"(10)已知","option":"","pos":[{"x":77,"y":1347},{"x":248,"y":1347},{"x":248,"y":1387},{"x":77,"y":1387}]},{"type":2,"prob":95,"string":"$$\\\\int _ { - \\\\infty } ^ { + \\\\infty } e ^ { | k | x | } d x = 1 ,$$","option":"","pos":[{"x":248,"y":1333},{"x":473,"y":1334},{"x":473,"y":1400},{"x":248,"y":1399}]},{"type":1,"prob":99,"string":"则","option":"","pos":[{"x":473,"y":1347},{"x":517,"y":1347},{"x":517,"y":1389},{"x":473,"y":1389}]},{"type":1,"prob":99,"string":"k=","option":"","pos":[{"x":517,"y":1350},{"x":574,"y":1350},{"x":574,"y":1384},{"x":517,"y":1384}]},{"type":1,"prob":100,"string":"____","option":"","pos":[{"x":589,"y":1374},{"x":695,"y":1374},{"x":695,"y":1386},{"x":589,"y":1386}]}]}]},{"index":2,"type":1,"num_choices":0,"prob":0,"text":"$$\\\\left( 1 1 \\\\right) \\\\lim _ { n \\\\to \\\\infty } { \\\\int _ { 0 } ^ { 1 } e ^ { - x } } \\\\sin n x d x =$$____","figure_list":[],"table_list":[],"answer_list":[[{"x":466,"y":1440},{"x":574,"y":1440},{"x":574,"y":1480},{"x":466,"y":1480}]],"pos_list":[[{"x":81,"y":1424},{"x":590,"y":1424},{"x":590,"y":1499},{"x":81,"y":1499}]],"element_list":[{"type":0,"text":"$$\\\\left( 1 1 \\\\right) \\\\lim _ { n \\\\to \\\\infty } { \\\\int _ { 0 } ^ { 1 } e ^ { - x } } \\\\sin n x d x =$$____","pos_list":[[{"x":81,"y":1421},{"x":575,"y":1426},{"x":574,"y":1504},{"x":80,"y":1499}]],"content_list":[{"type":2,"prob":96,"string":"$$\\\\left( 1 1 \\\\right) \\\\lim _ { n \\\\to \\\\infty } { \\\\int _ { 0 } ^ { 1 } e ^ { - x } } \\\\sin n x d x =$$","option":"","pos":[{"x":81,"y":1424},{"x":448,"y":1425},{"x":448,"y":1499},{"x":81,"y":1499}]},{"type":1,"prob":100,"string":"____","option":"","pos":[{"x":471,"y":1468},{"x":575,"y":1469},{"x":575,"y":1481},{"x":471,"y":1480}]}]}]},{"index":3,"type":1,"num_choices":0,"prob":0,"text":"(12)设y=y(x)是由方程$$x y + e ^ { y } = x + 1$$确定的隐函数,则$$\\\\frac { d ^ { 2 } y } { d x ^ { 2 } } | _ { x = 0 } =$$——____","figure_list":[],"table_list":[],"answer_list":[[{"x":1201,"y":1533},{"x":1311,"y":1533},{"x":1311,"y":1577},{"x":1201,"y":1577}]],"pos_list":[[{"x":79,"y":1517},{"x":1320,"y":1517},{"x":1320,"y":1608},{"x":79,"y":1608}]],"element_list":[{"type":0,"text":"(12)设y=y(x)是由方程$$x y + e ^ { y } = x + 1$$确定的隐函数,则$$\\\\frac { d ^ { 2 } y } { d x ^ { 2 } } | _ { x = 0 } =$$——____","pos_list":[[{"x":79,"y":1517},{"x":1320,"y":1517},{"x":1320,"y":1603},{"x":79,"y":1603}]],"content_list":[{"type":1,"prob":99,"string":"(12)设","option":"","pos":[{"x":79,"y":1519},{"x":204,"y":1519},{"x":204,"y":1580},{"x":79,"y":1580}]},{"type":1,"prob":99,"string":"y=y(x)","option":"","pos":[{"x":204,"y":1538},{"x":349,"y":1537},{"x":349,"y":1580},{"x":204,"y":1581}]},{"type":1,"prob":99,"string":"是由方程","option":"","pos":[{"x":350,"y":1522},{"x":511,"y":1522},{"x":511,"y":1583},{"x":350,"y":1583}]},{"type":2,"prob":99,"string":"$$x y + e ^ { y } = x + 1$$","option":"","pos":[{"x":511,"y":1540},{"x":751,"y":1537},{"x":752,"y":1577},{"x":511,"y":1580}]},{"type":1,"prob":99,"string":"确定的隐函数,则","option":"","pos":[{"x":751,"y":1525},{"x":1031,"y":1528},{"x":1030,"y":1589},{"x":751,"y":1587}]},{"type":2,"prob":98,"string":"$$\\\\frac { d ^ { 2 } y } { d x ^ { 2 } } | _ { x = 0 } =$$","option":"","pos":[{"x":1031,"y":1517},{"x":1183,"y":1517},{"x":1183,"y":1603},{"x":1031,"y":1603}]},{"type":1,"prob":83,"string":"——","option":"","pos":[{"x":1183,"y":1530},{"x":1320,"y":1530},{"x":1320,"y":1592},{"x":1183,"y":1592}]},{"type":1,"prob":100,"string":"____","option":"","pos":[{"x":1201,"y":1564},{"x":1308,"y":1564},{"x":1308,"y":1576},{"x":1201,"y":1576}]}]}]},{"index":4,"type":1,"num_choices":0,"prob":0,"text":"(13)函数$$y = x ^ { 2 x }$$在区间(0,1]上的最小值为.____","figure_list":[],"table_list":[],"answer_list":[[{"x":798,"y":1618},{"x":905,"y":1618},{"x":905,"y":1658},{"x":798,"y":1658}]],"pos_list":[[{"x":79,"y":1610},{"x":930,"y":1610},{"x":930,"y":1665},{"x":79,"y":1665}]],"element_list":[{"type":0,"text":"(13)函数$$y = x ^ { 2 x }$$在区间(0,1]上的最小值为.____","pos_list":[[{"x":79,"y":1617},{"x":914,"y":1616},{"x":914,"y":1657},{"x":79,"y":1659}]],"content_list":[{"type":1,"prob":99,"string":"(13)函数","option":"","pos":[{"x":79,"y":1624},{"x":239,"y":1623},{"x":239,"y":1656},{"x":79,"y":1656}]},{"type":2,"prob":99,"string":"$$y = x ^ { 2 x }$$","option":"","pos":[{"x":239,"y":1617},{"x":351,"y":1617},{"x":351,"y":1659},{"x":239,"y":1659}]},{"type":1,"prob":99,"string":"在区间(0,1]上的最小值为.","option":"","pos":[{"x":351,"y":1623},{"x":914,"y":1622},{"x":914,"y":1655},{"x":351,"y":1656}]},{"type":1,"prob":100,"string":"____","option":"","pos":[{"x":800,"y":1644},{"x":902,"y":1644},{"x":902,"y":1656},{"x":800,"y":1656}]}]}]},{"index":5,"type":1,"num_choices":0,"prob":0,"text":"(14)设α,β为3维列向量,$$\\\\beta ^ { T }$$为β的转置.若矩阵$$\\\\alpha \\\\beta ^ { T }$$相似于,则$$\\\\beta ^ { T } \\\\alpha =$$.____","figure_list":[],"table_list":[[{"x":1072,"y":1679},{"x":1234,"y":1679},{"x":1234,"y":1817},{"x":1072,"y":1817}]],"answer_list":[[{"x":1402,"y":1725},{"x":1512,"y":1725},{"x":1512,"y":1762},{"x":1402,"y":1762}]],"pos_list":[[{"x":74,"y":1671},{"x":1520,"y":1671},{"x":1520,"y":1823},{"x":74,"y":1823}]],"element_list":[{"type":0,"text":"(14)设α,β为3维列向量,$$\\\\beta ^ { T }$$为β的转置.若矩阵$$\\\\alpha \\\\beta ^ { T }$$相似于,则$$\\\\beta ^ { T } \\\\alpha =$$.____","pos_list":[[{"x":79,"y":1685},{"x":1519,"y":1676},{"x":1520,"y":1815},{"x":80,"y":1824}]],"content_list":[{"type":1,"prob":99,"string":"(14)设","option":"","pos":[{"x":79,"y":1730},{"x":205,"y":1729},{"x":205,"y":1762},{"x":79,"y":1763}]},{"type":1,"prob":99,"string":"α,β","option":"","pos":[{"x":205,"y":1725},{"x":278,"y":1725},{"x":278,"y":1765},{"x":205,"y":1765}]},{"type":1,"prob":99,"string":"为3维列向量,","option":"","pos":[{"x":278,"y":1729},{"x":526,"y":1727},{"x":527,"y":1760},{"x":278,"y":1761}]},{"type":2,"prob":99,"string":"$$\\\\beta ^ { T }$$","option":"","pos":[{"x":526,"y":1722},{"x":568,"y":1722},{"x":568,"y":1764},{"x":526,"y":1764}]},{"type":1,"prob":99,"string":"为","option":"","pos":[{"x":568,"y":1727},{"x":616,"y":1727},{"x":616,"y":1759},{"x":568,"y":1759}]},{"type":1,"prob":99,"string":"β","option":"","pos":[{"x":616,"y":1726},{"x":643,"y":1726},{"x":643,"y":1764},{"x":616,"y":1764}]},{"type":1,"prob":99,"string":"的转置.若矩阵","option":"","pos":[{"x":643,"y":1727},{"x":892,"y":1725},{"x":892,"y":1757},{"x":643,"y":1759}]},{"type":2,"prob":98,"string":"$$\\\\alpha \\\\beta ^ { T }$$","option":"","pos":[{"x":892,"y":1723},{"x":953,"y":1723},{"x":953,"y":1763},{"x":892,"y":1763}]},{"type":1,"prob":99,"string":"相似于","option":"","pos":[{"x":953,"y":1724},{"x":1062,"y":1724},{"x":1063,"y":1756},{"x":953,"y":1757}]},{"type":1,"prob":100,"string":"","option":"","pos":[{"x":1072,"y":1679},{"x":1234,"y":1679},{"x":1234,"y":1817},{"x":1072,"y":1817}]},{"type":1,"prob":99,"string":",则","option":"","pos":[{"x":1237,"y":1729},{"x":1285,"y":1729},{"x":1285,"y":1762},{"x":1237,"y":1762}]},{"type":2,"prob":99,"string":"$$\\\\beta ^ { T } \\\\alpha =$$","option":"","pos":[{"x":1286,"y":1721},{"x":1392,"y":1722},{"x":1391,"y":1766},{"x":1285,"y":1765}]},{"type":1,"prob":94,"string":".","option":"","pos":[{"x":1392,"y":1729},{"x":1519,"y":1729},{"x":1519,"y":1762},{"x":1392,"y":1762}]},{"type":1,"prob":100,"string":"____","option":"","pos":[{"x":1407,"y":1751},{"x":1511,"y":1752},{"x":1511,"y":1764},{"x":1407,"y":1763}]}]}]}]},{"part_title":"三、解答题(本题共9小题,满分94分,解答应写出文字说明、证明过程或演算步骤)","pos_list":[[{"x":78,"y":1897},{"x":1341,"y":1895},{"x":1341,"y":2249},{"x":78,"y":2249}]],"subject_list":[{"index":0,"type":15,"num_choices":0,"prob":0,"text":"","figure_list":[[{"x":167,"y":2004},{"x":819,"y":2004},{"x":819,"y":2082},{"x":167,"y":2082}]],"table_list":[],"answer_list":[[{"x":0,"y":1996},{"x":1654,"y":1996},{"x":1654,"y":2095},{"x":0,"y":2095}]],"pos_list":[[{"x":91,"y":1996},{"x":827,"y":1996},{"x":827,"y":2083},{"x":91,"y":2083}]],"element_list":[]},{"index":1,"type":12,"num_choices":0,"prob":0,"text":"(16)(本题满分10分)计算不定积分$$\\\\int \\\\ln \\\\left( 1 + \\\\sqrt { \\\\frac { 1 + x } { x } } \\\\right) d x \\\\left( x &gt; 0 \\\\right) .$$","figure_list":[],"table_list":[],"answer_list":[[{"x":0,"y":2095},{"x":1654,"y":2095},{"x":1654,"y":2339},{"x":0,"y":2339}]],"pos_list":[[{"x":79,"y":2095},{"x":842,"y":2096},{"x":842,"y":2253},{"x":79,"y":2253}]],"element_list":[{"type":0,"text":"(16)(本题满分10分)","pos_list":[[{"x":79,"y":2107},{"x":432,"y":2106},{"x":432,"y":2139},{"x":79,"y":2140}]],"content_list":[{"type":1,"prob":99,"string":"(16)(本题满分10分)","option":"","pos":[{"x":79,"y":2107},{"x":432,"y":2106},{"x":432,"y":2139},{"x":79,"y":2140}]}]},{"type":0,"text":"计算不定积分$$\\\\int \\\\ln \\\\left( 1 + \\\\sqrt { \\\\frac { 1 + x } { x } } \\\\right) d x \\\\left( x &gt; 0 \\\\right) .$$","pos_list":[[{"x":174,"y":2164},{"x":842,"y":2164},{"x":842,"y":2249},{"x":174,"y":2249}]],"content_list":[{"type":1,"prob":99,"string":"计算不定积分","option":"","pos":[{"x":174,"y":2178},{"x":380,"y":2178},{"x":380,"y":2237},{"x":174,"y":2237}]},{"type":2,"prob":98,"string":"$$\\\\int \\\\ln \\\\left( 1 + \\\\sqrt { \\\\frac { 1 + x } { x } } \\\\right) d x \\\\left( x &gt; 0 \\\\right) .$$","option":"","pos":[{"x":380,"y":2164},{"x":842,"y":2164},{"x":842,"y":2249},{"x":380,"y":2249}]}]}]}]}],"prism_version":"1.0.9","prism_wnum":0,"width":1654}', 'RequestId': 'BD01EC10-FB67-5050-A924-6AD33023F5C3'}}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