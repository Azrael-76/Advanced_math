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10:10:45 GMT', 'content-type': 'application/json;charset=utf-8', 'transfer-encoding': 'chunked', 'connection': 'keep-alive', 'keep-alive': 'timeout=25', 'vary': 'Accept-Encoding', 'access-control-allow-origin': '*', 'access-control-expose-headers': '*', 'x-acs-request-id': 'F2887D8C-BEC1-5FE6-8C14-75027D872963', 'x-acs-trace-id': 'adb41def5759a9c61f788cfe98098a7a', 'etag': '3ILCkCLiW1+yp+8rOFs3ieA5'}, 'statusCode': 200, 'body': {'Data': '{"algo_version":"","doc_layout":[{"layout_type":"text","pos":[{"x":72,"y":551},{"x":72,"y":650},{"x":1574,"y":650},{"x":1574,"y":551}]},{"layout_type":"text","pos":[{"x":78,"y":987},{"x":78,"y":1073},{"x":763,"y":1073},{"x":763,"y":987}]},{"layout_type":"text","pos":[{"x":76,"y":821},{"x":76,"y":864},{"x":863,"y":864},{"x":863,"y":821}]},{"layout_type":"text","pos":[{"x":82,"y":390},{"x":82,"y":488},{"x":1571,"y":488},{"x":1571,"y":390}]},{"layout_type":"text","pos":[{"x":81,"y":1289},{"x":81,"y":1498},{"x":896,"y":1498},{"x":896,"y":1289}]},{"layout_type":"text","pos":[{"x":78,"y":879},{"x":78,"y":967},{"x":794,"y":967},{"x":794,"y":879}]},{"layout_type":"text","pos":[{"x":80,"y":1191},{"x":80,"y":1274},{"x":1069,"y":1274},{"x":1069,"y":1191}]},{"layout_type":"text","pos":[{"x":83,"y":1097},{"x":83,"y":1173},{"x":1075,"y":1173},{"x":1075,"y":1097}]},{"layout_type":"text","pos":[{"x":76,"y":1659},{"x":76,"y":1705},{"x":1348,"y":1705},{"x":1348,"y":1659}]},{"layout_type":"text","pos":[{"x":83,"y":130},{"x":83,"y":266},{"x":1172,"y":266},{"x":1172,"y":130}]},{"layout_type":"text","pos":[{"x":76,"y":1522},{"x":76,"y":1576},{"x":1446,"y":1576},{"x":1446,"y":1521}]},{"layout_type":"text","pos":[{"x":156,"y":495},{"x":156,"y":545},{"x":1515,"y":544},{"x":1515,"y":495}]},{"layout_type":"text","pos":[{"x":170,"y":688},{"x":170,"y":736},{"x":1425,"y":736},{"x":1425,"y":688}]},{"layout_type":"text","pos":[{"x":146,"y":285},{"x":146,"y":379},{"x":1244,"y":379},{"x":1244,"y":285}]},{"layout_type":"foot","pos":[{"x":94,"y":2269},{"x":94,"y":2301},{"x":134,"y":2301},{"x":134,"y":2269}]},{"layout_type":"text","pos":[{"x":80,"y":1877},{"x":80,"y":1916},{"x":434,"y":1916},{"x":434,"y":1877}]},{"layout_type":"text","pos":[{"x":80,"y":1715},{"x":80,"y":1755},{"x":434,"y":1755},{"x":434,"y":1715}]},{"layout_type":"text","pos":[{"x":147,"y":1765},{"x":147,"y":1859},{"x":1576,"y":1859},{"x":1576,"y":1764}]},{"layout_type":"text","pos":[{"x":167,"y":2160},{"x":167,"y":2233},{"x":1131,"y":2233},{"x":1131,"y":2160}]},{"layout_type":"text","pos":[{"x":165,"y":1930},{"x":165,"y":1969},{"x":343,"y":1969},{"x":343,"y":1930}]},{"layout_type":"text","pos":[{"x":522,"y":1983},{"x":522,"y":2141},{"x":1213,"y":2141},{"x":1213,"y":1983}]},{"layout_type":"text","pos":[{"x":77,"y":1876},{"x":77,"y":1968},{"x":436,"y":1968},{"x":436,"y":1876}]},{"layout_type":"foot","pos":[{"x":4,"y":2269},{"x":4,"y":2303},{"x":133,"y":2303},{"x":133,"y":2269}]},{"layout_type":"text","pos":[{"x":77,"y":1521},{"x":77,"y":1636},{"x":1444,"y":1636},{"x":1444,"y":1521}]}],"doc_sptext":[{"layout_type":"bold","pos":[{"x":81,"y":825},{"x":81,"y":861},{"x":858,"y":861},{"x":858,"y":825}]},{"layout_type":"bold","pos":[{"x":83,"y":1665},{"x":83,"y":1701},{"x":1342,"y":1701},{"x":1342,"y":1665}]}],"doc_subfield":[{"layout_type":"single","pos":[{"x":65,"y":125},{"x":65,"y":2247},{"x":1576,"y":2247},{"x":1576,"y":125}]}],"figure":[{"type":"subject_bracket","x":613,"y":451,"w":105,"h":35,"box":{"x":0,"y":0,"w":0,"h":0,"angle":-90},"points":[{"x":613,"y":451},{"x":718,"y":451},{"x":718,"y":486},{"x":613,"y":486}]},{"type":"subject_bline","x":0,"y":0,"w":890,"h":1411,"box":{"x":0,"y":0,"w":0,"h":0,"angle":-90},"points":[{"x":785,"y":1411},{"x":890,"y":1410},{"x":0,"y":0},{"x":0,"y":0}]},{"type":"subject_bline","x":0,"y":0,"w":785,"h":939,"box":{"x":0,"y":0,"w":0,"h":0,"angle":-90},"points":[{"x":676,"y":939},{"x":785,"y":939},{"x":0,"y":0},{"x":0,"y":0}]},{"type":"subject_bline","x":0,"y":7,"w":1180,"h":1142,"box":{"x":0,"y":0,"w":0,"h":0,"angle":-90},"points":[{"x":1073,"y":1149},{"x":1180,"y":1149},{"x":0,"y":7},{"x":0,"y":7}]},{"type":"subject_bline","x":0,"y":2,"w":1434,"h":1567,"box":{"x":0,"y":0,"w":0,"h":0,"angle":-90},"points":[{"x":1330,"y":1569},{"x":1434,"y":1569},{"x":0,"y":2},{"x":0,"y":2}]},{"type":"subject_bracket","x":1064,"y":182,"w":105,"h":35,"box":{"x":0,"y":0,"w":0,"h":0,"angle":-90},"points":[{"x":1064,"y":182},{"x":1169,"y":182},{"x":1169,"y":217},{"x":1064,"y":217}]},{"type":"subject_bracket","x":1070,"y":612,"w":104,"h":34,"box":{"x":0,"y":0,"w":0,"h":0,"angle":-90},"points":[{"x":1070,"y":612},{"x":1174,"y":612},{"x":1174,"y":646},{"x":1070,"y":646}]},{"type":"subject_bline","x":0,"y":0,"w":1180,"h":1252,"box":{"x":0,"y":0,"w":0,"h":0,"angle":-90},"points":[{"x":1078,"y":1252},{"x":1180,"y":1252},{"x":0,"y":0},{"x":0,"y":0}]},{"type":"subject_bline","x":0,"y":0,"w":752,"h":1044,"box":{"x":0,"y":0,"w":0,"h":0,"angle":-90},"points":[{"x":649,"y":1044},{"x":752,"y":1044},{"x":0,"y":0},{"x":0,"y":0}]},{"type":"subject_big_bracket","x":143,"y":1297,"w":428,"h":196,"box":{"x":0,"y":0,"w":0,"h":0,"angle":-90},"points":[{"x":143,"y":1297},{"x":571,"y":1297},{"x":571,"y":1493},{"x":143,"y":1493}]},{"type":"subject_pattern","x":545,"y":1983,"w":683,"h":167,"box":{"x":0,"y":0,"w":0,"h":0,"angle":-90},"points":[{"x":545,"y":1983},{"x":1228,"y":1983},{"x":1228,"y":2150},{"x":545,"y":2150}]},{"type":"subject_big_bracket","x":302,"y":125,"w":603,"h":147,"box":{"x":0,"y":0,"w":0,"h":0,"angle":-90},"points":[{"x":302,"y":125},{"x":905,"y":125},{"x":905,"y":272},{"x":302,"y":272}]},{"type":"subject_question","x":0,"y":0,"w":0,"h":0,"box":{"x":825,"y":466,"w":156,"h":1502,"angle":-90},"points":[{"x":75,"y":389},{"x":1576,"y":389},{"x":1576,"y":544},{"x":75,"y":544}]},{"type":"subject_question","x":0,"y":0,"w":0,"h":0,"box":{"x":831,"y":650,"w":199,"h":1500,"angle":-90},"points":[{"x":81,"y":551},{"x":1581,"y":551},{"x":1581,"y":749},{"x":81,"y":749}]},{"type":"subject_question","x":0,"y":0,"w":0,"h":0,"box":{"x":651,"y":260,"w":259,"h":1141,"angle":-90},"points":[{"x":81,"y":130},{"x":1220,"y":130},{"x":1220,"y":389},{"x":81,"y":389}]},{"type":"subject_question","x":0,"y":0,"w":0,"h":0,"box":{"x":826,"y":1965,"w":511,"h":1507,"angle":-90},"points":[{"x":73,"y":1710},{"x":1579,"y":1710},{"x":1579,"y":2219},{"x":73,"y":2219}]},{"type":"subject_question","x":0,"y":0,"w":0,"h":0,"box":{"x":428,"y":1027,"w":68,"h":681,"angle":-90},"points":[{"x":87,"y":993},{"x":768,"y":993},{"x":768,"y":1061},{"x":87,"y":1061}]},{"type":"subject_question","x":0,"y":0,"w":0,"h":0,"box":{"x":441,"y":922,"w":81,"h":724,"angle":-90},"points":[{"x":79,"y":882},{"x":802,"y":882},{"x":802,"y":961},{"x":79,"y":961}]},{"type":"subject_question","x":0,"y":0,"w":0,"h":0,"box":{"x":762,"y":1550,"w":46,"h":1373,"angle":-90},"points":[{"x":75,"y":1527},{"x":1447,"y":1527},{"x":1447,"y":1573},{"x":75,"y":1573}]},{"type":"subject_question","x":0,"y":0,"w":0,"h":0,"box":{"x":638,"y":1226,"w":285,"h":1122,"angle":-90},"points":[{"x":77,"y":1083},{"x":1198,"y":1084},{"x":1198,"y":1367},{"x":77,"y":1367}]},{"type":"subject_ansbox","x":0,"y":0,"w":0,"h":0,"box":{"x":666,"y":466,"w":37,"h":107,"angle":-90},"points":[{"x":613,"y":448},{"x":718,"y":448},{"x":718,"y":483},{"x":613,"y":483}]},{"type":"subject_ansbox","x":0,"y":0,"w":0,"h":0,"box":{"x":1116,"y":198,"w":36,"h":107,"angle":-90},"points":[{"x":1063,"y":181},{"x":1168,"y":181},{"x":1168,"y":216},{"x":1063,"y":216}]},{"type":"subject_ansbox","x":0,"y":0,"w":0,"h":0,"box":{"x":1382,"y":1552,"w":37,"h":107,"angle":-90},"points":[{"x":1329,"y":1534},{"x":1435,"y":1534},{"x":1435,"y":1570},{"x":1329,"y":1570}]},{"type":"subject_ansbox","x":0,"y":0,"w":0,"h":0,"box":{"x":700,"y":1027,"w":40,"h":107,"angle":-90},"points":[{"x":647,"y":1006},{"x":754,"y":1006},{"x":754,"y":1046},{"x":647,"y":1046}]},{"type":"subject_ansbox","x":0,"y":0,"w":0,"h":0,"box":{"x":838,"y":1391,"w":40,"h":107,"angle":-90},"points":[{"x":784,"y":1371},{"x":890,"y":1371},{"x":890,"y":1410},{"x":784,"y":1410}]},{"type":"subject_ansbox","x":0,"y":0,"w":0,"h":0,"box":{"x":729,"y":919,"w":41,"h":108,"angle":-90},"points":[{"x":675,"y":898},{"x":784,"y":898},{"x":784,"y":940},{"x":675,"y":940}]},{"type":"subject_ansbox","x":0,"y":0,"w":0,"h":0,"box":{"x":1121,"y":628,"w":38,"h":104,"angle":-90},"points":[{"x":1069,"y":610},{"x":1172,"y":610},{"x":1172,"y":647},{"x":1069,"y":647}]},{"type":"subject_ansbox","x":0,"y":0,"w":0,"h":0,"box":{"x":1125,"y":1233,"w":37,"h":106,"angle":-90},"points":[{"x":1073,"y":1215},{"x":1178,"y":1215},{"x":1178,"y":1251},{"x":1073,"y":1251}]},{"type":"subject_ansbox","x":0,"y":0,"w":0,"h":0,"box":{"x":1124,"y":1126,"w":42,"h":109,"angle":-90},"points":[{"x":1069,"y":1106},{"x":1179,"y":1106},{"x":1179,"y":1148},{"x":1069,"y":1148}]}],"height":2339,"orgHeight":2339,"orgWidth":1654,"page_id":0,"page_title":"","part_info":[{"part_title":"","pos_list":[[{"x":78,"y":125},{"x":1572,"y":125},{"x":1573,"y":758},{"x":78,"y":758}]],"subject_list":[{"index":0,"type":0,"num_choices":0,"prob":0,"text":"(8)设矩阵A=,则A与B( )(A)合同且相似. (B)合同,但不相似(C)不合同,但相似. (D)既不合同,也不相似.","figure_list":[],"table_list":[],"answer_list":[[{"x":1063,"y":181},{"x":1168,"y":181},{"x":1168,"y":216},{"x":1063,"y":216}]],"pos_list":[[{"x":78,"y":130},{"x":1232,"y":130},{"x":1232,"y":389},{"x":78,"y":389}]],"element_list":[{"type":0,"text":"(8)设矩阵A=,则A与B( )","pos_list":[[{"x":78,"y":125},{"x":1167,"y":125},{"x":1168,"y":272},{"x":78,"y":272}]],"content_list":[{"type":1,"prob":99,"string":"(8)设矩阵A=","option":"","pos":[{"x":78,"y":183},{"x":315,"y":182},{"x":315,"y":212},{"x":78,"y":213}]},{"type":1,"prob":100,"string":"","option":"","pos":[{"x":302,"y":125},{"x":905,"y":125},{"x":905,"y":272},{"x":302,"y":272}]},{"type":1,"prob":99,"string":",则A与B()","option":"","pos":[{"x":878,"y":182},{"x":1168,"y":182},{"x":1168,"y":214},{"x":878,"y":214}]}]},{"type":0,"text":"(A)合同且相似. (B)合同,但不相似(C)不合同,但相似. (D)既不合同,也不相似.","pos_list":[[{"x":147,"y":288},{"x":1232,"y":284},{"x":1232,"y":373},{"x":147,"y":376}]],"content_list":[{"type":1,"prob":99,"string":"(A)合同且相似.","option":"","pos":[{"x":149,"y":288},{"x":406,"y":287},{"x":406,"y":318},{"x":149,"y":319}]},{"type":1,"prob":92,"string":"(B)合同,但不相似","option":"","pos":[{"x":848,"y":288},{"x":1155,"y":287},{"x":1155,"y":318},{"x":848,"y":319}]},{"type":1,"prob":99,"string":"(C)不合同,但相似.","option":"","pos":[{"x":147,"y":342},{"x":458,"y":341},{"x":458,"y":372},{"x":147,"y":374}]},{"type":1,"prob":99,"string":"(D)既不合同,也不相似.","option":"","pos":[{"x":849,"y":343},{"x":1232,"y":342},{"x":1232,"y":373},{"x":849,"y":374}]}]}]},{"index":1,"type":0,"num_choices":0,"prob":0,"text":"(9)某人向同一目标独立重复射击,每次射击命中目标的概率为p(0&lt;p&lt;1),则此人第4次射击恰好第2次命中目标的概率为( )$$\\\\left( A \\\\right) 3 p \\\\left( 1 - p \\\\right) ^ { 2 } .$$$$\\\\left( B \\\\right) 6 p \\\\left( 1 - p \\\\right) ^ { 2 } .$$ $$\\\\left( C \\\\right) 3 p ^ { 2 } \\\\left( 1 - p \\\\right) ^ { 2 } .$$ $$\\\\left( D \\\\right) 6 p ^ { 2 } \\\\left( 1 - p \\\\right) ^ { 2 }$$","figure_list":[],"table_list":[],"answer_list":[[{"x":613,"y":448},{"x":718,"y":448},{"x":718,"y":483},{"x":613,"y":483}]],"pos_list":[[{"x":75,"y":389},{"x":1576,"y":389},{"x":1576,"y":544},{"x":75,"y":544}]],"element_list":[{"type":0,"text":"(9)某人向同一目标独立重复射击,每次射击命中目标的概率为p(0&lt;p&lt;1),则此人第4次射击恰好第2次命中目标的概率为( )","pos_list":[[{"x":79,"y":394},{"x":1571,"y":391},{"x":1571,"y":479},{"x":79,"y":482}]],"content_list":[{"type":1,"prob":99,"string":"(9)某人向同一目标独立重复射击,每次射击命中目标的概率为","option":"","pos":[{"x":79,"y":397},{"x":1056,"y":395},{"x":1056,"y":427},{"x":79,"y":428}]},{"type":1,"prob":99,"string":"p(0&lt;p&lt;1),","option":"","pos":[{"x":1056,"y":394},{"x":1286,"y":392},{"x":1286,"y":436},{"x":1056,"y":438}]},{"type":1,"prob":99,"string":"则此人第4次射击","option":"","pos":[{"x":1286,"y":395},{"x":1571,"y":394},{"x":1571,"y":426},{"x":1286,"y":426}]},{"type":1,"prob":98,"string":"恰好第2次命中目标的概率为()","option":"","pos":[{"x":143,"y":448},{"x":716,"y":449},{"x":716,"y":480},{"x":143,"y":480}]}]},{"type":0,"text":"$$\\\\left( A \\\\right) 3 p \\\\left( 1 - p \\\\right) ^ { 2 } .$$$$\\\\left( B \\\\right) 6 p \\\\left( 1 - p \\\\right) ^ { 2 } .$$ $$\\\\left( C \\\\right) 3 p ^ { 2 } \\\\left( 1 - p \\\\right) ^ { 2 } .$$ $$\\\\left( D \\\\right) 6 p ^ { 2 } \\\\left( 1 - p \\\\right) ^ { 2 }$$","pos_list":[[{"x":150,"y":498},{"x":1507,"y":493},{"x":1507,"y":543},{"x":150,"y":548}]],"content_list":[{"type":2,"prob":99,"string":"$$\\\\left( A \\\\right) 3 p \\\\left( 1 - p \\\\right) ^ { 2 } .$$","option":"","pos":[{"x":150,"y":498},{"x":387,"y":497},{"x":387,"y":542},{"x":150,"y":543}]},{"type":2,"prob":99,"string":"$$\\\\left( B \\\\right) 6 p \\\\left( 1 - p \\\\right) ^ { 2 } .$$","option":"","pos":[{"x":458,"y":499},{"x":696,"y":498},{"x":696,"y":542},{"x":459,"y":543}]},{"type":2,"prob":99,"string":"$$\\\\left( C \\\\right) 3 p ^ { 2 } \\\\left( 1 - p \\\\right) ^ { 2 } .$$","option":"","pos":[{"x":853,"y":495},{"x":1102,"y":495},{"x":1102,"y":543},{"x":853,"y":543}]},{"type":2,"prob":99,"string":"$$\\\\left( D \\\\right) 6 p ^ { 2 } \\\\left( 1 - p \\\\right) ^ { 2 }$$","option":"","pos":[{"x":1270,"y":496},{"x":1507,"y":495},{"x":1507,"y":542},{"x":1270,"y":544}]}]}]},{"index":2,"type":0,"num_choices":0,"prob":0,"text":"(10)设随机变量(X,Y)服从二维正态分布,且X与Y不相关,$$f _ { x } \\\\left( x \\\\right) , f _ { Y } \\\\left( y \\\\right)$$分别表示X,Y的概率密度,则在Y=y的条件下,X的条件概率密度$$f _ { x 1 } \\\\left( x | y \\\\right)$$为( )$$\\\\left( A \\\\right) f _ { X } \\\\left( x \\\\right)$$ $$\\\\left( B \\\\right) f _ { Y } \\\\left( y \\\\right) .$$ $$\\\\left( C \\\\right) f _ { X } \\\\left( x \\\\right) f _ { Y } \\\\left( y \\\\right) .$$$$\\\\left( D \\\\right) \\\\frac { f _ { x } \\\\left( x \\\\right) } { f _ { f } \\\\left( y \\\\right) } .$$","figure_list":[],"table_list":[],"answer_list":[[{"x":1069,"y":610},{"x":1172,"y":610},{"x":1172,"y":647},{"x":1069,"y":647}]],"pos_list":[[{"x":80,"y":551},{"x":1581,"y":551},{"x":1581,"y":758},{"x":80,"y":758}]],"element_list":[{"type":0,"text":"(10)设随机变量(X,Y)服从二维正态分布,且X与Y不相关,$$f _ { x } \\\\left( x \\\\right) , f _ { Y } \\\\left( y \\\\right)$$分别表示X,Y的概率密度,则在Y=y的条件下,X的条件概率密度$$f _ { x 1 } \\\\left( x | y \\\\right)$$为( )","pos_list":[[{"x":80,"y":556},{"x":1572,"y":552},{"x":1573,"y":649},{"x":80,"y":654}]],"content_list":[{"type":1,"prob":99,"string":"(10)设随机变量(X,Y)服从二维正态分布,且","option":"","pos":[{"x":80,"y":559},{"x":798,"y":557},{"x":798,"y":590},{"x":80,"y":592}]},{"type":1,"prob":99,"string":"X","option":"","pos":[{"x":798,"y":556},{"x":824,"y":556},{"x":824,"y":590},{"x":798,"y":590}]},{"type":1,"prob":99,"string":"与Y不相关,","option":"","pos":[{"x":824,"y":557},{"x":1032,"y":557},{"x":1032,"y":589},{"x":825,"y":590}]},{"type":2,"prob":95,"string":"$$f _ { x } \\\\left( x \\\\right) , f _ { Y } \\\\left( y \\\\right)$$","option":"","pos":[{"x":1031,"y":554},{"x":1231,"y":553},{"x":1231,"y":597},{"x":1032,"y":598}]},{"type":1,"prob":99,"string":"分别表示X,Y的概率","option":"","pos":[{"x":1231,"y":556},{"x":1572,"y":555},{"x":1572,"y":587},{"x":1231,"y":588}]},{"type":1,"prob":99,"string":"密度,则在","option":"","pos":[{"x":164,"y":610},{"x":333,"y":611},{"x":333,"y":642},{"x":164,"y":642}]},{"type":1,"prob":99,"string":"Y=y","option":"","pos":[{"x":333,"y":608},{"x":415,"y":608},{"x":415,"y":648},{"x":332,"y":647}]},{"type":1,"prob":99,"string":"的条件下,X的条件概率密度","option":"","pos":[{"x":415,"y":611},{"x":870,"y":611},{"x":870,"y":642},{"x":415,"y":642}]},{"type":2,"prob":84,"string":"$$f _ { x 1 } \\\\left( x | y \\\\right)$$","option":"","pos":[{"x":870,"y":606},{"x":1016,"y":605},{"x":1016,"y":651},{"x":870,"y":651}]},{"type":1,"prob":99,"string":"为()","option":"","pos":[{"x":1016,"y":611},{"x":1172,"y":611},{"x":1172,"y":642},{"x":1016,"y":642}]}]},{"type":0,"text":"$$\\\\left( A \\\\right) f _ { X } \\\\left( x \\\\right)$$ $$\\\\left( B \\\\right) f _ { Y } \\\\left( y \\\\right) .$$ $$\\\\left( C \\\\right) f _ { X } \\\\left( x \\\\right) f _ { Y } \\\\left( y \\\\right) .$$","pos_list":[[{"x":168,"y":690},{"x":1086,"y":684},{"x":1086,"y":734},{"x":169,"y":741}]],"content_list":[{"type":2,"prob":98,"string":"$$\\\\left( A \\\\right) f _ { X } \\\\left( x \\\\right)$$","option":"","pos":[{"x":168,"y":690},{"x":314,"y":689},{"x":315,"y":733},{"x":169,"y":734}]},{"type":2,"prob":97,"string":"$$\\\\left( B \\\\right) f _ { Y } \\\\left( y \\\\right) .$$","option":"","pos":[{"x":461,"y":690},{"x":606,"y":689},{"x":607,"y":733},{"x":461,"y":734}]},{"type":2,"prob":98,"string":"$$\\\\left( C \\\\right) f _ { X } \\\\left( x \\\\right) f _ { Y } \\\\left( y \\\\right) .$$","option":"","pos":[{"x":851,"y":688},{"x":1086,"y":687},{"x":1086,"y":734},{"x":851,"y":735}]}]},{"type":0,"text":"$$\\\\left( D \\\\right) \\\\frac { f _ { x } \\\\left( x \\\\right) } { f _ { f } \\\\left( y \\\\right) } .$$","pos_list":[[{"x":1270,"y":663},{"x":1430,"y":663},{"x":1430,"y":758},{"x":1270,"y":758}]],"content_list":[{"type":2,"prob":97,"string":"$$\\\\left( D \\\\right) \\\\frac { f _ { x } \\\\left( x \\\\right) } { f _ { f } \\\\left( y \\\\right) } .$$","option":"","pos":[{"x":1270,"y":663},{"x":1430,"y":663},{"x":1430,"y":758},{"x":1270,"y":758}]}]}]}]},{"part_title":"二、填空题(本题共6小题,每小题4分,满分24分)","pos_list":[[{"x":77,"y":825},{"x":1443,"y":827},{"x":1443,"y":1580},{"x":77,"y":1580}]],"subject_list":[{"index":0,"type":1,"num_choices":0,"prob":0,"text":"$$\\\\left( 1 1 \\\\right) \\\\lim _ { x + p x } \\\\frac { x ^ { 3 } + x ^ { 2 } + 1 } { 2 ^ { x } + x ^ { 3 } } \\\\left( \\\\sin x + \\\\cos x \\\\right) =$$____","figure_list":[],"table_list":[],"answer_list":[[{"x":675,"y":898},{"x":784,"y":898},{"x":784,"y":940},{"x":675,"y":940}]],"pos_list":[[{"x":79,"y":866},{"x":802,"y":866},{"x":802,"y":972},{"x":79,"y":972}]],"element_list":[{"type":0,"text":"$$\\\\left( 1 1 \\\\right) \\\\lim _ { x + p x } \\\\frac { x ^ { 3 } + x ^ { 2 } + 1 } { 2 ^ { x } + x ^ { 3 } } \\\\left( \\\\sin x + \\\\cos x \\\\right) =$$____","pos_list":[[{"x":81,"y":866},{"x":785,"y":866},{"x":785,"y":972},{"x":81,"y":972}]],"content_list":[{"type":2,"prob":96,"string":"$$\\\\left( 1 1 \\\\right) \\\\lim _ { x + p x } \\\\frac { x ^ { 3 } + x ^ { 2 } + 1 } { 2 ^ { x } + x ^ { 3 } } \\\\left( \\\\sin x + \\\\cos x \\\\right) =$$","option":"","pos":[{"x":81,"y":872},{"x":665,"y":866},{"x":666,"y":967},{"x":82,"y":972}]},{"type":1,"prob":100,"string":"____","option":"","pos":[{"x":676,"y":927},{"x":785,"y":927},{"x":785,"y":939},{"x":676,"y":939}]}]}]},{"index":1,"type":1,"num_choices":0,"prob":0,"text":"(12)设函数$$y = \\\\frac { 1 } { 2 x + 3 } ,$$,则$$y ^ { \\\\left( n \\\\right) } \\\\left( 0 \\\\right) =$$.____","figure_list":[],"table_list":[],"answer_list":[[{"x":647,"y":1006},{"x":754,"y":1006},{"x":754,"y":1046},{"x":647,"y":1046}]],"pos_list":[[{"x":86,"y":984},{"x":768,"y":984},{"x":768,"y":1072},{"x":86,"y":1072}]],"element_list":[{"type":0,"text":"(12)设函数$$y = \\\\frac { 1 } { 2 x + 3 } ,$$,则$$y ^ { \\\\left( n \\\\right) } \\\\left( 0 \\\\right) =$$.____","pos_list":[[{"x":86,"y":984},{"x":762,"y":984},{"x":762,"y":1072},{"x":86,"y":1072}]],"content_list":[{"type":1,"prob":99,"string":"(12)设函数","option":"","pos":[{"x":86,"y":1005},{"x":271,"y":1004},{"x":272,"y":1054},{"x":87,"y":1055}]},{"type":2,"prob":99,"string":"$$y = \\\\frac { 1 } { 2 x + 3 } ,$$","option":"","pos":[{"x":272,"y":984},{"x":446,"y":984},{"x":446,"y":1072},{"x":272,"y":1072}]},{"type":1,"prob":99,"string":",则","option":"","pos":[{"x":445,"y":1000},{"x":494,"y":1000},{"x":494,"y":1055},{"x":445,"y":1055}]},{"type":2,"prob":99,"string":"$$y ^ { \\\\left( n \\\\right) } \\\\left( 0 \\\\right) =$$","option":"","pos":[{"x":494,"y":1004},{"x":638,"y":1005},{"x":638,"y":1048},{"x":494,"y":1047}]},{"type":1,"prob":86,"string":".","option":"","pos":[{"x":639,"y":1001},{"x":762,"y":1001},{"x":762,"y":1051},{"x":639,"y":1051}]},{"type":1,"prob":100,"string":"____","option":"","pos":[{"x":649,"y":1032},{"x":752,"y":1032},{"x":752,"y":1044},{"x":649,"y":1044}]}]}]},{"index":2,"type":15,"num_choices":0,"prob":0,"text":"(13)设f(u,v)是二元可微函数,$$z = f \\\\left( \\\\frac { y } { x } , \\\\frac { x } { y } \\\\right)$$,则$$x \\\\frac { a z } { \\\\partial x } - y \\\\frac { \\\\partial z } { \\\\partial y } =$$____(14)微分方程$$\\\\frac { d y } { d x } = \\\\frac { y } { x } - \\\\frac { 1 } { 2 } \\\\left( \\\\frac { y } { x } \\\\right) ^ { 3 }$$满足$$y | _ { x = 1 } = 1$$的特解为y=____","figure_list":[],"table_list":[],"answer_list":[[{"x":0,"y":1083},{"x":1654,"y":1083},{"x":1654,"y":1517},{"x":0,"y":1517}]],"pos_list":[[{"x":77,"y":1083},{"x":1198,"y":1084},{"x":1198,"y":1381},{"x":77,"y":1381}]],"element_list":[{"type":0,"text":"(13)设f(u,v)是二元可微函数,$$z = f \\\\left( \\\\frac { y } { x } , \\\\frac { x } { y } \\\\right)$$,则$$x \\\\frac { a z } { \\\\partial x } - y \\\\frac { \\\\partial z } { \\\\partial y } =$$","pos_list":[[{"x":78,"y":1089},{"x":1066,"y":1088},{"x":1066,"y":1177},{"x":78,"y":1178}]],"content_list":[{"type":1,"prob":99,"string":"(13)设f(u,v)是二元可微函数,","option":"","pos":[{"x":78,"y":1113},{"x":589,"y":1113},{"x":589,"y":1144},{"x":78,"y":1145}]},{"type":2,"prob":99,"string":"$$z = f \\\\left( \\\\frac { y } { x } , \\\\frac { x } { y } \\\\right)$$","option":"","pos":[{"x":580,"y":1088},{"x":812,"y":1090},{"x":811,"y":1175},{"x":580,"y":1174}]},{"type":1,"prob":94,"string":",则","option":"","pos":[{"x":811,"y":1094},{"x":866,"y":1094},{"x":866,"y":1170},{"x":811,"y":1170}]},{"type":2,"prob":92,"string":"$$x \\\\frac { a z } { \\\\partial x } - y \\\\frac { \\\\partial z } { \\\\partial y } =$$","option":"","pos":[{"x":866,"y":1089},{"x":1066,"y":1091},{"x":1065,"y":1177},{"x":866,"y":1175}]}]},{"type":0,"text":"____","pos_list":[[{"x":1073,"y":1137},{"x":1180,"y":1137},{"x":1180,"y":1149},{"x":1073,"y":1149}]],"content_list":[{"type":1,"prob":100,"string":"____","option":"","pos":[{"x":1073,"y":1137},{"x":1180,"y":1137},{"x":1180,"y":1149},{"x":1073,"y":1149}]}]},{"type":0,"text":"(14)微分方程$$\\\\frac { d y } { d x } = \\\\frac { y } { x } - \\\\frac { 1 } { 2 } \\\\left( \\\\frac { y } { x } \\\\right) ^ { 3 }$$满足$$y | _ { x = 1 } = 1$$的特解为y=","pos_list":[[{"x":79,"y":1188},{"x":1190,"y":1194},{"x":1189,"y":1280},{"x":78,"y":1274}]],"content_list":[{"type":1,"prob":98,"string":"(14)微分方程","option":"","pos":[{"x":79,"y":1196},{"x":320,"y":1197},{"x":320,"y":1266},{"x":78,"y":1265}]},{"type":2,"prob":99,"string":"$$\\\\frac { d y } { d x } = \\\\frac { y } { x } - \\\\frac { 1 } { 2 } \\\\left( \\\\frac { y } { x } \\\\right) ^ { 3 }$$","option":"","pos":[{"x":320,"y":1190},{"x":616,"y":1191},{"x":616,"y":1276},{"x":320,"y":1275}]},{"type":1,"prob":98,"string":"满足","option":"","pos":[{"x":616,"y":1199},{"x":702,"y":1199},{"x":702,"y":1269},{"x":616,"y":1269}]},{"type":2,"prob":96,"string":"$$y | _ { x = 1 } = 1$$","option":"","pos":[{"x":702,"y":1201},{"x":850,"y":1202},{"x":850,"y":1272},{"x":702,"y":1271}]},{"type":1,"prob":93,"string":"的特解为y=","option":"","pos":[{"x":850,"y":1200},{"x":1190,"y":1202},{"x":1189,"y":1271},{"x":850,"y":1269}]}]},{"type":0,"text":"____","pos_list":[[{"x":1078,"y":1240},{"x":1180,"y":1240},{"x":1180,"y":1252},{"x":1078,"y":1252}]],"content_list":[{"type":1,"prob":100,"string":"____","option":"","pos":[{"x":1078,"y":1240},{"x":1180,"y":1240},{"x":1180,"y":1252},{"x":1078,"y":1252}]}]}]},{"index":3,"type":1,"num_choices":0,"prob":0,"text":"(16)在区间(0,1)中随机地取两个数,则这两个数之差的绝对值小于的概率为.____","figure_list":[],"table_list":[],"answer_list":[[{"x":1329,"y":1534},{"x":1435,"y":1534},{"x":1435,"y":1570},{"x":1329,"y":1570}]],"pos_list":[[{"x":75,"y":1517},{"x":1447,"y":1517},{"x":1447,"y":1580},{"x":75,"y":1580}]],"element_list":[{"type":0,"text":"(16)在区间(0,1)中随机地取两个数,则这两个数之差的绝对值小于的概率为.____","pos_list":[[{"x":77,"y":1517},{"x":1443,"y":1517},{"x":1443,"y":1580},{"x":77,"y":1580}]],"content_list":[{"type":1,"prob":99,"string":"(16)在区间(0,1)中随机地取两个数,则这两个数之差的绝对值小于","option":"","pos":[{"x":77,"y":1517},{"x":1140,"y":1517},{"x":1140,"y":1580},{"x":77,"y":1580}]},{"type":1,"prob":99,"string":"的概率为.","option":"","pos":[{"x":1186,"y":1534},{"x":1443,"y":1536},{"x":1443,"y":1567},{"x":1186,"y":1565}]},{"type":1,"prob":100,"string":"____","option":"","pos":[{"x":1330,"y":1557},{"x":1434,"y":1557},{"x":1434,"y":1569},{"x":1330,"y":1569}]}]}]}]},{"part_title":"三、解答题(本题共8小题,满分86分,解答应写出文字说明、证明过程或演算步骤)","pos_list":[[{"x":78,"y":1669},{"x":1570,"y":1664},{"x":1570,"y":2242},{"x":78,"y":2244}]],"subject_list":[{"index":0,"type":15,"num_choices":0,"prob":0,"text":"(17)(本题满分10分)设函数y=y(x)由方程yl ny-x+y= 0确定,试判断曲线y=y(x)在点(1,1)附近的凹凸性.(18)(本题满分11分)设二元函数计算二重积分$$\\\\int { f \\\\left( x , y \\\\right) d x } ;$$,其中D={(x,y)||x|+|y|≤2}.D","figure_list":[[{"x":545,"y":1983},{"x":1228,"y":1983},{"x":1228,"y":2150},{"x":545,"y":2150}]],"table_list":[],"answer_list":[[{"x":0,"y":1710},{"x":1654,"y":1710},{"x":1654,"y":2339},{"x":0,"y":2339}]],"pos_list":[[{"x":73,"y":1710},{"x":1579,"y":1710},{"x":1579,"y":2237},{"x":73,"y":2237}]],"element_list":[{"type":0,"text":"(17)(本题满分10分)","pos_list":[[{"x":78,"y":1720},{"x":433,"y":1719},{"x":433,"y":1751},{"x":78,"y":1751}]],"content_list":[{"type":1,"prob":99,"string":"(17)(本题满分10分)","option":"","pos":[{"x":78,"y":1720},{"x":433,"y":1719},{"x":433,"y":1751},{"x":78,"y":1751}]}]},{"type":0,"text":"设函数y=y(x)由方程yl ny-x+y= 0确定,试判断曲线y=y(x)在点(1,1)附近的凹凸性.","pos_list":[[{"x":163,"y":1771},{"x":1570,"y":1768},{"x":1570,"y":1853},{"x":163,"y":1857}]],"content_list":[{"type":1,"prob":99,"string":"设函数y=y(x)由方程","option":"","pos":[{"x":164,"y":1775},{"x":534,"y":1774},{"x":534,"y":1806},{"x":165,"y":1806}]},{"type":1,"prob":95,"string":"yl ny-x+y= 0","option":"","pos":[{"x":534,"y":1771},{"x":790,"y":1770},{"x":790,"y":1812},{"x":534,"y":1813}]},{"type":1,"prob":99,"string":"确定,试判断曲线y=y(x)在点(1,1)附近的凹凸","option":"","pos":[{"x":790,"y":1774},{"x":1570,"y":1772},{"x":1570,"y":1803},{"x":790,"y":1805}]},{"type":1,"prob":99,"string":"性.","option":"","pos":[{"x":163,"y":1827},{"x":205,"y":1827},{"x":205,"y":1857},{"x":163,"y":1857}]}]},{"type":0,"text":"(18)(本题满分11分)设二元函数","pos_list":[[{"x":78,"y":1881},{"x":433,"y":1880},{"x":433,"y":1963},{"x":78,"y":1964}]],"content_list":[{"type":1,"prob":99,"string":"(18)(本题满分11分)","option":"","pos":[{"x":78,"y":1881},{"x":433,"y":1880},{"x":433,"y":1911},{"x":78,"y":1912}]},{"type":1,"prob":99,"string":"设二元函数","option":"","pos":[{"x":164,"y":1934},{"x":342,"y":1933},{"x":342,"y":1963},{"x":164,"y":1964}]}]},{"type":0,"text":"计算二重积分$$\\\\int { f \\\\left( x , y \\\\right) d x } ;$$,其中D={(x,y)||x|+|y|≤2}.D","pos_list":[[{"x":163,"y":2160},{"x":1130,"y":2158},{"x":1130,"y":2242},{"x":163,"y":2244}]],"content_list":[{"type":1,"prob":99,"string":"计算二重积分","option":"","pos":[{"x":163,"y":2177},{"x":381,"y":2175},{"x":381,"y":2221},{"x":164,"y":2223}]},{"type":2,"prob":88,"string":"$$\\\\int { f \\\\left( x , y \\\\right) d x } ;$$","option":"","pos":[{"x":381,"y":2160},{"x":558,"y":2159},{"x":558,"y":2236},{"x":381,"y":2237}]},{"type":1,"prob":99,"string":",其中","option":"","pos":[{"x":558,"y":2173},{"x":649,"y":2173},{"x":649,"y":2218},{"x":558,"y":2218}]},{"type":1,"prob":97,"string":"D={(x,y)||x|+|y|≤2}.","option":"","pos":[{"x":649,"y":2169},{"x":1130,"y":2168},{"x":1130,"y":2219},{"x":649,"y":2220}]},{"type":1,"prob":99,"string":"D","option":"","pos":[{"x":380,"y":2227},{"x":400,"y":2227},{"x":400,"y":2244},{"x":380,"y":2244}]}]}]}]}],"prism_version":"1.0.9","prism_wnum":0,"width":1654}', 'RequestId': 'F2887D8C-BEC1-5FE6-8C14-75027D872963'}}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