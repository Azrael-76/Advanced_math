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10:11:26 GMT', 'content-type': 'application/json;charset=utf-8', 'content-length': '24159', 'connection': 'keep-alive', 'keep-alive': 'timeout=25', 'vary': 'Accept-Encoding', 'access-control-allow-origin': '*', 'access-control-expose-headers': '*', 'x-acs-request-id': '9DA97282-1F93-5283-B4F0-875774D6920B', 'x-acs-trace-id': 'd660a5f6e2eb1bd199f41e9b15ccf415', 'etag': '2GlwVRLTZ9vMuhdIyoG5f0w7'}, 'statusCode': 200, 'body': {'Data': '{"algo_version":"","doc_layout":[{"layout_type":"text","pos":[{"x":51,"y":570},{"x":51,"y":679},{"x":1599,"y":678},{"x":1599,"y":570}]},{"layout_type":"text","pos":[{"x":52,"y":204},{"x":52,"y":250},{"x":1224,"y":250},{"x":1224,"y":204}]},{"layout_type":"text","pos":[{"x":54,"y":406},{"x":54,"y":456},{"x":784,"y":456},{"x":784,"y":406}]},{"layout_type":"text","pos":[{"x":53,"y":322},{"x":53,"y":388},{"x":617,"y":388},{"x":617,"y":322}]},{"layout_type":"text","pos":[{"x":52,"y":1590},{"x":52,"y":1632},{"x":420,"y":1632},{"x":420,"y":1590}]},{"layout_type":"text","pos":[{"x":54,"y":901},{"x":54,"y":942},{"x":422,"y":942},{"x":422,"y":901}]},{"layout_type":"text","pos":[{"x":143,"y":961},{"x":143,"y":1026},{"x":984,"y":1026},{"x":984,"y":961}]},{"layout_type":"foot","pos":[{"x":758,"y":2266},{"x":758,"y":2299},{"x":893,"y":2299},{"x":893,"y":2266}]},{"layout_type":"text","pos":[{"x":54,"y":844},{"x":54,"y":889},{"x":1338,"y":889},{"x":1338,"y":844}]},{"layout_type":"text","pos":[{"x":52,"y":690},{"x":52,"y":774},{"x":1500,"y":774},{"x":1500,"y":690}]},{"layout_type":"text","pos":[{"x":134,"y":1657},{"x":134,"y":1711},{"x":1565,"y":1711},{"x":1565,"y":1657}]},{"layout_type":"text","pos":[{"x":51,"y":465},{"x":51,"y":561},{"x":1596,"y":561},{"x":1596,"y":465}]},{"layout_type":"text","pos":[{"x":53,"y":261},{"x":53,"y":304},{"x":840,"y":304},{"x":840,"y":261}]},{"layout_type":"text","pos":[{"x":120,"y":23},{"x":120,"y":155},{"x":1328,"y":155},{"x":1328,"y":23}]},{"layout_type":"text","pos":[{"x":55,"y":845},{"x":55,"y":944},{"x":1337,"y":944},{"x":1337,"y":845}]},{"layout_type":"text","pos":[{"x":132,"y":1655},{"x":132,"y":1768},{"x":1564,"y":1768},{"x":1564,"y":1655}]}],"doc_sptext":[{"layout_type":"complex","pos":[{"x":55,"y":209},{"x":55,"y":246},{"x":1224,"y":245},{"x":1224,"y":209}]},{"layout_type":"complex","pos":[{"x":54,"y":849},{"x":54,"y":885},{"x":1339,"y":885},{"x":1339,"y":849}]},{"layout_type":"bold","pos":[{"x":817,"y":2271},{"x":817,"y":2297},{"x":834,"y":2297},{"x":834,"y":2271}]}],"doc_subfield":[{"layout_type":"single","pos":[{"x":48,"y":1},{"x":48,"y":1719},{"x":1593,"y":1719},{"x":1593,"y":1}]}],"figure":[{"type":"subject_bline","x":0,"y":1,"w":276,"h":559,"box":{"x":0,"y":0,"w":0,"h":0,"angle":-90},"points":[{"x":167,"y":560},{"x":276,"y":559},{"x":0,"y":1},{"x":0,"y":1}]},{"type":"subject_bline","x":0,"y":0,"w":1487,"h":750,"box":{"x":0,"y":0,"w":0,"h":0,"angle":-90},"points":[{"x":1381,"y":749},{"x":1487,"y":750},{"x":0,"y":0},{"x":0,"y":0}]},{"type":"subject_bline","x":0,"y":0,"w":547,"h":669,"box":{"x":0,"y":0,"w":0,"h":0,"angle":-90},"points":[{"x":436,"y":669},{"x":547,"y":669},{"x":0,"y":0},{"x":0,"y":0}]},{"type":"subject_bline","x":0,"y":0,"w":950,"h":302,"box":{"x":0,"y":0,"w":0,"h":0,"angle":-90},"points":[{"x":841,"y":302},{"x":950,"y":302},{"x":0,"y":0},{"x":0,"y":0}]},{"type":"subject_bline","x":0,"y":0,"w":773,"h":448,"box":{"x":0,"y":0,"w":0,"h":0,"angle":-90},"points":[{"x":665,"y":448},{"x":773,"y":448},{"x":0,"y":0},{"x":0,"y":0}]},{"type":"subject_bline","x":0,"y":2,"w":605,"h":373,"box":{"x":0,"y":0,"w":0,"h":0,"angle":-90},"points":[{"x":497,"y":375},{"x":605,"y":375},{"x":0,"y":2},{"x":0,"y":2}]},{"type":"subject_bline","x":0,"y":7,"w":404,"h":327,"box":{"x":0,"y":0,"w":0,"h":0,"angle":-90},"points":[{"x":310,"y":334},{"x":404,"y":334},{"x":0,"y":7},{"x":0,"y":7}]},{"type":"subject_pattern","x":184,"y":40,"w":217,"h":92,"box":{"x":0,"y":0,"w":0,"h":0,"angle":-90},"points":[{"x":184,"y":40},{"x":401,"y":40},{"x":401,"y":132},{"x":184,"y":132}]},{"type":"subject_pattern","x":927,"y":40,"w":195,"h":93,"box":{"x":0,"y":0,"w":0,"h":0,"angle":-90},"points":[{"x":927,"y":40},{"x":1122,"y":40},{"x":1122,"y":133},{"x":927,"y":133}]},{"type":"subject_question","x":0,"y":0,"w":0,"h":0,"box":{"x":821,"y":625,"w":106,"h":1538,"angle":-90},"points":[{"x":52,"y":572},{"x":1590,"y":572},{"x":1590,"y":678},{"x":52,"y":678}]},{"type":"subject_question","x":0,"y":0,"w":0,"h":0,"box":{"x":821,"y":517,"w":105,"h":1524,"angle":-90},"points":[{"x":60,"y":464},{"x":1582,"y":464},{"x":1583,"y":568},{"x":60,"y":568}]},{"type":"subject_question","x":0,"y":0,"w":0,"h":0,"box":{"x":421,"y":430,"w":54,"h":732,"angle":-90},"points":[{"x":56,"y":404},{"x":787,"y":404},{"x":787,"y":457},{"x":56,"y":456}]},{"type":"subject_question","x":0,"y":0,"w":0,"h":0,"box":{"x":809,"y":1677,"w":149,"h":1513,"angle":-90},"points":[{"x":53,"y":1602},{"x":1564,"y":1603},{"x":1564,"y":1751},{"x":53,"y":1750}]},{"type":"subject_question","x":0,"y":0,"w":0,"h":0,"box":{"x":782,"y":733,"w":83,"h":1454,"angle":-90},"points":[{"x":55,"y":692},{"x":1509,"y":692},{"x":1509,"y":775},{"x":55,"y":775}]},{"type":"subject_question","x":0,"y":0,"w":0,"h":0,"box":{"x":530,"y":968,"w":135,"h":914,"angle":-90},"points":[{"x":73,"y":901},{"x":987,"y":901},{"x":987,"y":1035},{"x":73,"y":1035}]},{"type":"subject_question","x":0,"y":0,"w":0,"h":0,"box":{"x":343,"y":358,"w":51,"h":569,"angle":-90},"points":[{"x":59,"y":332},{"x":626,"y":332},{"x":626,"y":382},{"x":59,"y":382}]},{"type":"subject_question","x":0,"y":0,"w":0,"h":0,"box":{"x":507,"y":285,"w":47,"h":900,"angle":-90},"points":[{"x":57,"y":261},{"x":958,"y":262},{"x":958,"y":308},{"x":57,"y":308}]},{"type":"subject_question","x":0,"y":0,"w":0,"h":0,"box":{"x":322,"y":88,"w":93,"h":390,"angle":-90},"points":[{"x":127,"y":42},{"x":517,"y":42},{"x":517,"y":133},{"x":128,"y":133}]},{"type":"subject_ansbox","x":0,"y":0,"w":0,"h":0,"box":{"x":552,"y":357,"w":39,"h":110,"angle":-90},"points":[{"x":496,"y":337},{"x":607,"y":337},{"x":607,"y":376},{"x":496,"y":376}]},{"type":"subject_ansbox","x":0,"y":0,"w":0,"h":0,"box":{"x":223,"y":540,"w":41,"h":113,"angle":-90},"points":[{"x":167,"y":520},{"x":279,"y":520},{"x":279,"y":559},{"x":167,"y":559}]},{"type":"subject_ansbox","x":0,"y":0,"w":0,"h":0,"box":{"x":892,"y":283,"w":37,"h":110,"angle":-90},"points":[{"x":836,"y":264},{"x":947,"y":264},{"x":947,"y":302},{"x":836,"y":302}]},{"type":"subject_ansbox","x":0,"y":0,"w":0,"h":0,"box":{"x":1435,"y":734,"w":36,"h":112,"angle":-90},"points":[{"x":1379,"y":716},{"x":1491,"y":716},{"x":1491,"y":751},{"x":1379,"y":751}]},{"type":"subject_ansbox","x":0,"y":0,"w":0,"h":0,"box":{"x":720,"y":434,"w":35,"h":110,"angle":-90},"points":[{"x":665,"y":416},{"x":775,"y":416},{"x":775,"y":452},{"x":665,"y":452}]},{"type":"subject_ansbox","x":0,"y":0,"w":0,"h":0,"box":{"x":489,"y":652,"w":33,"h":119,"angle":-90},"points":[{"x":430,"y":636},{"x":547,"y":636},{"x":547,"y":667},{"x":430,"y":667}]}],"height":2339,"orgHeight":2339,"orgWidth":1654,"page_id":0,"page_title":"","part_info":[{"part_title":"","pos_list":[[{"x":184,"y":40},{"x":1122,"y":40},{"x":1122,"y":133},{"x":184,"y":133}]],"subject_list":[{"index":0,"type":12,"num_choices":0,"prob":0,"text":"","figure_list":[[{"x":184,"y":40},{"x":401,"y":40},{"x":401,"y":132},{"x":184,"y":132}]],"table_list":[],"answer_list":[[{"x":0,"y":33},{"x":1654,"y":33},{"x":1654,"y":260},{"x":0,"y":260}]],"pos_list":[[{"x":127,"y":33},{"x":518,"y":33},{"x":518,"y":139},{"x":128,"y":139}]],"element_list":[]}]},{"part_title":"二、填空题(本题共6小题,每小题4分,共24分,把答案填在题中横线上.)","pos_list":[[{"x":53,"y":210},{"x":1595,"y":211},{"x":1595,"y":771},{"x":53,"y":774}]],"subject_list":[{"index":0,"type":1,"num_choices":0,"prob":0,"text":"(9)曲线$$y = x ^ { 2 } + 2 \\\\ln x$$在其拐点处的切线方程是 .____","figure_list":[],"table_list":[],"answer_list":[[{"x":836,"y":264},{"x":947,"y":264},{"x":947,"y":302},{"x":836,"y":302}]],"pos_list":[[{"x":53,"y":260},{"x":958,"y":260},{"x":958,"y":308},{"x":53,"y":308}]],"element_list":[{"type":0,"text":"(9)曲线$$y = x ^ { 2 } + 2 \\\\ln x$$在其拐点处的切线方程是 .","pos_list":[[{"x":53,"y":260},{"x":954,"y":260},{"x":954,"y":305},{"x":53,"y":305}]],"content_list":[{"type":1,"prob":99,"string":"(9)曲线","option":"","pos":[{"x":53,"y":266},{"x":201,"y":266},{"x":201,"y":298},{"x":53,"y":298}]},{"type":2,"prob":99,"string":"$$y = x ^ { 2 } + 2 \\\\ln x$$","option":"","pos":[{"x":201,"y":260},{"x":423,"y":261},{"x":423,"y":305},{"x":201,"y":304}]},{"type":1,"prob":99,"string":"在其拐点处的切线方程是.","option":"","pos":[{"x":423,"y":266},{"x":954,"y":266},{"x":954,"y":298},{"x":423,"y":298}]}]},{"type":0,"text":"____","pos_list":[[{"x":841,"y":290},{"x":950,"y":290},{"x":950,"y":302},{"x":841,"y":302}]],"content_list":[{"type":1,"prob":100,"string":"____","option":"","pos":[{"x":841,"y":290},{"x":950,"y":290},{"x":950,"y":302},{"x":841,"y":302}]}]}]},{"index":1,"type":1,"num_choices":0,"prob":0,"text":"____$$\\\\left( 1 0 \\\\right) \\\\int e ^ { x } a r c \\\\sin \\\\sqrt { 1 - e ^ { 2 x } } d x =$$____","figure_list":[],"table_list":[],"answer_list":[[{"x":496,"y":337},{"x":607,"y":337},{"x":607,"y":376},{"x":496,"y":376}]],"pos_list":[[{"x":59,"y":319},{"x":626,"y":319},{"x":626,"y":387},{"x":59,"y":387}]],"element_list":[{"type":0,"text":"____$$\\\\left( 1 0 \\\\right) \\\\int e ^ { x } a r c \\\\sin \\\\sqrt { 1 - e ^ { 2 x } } d x =$$____","pos_list":[[{"x":63,"y":319},{"x":605,"y":319},{"x":605,"y":387},{"x":63,"y":387}]],"content_list":[{"type":1,"prob":100,"string":"____","option":"","pos":[{"x":310,"y":322},{"x":404,"y":322},{"x":404,"y":334},{"x":310,"y":334}]},{"type":2,"prob":98,"string":"$$\\\\left( 1 0 \\\\right) \\\\int e ^ { x } a r c \\\\sin \\\\sqrt { 1 - e ^ { 2 x } } d x =$$","option":"","pos":[{"x":63,"y":320},{"x":484,"y":319},{"x":484,"y":387},{"x":63,"y":387}]},{"type":1,"prob":100,"string":"____","option":"","pos":[{"x":497,"y":363},{"x":605,"y":363},{"x":605,"y":375},{"x":497,"y":375}]}]}]},{"index":2,"type":1,"num_choices":0,"prob":0,"text":"(11)差分方程$$\\\\triangle ^ { 2 } y _ { x } - y _ { x } = 5$$的通解为 .____","figure_list":[],"table_list":[],"answer_list":[[{"x":665,"y":416},{"x":775,"y":416},{"x":775,"y":452},{"x":665,"y":452}]],"pos_list":[[{"x":53,"y":404},{"x":787,"y":404},{"x":787,"y":457},{"x":53,"y":456}]],"element_list":[{"type":0,"text":"(11)差分方程$$\\\\triangle ^ { 2 } y _ { x } - y _ { x } = 5$$的通解为 .____","pos_list":[[{"x":53,"y":409},{"x":783,"y":406},{"x":783,"y":453},{"x":53,"y":456}]],"content_list":[{"type":1,"prob":99,"string":"(11)差分方程","option":"","pos":[{"x":53,"y":415},{"x":295,"y":414},{"x":295,"y":446},{"x":53,"y":447}]},{"type":2,"prob":98,"string":"$$\\\\triangle ^ { 2 } y _ { x } - y _ { x } = 5$$","option":"","pos":[{"x":295,"y":410},{"x":508,"y":407},{"x":508,"y":452},{"x":295,"y":455}]},{"type":1,"prob":99,"string":"的通解为.","option":"","pos":[{"x":508,"y":413},{"x":783,"y":412},{"x":783,"y":444},{"x":508,"y":445}]},{"type":1,"prob":100,"string":"____","option":"","pos":[{"x":665,"y":436},{"x":773,"y":436},{"x":773,"y":448},{"x":665,"y":448}]}]}]},{"index":3,"type":1,"num_choices":0,"prob":0,"text":"(12)设函数f(x)满足f(x+△x)-f(x)=2xf(x)△x+o(△x)(△x→0),且f(0)=2,则f(1)=.____","figure_list":[],"table_list":[],"answer_list":[[{"x":167,"y":520},{"x":279,"y":520},{"x":279,"y":559},{"x":167,"y":559}]],"pos_list":[[{"x":60,"y":463},{"x":1592,"y":463},{"x":1592,"y":568},{"x":60,"y":568}]],"element_list":[{"type":0,"text":"(12)设函数f(x)满足f(x+△x)-f(x)=2xf(x)△x+o(△x)(△x→0),且f(0)=2,则f(1)=.____","pos_list":[[{"x":64,"y":463},{"x":1592,"y":460},{"x":1592,"y":557},{"x":64,"y":560}]],"content_list":[{"type":1,"prob":99,"string":"(12)设函数f(x)满足","option":"","pos":[{"x":64,"y":470},{"x":434,"y":469},{"x":434,"y":503},{"x":64,"y":504}]},{"type":1,"prob":99,"string":"f(x+△x)-f(x)=2xf(x)△x+o(△x)(△x→0),","option":"","pos":[{"x":434,"y":463},{"x":1256,"y":463},{"x":1256,"y":507},{"x":434,"y":507}]},{"type":1,"prob":99,"string":"且","option":"","pos":[{"x":1256,"y":468},{"x":1307,"y":468},{"x":1307,"y":501},{"x":1256,"y":501}]},{"type":1,"prob":99,"string":"f(0)=2,","option":"","pos":[{"x":1307,"y":464},{"x":1468,"y":463},{"x":1468,"y":507},{"x":1307,"y":507}]},{"type":1,"prob":88,"string":"则f(1)","option":"","pos":[{"x":1468,"y":467},{"x":1592,"y":467},{"x":1592,"y":500},{"x":1468,"y":501}]},{"type":1,"prob":99,"string":"=.","option":"","pos":[{"x":138,"y":529},{"x":288,"y":527},{"x":289,"y":558},{"x":138,"y":559}]},{"type":1,"prob":100,"string":"____","option":"","pos":[{"x":167,"y":548},{"x":276,"y":547},{"x":276,"y":559},{"x":167,"y":560}]}]}]},{"index":4,"type":1,"num_choices":0,"prob":0,"text":"(13)设A为3阶矩阵,$$\\\\alpha _ { 1 } , \\\\alpha _ { 2 } , \\\\alpha _ { 3 }$$是线性无关的向量组.若$$A a _ { 1 } = a _ { 1 } + a _ { 2 } , A a _ { 2 } = a _ { 2 } + a _ { 3 } , A a _ { 3 } =$$$$\\\\alpha _ { 1 } + \\\\alpha _ { 3 } ,$$,则|A|=.____","figure_list":[],"table_list":[],"answer_list":[[{"x":430,"y":636},{"x":547,"y":636},{"x":547,"y":667},{"x":430,"y":667}]],"pos_list":[[{"x":52,"y":572},{"x":1595,"y":572},{"x":1595,"y":678},{"x":52,"y":678}]],"element_list":[{"type":0,"text":"(13)设A为3阶矩阵,$$\\\\alpha _ { 1 } , \\\\alpha _ { 2 } , \\\\alpha _ { 3 }$$是线性无关的向量组.若$$A a _ { 1 } = a _ { 1 } + a _ { 2 } , A a _ { 2 } = a _ { 2 } + a _ { 3 } , A a _ { 3 } =$$$$\\\\alpha _ { 1 } + \\\\alpha _ { 3 } ,$$,则|A|=.____","pos_list":[[{"x":54,"y":577},{"x":1595,"y":577},{"x":1595,"y":674},{"x":54,"y":674}]],"content_list":[{"type":1,"prob":99,"string":"(13)设A为3阶矩阵,","option":"","pos":[{"x":54,"y":578},{"x":425,"y":579},{"x":425,"y":610},{"x":54,"y":609}]},{"type":2,"prob":99,"string":"$$\\\\alpha _ { 1 } , \\\\alpha _ { 2 } , \\\\alpha _ { 3 }$$","option":"","pos":[{"x":425,"y":582},{"x":603,"y":582},{"x":603,"y":618},{"x":425,"y":618}]},{"type":1,"prob":99,"string":"是线性无关的向量组.若","option":"","pos":[{"x":603,"y":580},{"x":994,"y":581},{"x":994,"y":612},{"x":603,"y":611}]},{"type":2,"prob":99,"string":"$$A a _ { 1 } = a _ { 1 } + a _ { 2 } , A a _ { 2 } = a _ { 2 } + a _ { 3 } , A a _ { 3 } =$$","option":"","pos":[{"x":994,"y":577},{"x":1595,"y":577},{"x":1595,"y":619},{"x":994,"y":619}]},{"type":2,"prob":98,"string":"$$\\\\alpha _ { 1 } + \\\\alpha _ { 3 } ,$$","option":"","pos":[{"x":138,"y":634},{"x":273,"y":633},{"x":273,"y":674},{"x":138,"y":674}]},{"type":1,"prob":99,"string":",则","option":"","pos":[{"x":273,"y":637},{"x":332,"y":637},{"x":332,"y":669},{"x":273,"y":669}]},{"type":1,"prob":99,"string":"|A|=","option":"","pos":[{"x":332,"y":631},{"x":425,"y":631},{"x":425,"y":669},{"x":332,"y":668}]},{"type":1,"prob":96,"string":".","option":"","pos":[{"x":425,"y":636},{"x":555,"y":636},{"x":555,"y":669},{"x":425,"y":669}]},{"type":1,"prob":100,"string":"____","option":"","pos":[{"x":436,"y":657},{"x":547,"y":657},{"x":547,"y":669},{"x":436,"y":669}]}]}]},{"index":5,"type":1,"num_choices":0,"prob":0,"text":"(14)随机事件4,B,C相互独立,且$$P \\\\left( A \\\\right) = P \\\\left( B \\\\right) = P \\\\left( C \\\\right) = \\\\frac { 1 } { 2 } ,$$则P(AC|A∪B)=.____","figure_list":[],"table_list":[],"answer_list":[[{"x":1379,"y":716},{"x":1491,"y":716},{"x":1491,"y":751},{"x":1379,"y":751}]],"pos_list":[[{"x":53,"y":688},{"x":1509,"y":688},{"x":1509,"y":775},{"x":53,"y":775}]],"element_list":[{"type":0,"text":"(14)随机事件4,B,C相互独立,且$$P \\\\left( A \\\\right) = P \\\\left( B \\\\right) = P \\\\left( C \\\\right) = \\\\frac { 1 } { 2 } ,$$则P(AC|A∪B)=.____","pos_list":[[{"x":53,"y":690},{"x":1500,"y":687},{"x":1500,"y":771},{"x":53,"y":774}]],"content_list":[{"type":1,"prob":97,"string":"(14)随机事件4,B,C相互独立,且","option":"","pos":[{"x":53,"y":706},{"x":622,"y":704},{"x":622,"y":760},{"x":53,"y":762}]},{"type":2,"prob":99,"string":"$$P \\\\left( A \\\\right) = P \\\\left( B \\\\right) = P \\\\left( C \\\\right) = \\\\frac { 1 } { 2 } ,$$","option":"","pos":[{"x":622,"y":689},{"x":1055,"y":688},{"x":1055,"y":772},{"x":622,"y":773}]},{"type":1,"prob":99,"string":"则","option":"","pos":[{"x":1055,"y":698},{"x":1102,"y":698},{"x":1102,"y":762},{"x":1055,"y":762}]},{"type":1,"prob":98,"string":"P(AC|A∪B)=","option":"","pos":[{"x":1102,"y":705},{"x":1373,"y":704},{"x":1373,"y":756},{"x":1102,"y":756}]},{"type":1,"prob":89,"string":".","option":"","pos":[{"x":1373,"y":701},{"x":1500,"y":701},{"x":1500,"y":757},{"x":1373,"y":757}]},{"type":1,"prob":100,"string":"____","option":"","pos":[{"x":1381,"y":737},{"x":1487,"y":738},{"x":1487,"y":750},{"x":1381,"y":749}]}]}]}]},{"part_title":"三、解答题(本题共9小题,共94分,解答应写出文字说明、证明过程或演算步骤.)","pos_list":[[{"x":53,"y":850},{"x":1563,"y":852},{"x":1562,"y":1727},{"x":53,"y":1706}]],"subject_list":[{"index":0,"type":12,"num_choices":0,"prob":0,"text":"(15)(本题满分10分)已知实数a,b满足$$\\\\lim _ { x \\\\to + \\\\infty } \\\\left[ \\\\left( a x + b \\\\right) e ^ { \\\\frac { 1 } { x } } - x \\\\right] = 2 ,$$求a,b.","figure_list":[],"table_list":[],"answer_list":[[{"x":0,"y":901},{"x":1654,"y":901},{"x":1654,"y":1594},{"x":0,"y":1594}]],"pos_list":[[{"x":53,"y":901},{"x":987,"y":901},{"x":987,"y":1035},{"x":53,"y":1035}]],"element_list":[{"type":0,"text":"(15)(本题满分10分)","pos_list":[[{"x":53,"y":906},{"x":419,"y":905},{"x":419,"y":937},{"x":53,"y":938}]],"content_list":[{"type":1,"prob":99,"string":"(15)(本题满分10分)","option":"","pos":[{"x":53,"y":906},{"x":419,"y":905},{"x":419,"y":937},{"x":53,"y":938}]}]},{"type":0,"text":"已知实数a,b满足$$\\\\lim _ { x \\\\to + \\\\infty } \\\\left[ \\\\left( a x + b \\\\right) e ^ { \\\\frac { 1 } { x } } - x \\\\right] = 2 ,$$求a,b.","pos_list":[[{"x":140,"y":964},{"x":983,"y":956},{"x":983,"y":1022},{"x":141,"y":1030}]],"content_list":[{"type":1,"prob":99,"string":"已知实数a,b满足","option":"","pos":[{"x":140,"y":975},{"x":440,"y":973},{"x":440,"y":1016},{"x":141,"y":1019}]},{"type":2,"prob":99,"string":"$$\\\\lim _ { x \\\\to + \\\\infty } \\\\left[ \\\\left( a x + b \\\\right) e ^ { \\\\frac { 1 } { x } } - x \\\\right] = 2 ,$$","option":"","pos":[{"x":440,"y":962},{"x":870,"y":957},{"x":871,"y":1022},{"x":441,"y":1027}]},{"type":1,"prob":99,"string":"求a,b.","option":"","pos":[{"x":871,"y":968},{"x":983,"y":968},{"x":983,"y":1012},{"x":871,"y":1012}]}]}]},{"index":1,"type":15,"num_choices":0,"prob":0,"text":"(16)(本题满分10分)设平面区域D由曲线$$y = \\\\sqrt { 3 \\\\left( 1 - x ^ { 2 } \\\\right) }$$与直线 及y轴围成.计算二重积分$$- \\\\int _ { 0 } ^ { 2 } d x d y .$$$$y = \\\\sqrt 3 x$$","figure_list":[],"table_list":[],"answer_list":[[{"x":0,"y":1594},{"x":1654,"y":1594},{"x":1654,"y":2339},{"x":0,"y":2339}]],"pos_list":[[{"x":53,"y":1594},{"x":1564,"y":1594},{"x":1564,"y":1751},{"x":53,"y":1750}]],"element_list":[{"type":0,"text":"(16)(本题满分10分)","pos_list":[[{"x":54,"y":1594},{"x":419,"y":1594},{"x":419,"y":1626},{"x":54,"y":1626}]],"content_list":[{"type":1,"prob":99,"string":"(16)(本题满分10分)","option":"","pos":[{"x":54,"y":1594},{"x":419,"y":1594},{"x":419,"y":1626},{"x":54,"y":1626}]}]},{"type":0,"text":"设平面区域D由曲线$$y = \\\\sqrt { 3 \\\\left( 1 - x ^ { 2 } \\\\right) }$$与直线 及y轴围成.计算二重积分$$- \\\\int _ { 0 } ^ { 2 } d x d y .$$","pos_list":[[{"x":142,"y":1629},{"x":1563,"y":1650},{"x":1562,"y":1727},{"x":140,"y":1706}]],"content_list":[{"type":1,"prob":99,"string":"设平面区域D由曲线","option":"","pos":[{"x":141,"y":1642},{"x":483,"y":1648},{"x":483,"y":1701},{"x":141,"y":1696}]},{"type":2,"prob":99,"string":"$$y = \\\\sqrt { 3 \\\\left( 1 - x ^ { 2 } \\\\right) }$$","option":"","pos":[{"x":483,"y":1657},{"x":738,"y":1657},{"x":738,"y":1707},{"x":483,"y":1708}]},{"type":1,"prob":99,"string":"与直线","option":"","pos":[{"x":738,"y":1652},{"x":873,"y":1652},{"x":873,"y":1705},{"x":738,"y":1705}]},{"type":1,"prob":99,"string":"及y轴围成.计算二重积分","option":"","pos":[{"x":1002,"y":1655},{"x":1425,"y":1661},{"x":1424,"y":1715},{"x":1001,"y":1708}]},{"type":2,"prob":88,"string":"$$- \\\\int _ { 0 } ^ { 2 } d x d y .$$","option":"","pos":[{"x":1424,"y":1650},{"x":1562,"y":1650},{"x":1562,"y":1725},{"x":1424,"y":1725}]}]},{"type":0,"text":"$$y = \\\\sqrt 3 x$$","pos_list":[[{"x":873,"y":1659},{"x":1002,"y":1660},{"x":1002,"y":1705},{"x":872,"y":1704}]],"content_list":[{"type":2,"prob":99,"string":"$$y = \\\\sqrt 3 x$$","option":"","pos":[{"x":873,"y":1659},{"x":1002,"y":1660},{"x":1002,"y":1705},{"x":872,"y":1704}]}]}]}]}],"prism_version":"1.0.9","prism_wnum":0,"width":1654}', 'RequestId': '9DA97282-1F93-5283-B4F0-875774D6920B'}}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