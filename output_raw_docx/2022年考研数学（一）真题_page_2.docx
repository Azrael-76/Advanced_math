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10:04:46 GMT', 'content-type': 'application/json;charset=utf-8', 'transfer-encoding': 'chunked', 'connection': 'keep-alive', 'keep-alive': 'timeout=25', 'vary': 'Accept-Encoding', 'access-control-allow-origin': '*', 'access-control-expose-headers': '*', 'x-acs-request-id': '14C222B2-76E1-584A-9E79-1D82F25F5DBE', 'x-acs-trace-id': '7cf6b9297a862ec0f6986c1eec1fdbf9', 'etag': '3u8+M2cOWX1h2pALIO9dIuA3'}, 'statusCode': 200, 'body': {'Data': '{"algo_version":"","doc_layout":[{"layout_type":"text","pos":[{"x":110,"y":735},{"x":110,"y":862},{"x":1339,"y":862},{"x":1339,"y":735}]},{"layout_type":"text","pos":[{"x":117,"y":1631},{"x":117,"y":1744},{"x":1333,"y":1744},{"x":1333,"y":1631}]},{"layout_type":"text","pos":[{"x":116,"y":972},{"x":115,"y":1060},{"x":1337,"y":1060},{"x":1337,"y":972}]},{"layout_type":"text","pos":[{"x":115,"y":297},{"x":115,"y":387},{"x":1335,"y":387},{"x":1335,"y":297}]},{"layout_type":"text","pos":[{"x":173,"y":110},{"x":173,"y":189},{"x":701,"y":189},{"x":701,"y":110}]},{"layout_type":"text","pos":[{"x":112,"y":591},{"x":112,"y":678},{"x":1338,"y":678},{"x":1338,"y":591}]},{"layout_type":"text","pos":[{"x":114,"y":1210},{"x":114,"y":1247},{"x":1043,"y":1247},{"x":1043,"y":1210}]},{"layout_type":"text","pos":[{"x":176,"y":208},{"x":176,"y":285},{"x":736,"y":285},{"x":736,"y":208}]},{"layout_type":"text","pos":[{"x":118,"y":1306},{"x":118,"y":1381},{"x":438,"y":1381},{"x":438,"y":1306}]},{"layout_type":"text","pos":[{"x":115,"y":1396},{"x":115,"y":1437},{"x":1051,"y":1437},{"x":1051,"y":1396}]},{"layout_type":"text","pos":[{"x":117,"y":1446},{"x":117,"y":1519},{"x":914,"y":1519},{"x":914,"y":1446}]},{"layout_type":"text","pos":[{"x":114,"y":1533},{"x":114,"y":1621},{"x":1334,"y":1621},{"x":1334,"y":1533}]},{"layout_type":"text","pos":[{"x":170,"y":875},{"x":170,"y":959},{"x":1209,"y":959},{"x":1209,"y":875}]},{"layout_type":"text","pos":[{"x":186,"y":1076},{"x":186,"y":1148},{"x":1148,"y":1148},{"x":1148,"y":1076}]},{"layout_type":"text","pos":[{"x":114,"y":1257},{"x":114,"y":1296},{"x":988,"y":1296},{"x":988,"y":1257}]},{"layout_type":"text","pos":[{"x":172,"y":496},{"x":172,"y":529},{"x":616,"y":528},{"x":616,"y":496}]},{"layout_type":"foot","pos":[{"x":670,"y":1867},{"x":670,"y":1895},{"x":778,"y":1895},{"x":778,"y":1867}]},{"layout_type":"text","pos":[{"x":178,"y":689},{"x":178,"y":727},{"x":1135,"y":727},{"x":1135,"y":689}]}],"doc_sptext":[{"layout_type":"bold","pos":[{"x":117,"y":1214},{"x":117,"y":1246},{"x":1045,"y":1246},{"x":1044,"y":1214}]},{"layout_type":"bold","pos":[{"x":348,"y":548},{"x":348,"y":573},{"x":376,"y":573},{"x":376,"y":548}]},{"layout_type":"bold","pos":[{"x":346,"y":452},{"x":346,"y":476},{"x":373,"y":476},{"x":373,"y":452}]},{"layout_type":"bold","pos":[{"x":347,"y":500},{"x":347,"y":524},{"x":376,"y":524},{"x":376,"y":500}]}],"doc_subfield":[{"layout_type":"single","pos":[{"x":110,"y":101},{"x":110,"y":1745},{"x":1338,"y":1745},{"x":1338,"y":101}]}],"figure":[{"type":"subject_bracket","x":518,"y":355,"w":87,"h":29,"box":{"x":0,"y":0,"w":0,"h":0,"angle":-90},"points":[{"x":518,"y":355},{"x":605,"y":355},{"x":605,"y":384},{"x":518,"y":384}]},{"type":"subject_bline","x":9,"y":0,"w":1036,"h":1430,"box":{"x":0,"y":0,"w":0,"h":0,"angle":-90},"points":[{"x":959,"y":1430},{"x":1045,"y":1429},{"x":9,"y":0},{"x":9,"y":0}]},{"type":"subject_bline","x":2,"y":0,"w":428,"h":1356,"box":{"x":0,"y":0,"w":0,"h":0,"angle":-90},"points":[{"x":344,"y":1356},{"x":430,"y":1356},{"x":3,"y":0},{"x":2,"y":0}]},{"type":"subject_bracket","x":976,"y":811,"w":85,"h":29,"box":{"x":0,"y":0,"w":0,"h":0,"angle":-90},"points":[{"x":976,"y":811},{"x":1061,"y":811},{"x":1061,"y":840},{"x":976,"y":840}]},{"type":"subject_bline","x":0,"y":0,"w":922,"h":1731,"box":{"x":0,"y":0,"w":0,"h":0,"angle":-90},"points":[{"x":834,"y":1731},{"x":922,"y":1731},{"x":0,"y":0},{"x":0,"y":0}]},{"type":"subject_bracket","x":219,"y":1029,"w":85,"h":28,"box":{"x":0,"y":0,"w":0,"h":0,"angle":-90},"points":[{"x":219,"y":1029},{"x":304,"y":1029},{"x":304,"y":1057},{"x":219,"y":1057}]},{"type":"subject_bracket","x":654,"y":645,"w":88,"h":30,"box":{"x":0,"y":0,"w":0,"h":0,"angle":-90},"points":[{"x":654,"y":645},{"x":742,"y":645},{"x":742,"y":675},{"x":654,"y":675}]},{"type":"subject_bline","x":2,"y":0,"w":905,"h":1495,"box":{"x":0,"y":0,"w":0,"h":0,"angle":-90},"points":[{"x":819,"y":1495},{"x":907,"y":1495},{"x":2,"y":0},{"x":3,"y":0}]},{"type":"subject_bline","x":2,"y":0,"w":978,"h":1292,"box":{"x":0,"y":0,"w":0,"h":0,"angle":-90},"points":[{"x":893,"y":1292},{"x":980,"y":1292},{"x":2,"y":0},{"x":2,"y":0}]},{"type":"subject_bline","x":3,"y":0,"w":390,"h":1618,"box":{"x":0,"y":0,"w":0,"h":0,"angle":-90},"points":[{"x":303,"y":1618},{"x":393,"y":1618},{"x":4,"y":0},{"x":3,"y":0}]},{"type":"subject_question","x":0,"y":0,"w":0,"h":0,"box":{"x":729,"y":659,"w":132,"h":1220,"angle":-90},"points":[{"x":119,"y":593},{"x":1338,"y":593},{"x":1338,"y":724},{"x":119,"y":724}]},{"type":"subject_question","x":0,"y":0,"w":0,"h":0,"box":{"x":727,"y":849,"w":232,"h":1216,"angle":-90},"points":[{"x":119,"y":734},{"x":1335,"y":734},{"x":1335,"y":964},{"x":119,"y":964}]},{"type":"subject_question","x":0,"y":0,"w":0,"h":0,"box":{"x":727,"y":1060,"w":180,"h":1222,"angle":-90},"points":[{"x":116,"y":971},{"x":1337,"y":971},{"x":1337,"y":1150},{"x":116,"y":1150}]},{"type":"subject_question","x":0,"y":0,"w":0,"h":0,"box":{"x":726,"y":1578,"w":86,"h":1208,"angle":-90},"points":[{"x":123,"y":1535},{"x":1330,"y":1535},{"x":1330,"y":1620},{"x":123,"y":1620}]},{"type":"subject_question","x":0,"y":0,"w":0,"h":0,"box":{"x":728,"y":441,"w":271,"h":1216,"angle":-90},"points":[{"x":120,"y":305},{"x":1336,"y":305},{"x":1336,"y":575},{"x":121,"y":575}]},{"type":"subject_question","x":0,"y":0,"w":0,"h":0,"box":{"x":516,"y":1481,"w":63,"h":793,"angle":-90},"points":[{"x":120,"y":1450},{"x":911,"y":1450},{"x":911,"y":1512},{"x":120,"y":1512}]},{"type":"subject_question","x":0,"y":0,"w":0,"h":0,"box":{"x":551,"y":1280,"w":45,"h":876,"angle":-90},"points":[{"x":114,"y":1257},{"x":989,"y":1257},{"x":989,"y":1301},{"x":114,"y":1301}]},{"type":"subject_question","x":0,"y":0,"w":0,"h":0,"box":{"x":584,"y":1417,"w":45,"h":932,"angle":-90},"points":[{"x":118,"y":1394},{"x":1049,"y":1395},{"x":1049,"y":1438},{"x":118,"y":1438}]},{"type":"subject_question","x":0,"y":0,"w":0,"h":0,"box":{"x":728,"y":1685,"w":110,"h":1217,"angle":-90},"points":[{"x":119,"y":1630},{"x":1337,"y":1630},{"x":1337,"y":1739},{"x":119,"y":1739}]},{"type":"subject_question","x":0,"y":0,"w":0,"h":0,"box":{"x":452,"y":197,"w":186,"h":570,"angle":-90},"points":[{"x":167,"y":104},{"x":736,"y":104},{"x":736,"y":290},{"x":167,"y":290}]},{"type":"subject_question","x":0,"y":0,"w":0,"h":0,"box":{"x":281,"y":1346,"w":50,"h":324,"angle":-90},"points":[{"x":120,"y":1321},{"x":442,"y":1322},{"x":442,"y":1370},{"x":120,"y":1370}]},{"type":"subject_ansbox","x":0,"y":0,"w":0,"h":0,"box":{"x":697,"y":659,"w":31,"h":83,"angle":-90},"points":[{"x":655,"y":643},{"x":739,"y":643},{"x":739,"y":674},{"x":655,"y":674}]},{"type":"subject_ansbox","x":0,"y":0,"w":0,"h":0,"box":{"x":876,"y":1716,"w":32,"h":89,"angle":-90},"points":[{"x":832,"y":1701},{"x":920,"y":1701},{"x":920,"y":1731},{"x":832,"y":1731}]},{"type":"subject_ansbox","x":0,"y":0,"w":0,"h":0,"box":{"x":561,"y":368,"w":32,"h":86,"angle":-90},"points":[{"x":518,"y":352},{"x":603,"y":352},{"x":603,"y":383},{"x":518,"y":383}]},{"type":"subject_ansbox","x":0,"y":0,"w":0,"h":0,"box":{"x":1017,"y":825,"w":31,"h":85,"angle":-90},"points":[{"x":975,"y":810},{"x":1059,"y":810},{"x":1059,"y":840},{"x":975,"y":840}]},{"type":"subject_ansbox","x":0,"y":0,"w":0,"h":0,"box":{"x":347,"y":1601,"w":36,"h":88,"angle":-90},"points":[{"x":303,"y":1584},{"x":391,"y":1584},{"x":391,"y":1618},{"x":303,"y":1618}]},{"type":"subject_ansbox","x":0,"y":0,"w":0,"h":0,"box":{"x":862,"y":1482,"w":30,"h":88,"angle":-90},"points":[{"x":818,"y":1467},{"x":906,"y":1467},{"x":906,"y":1496},{"x":818,"y":1496}]},{"type":"subject_ansbox","x":0,"y":0,"w":0,"h":0,"box":{"x":1001,"y":1413,"w":34,"h":87,"angle":-90},"points":[{"x":957,"y":1397},{"x":1044,"y":1397},{"x":1044,"y":1430},{"x":957,"y":1430}]},{"type":"subject_ansbox","x":0,"y":0,"w":0,"h":0,"box":{"x":388,"y":1344,"w":28,"h":91,"angle":-90},"points":[{"x":343,"y":1330},{"x":432,"y":1330},{"x":432,"y":1358},{"x":343,"y":1358}]},{"type":"subject_ansbox","x":0,"y":0,"w":0,"h":0,"box":{"x":261,"y":1042,"w":31,"h":86,"angle":-90},"points":[{"x":218,"y":1026},{"x":303,"y":1026},{"x":303,"y":1057},{"x":218,"y":1057}]},{"type":"subject_ansbox","x":0,"y":0,"w":0,"h":0,"box":{"x":935,"y":1277,"w":33,"h":86,"angle":-90},"points":[{"x":892,"y":1260},{"x":978,"y":1260},{"x":978,"y":1292},{"x":892,"y":1292}]}],"height":2028,"orgHeight":2028,"orgWidth":1428,"page_id":0,"page_title":"","part_info":[{"part_title":"","pos_list":[[{"x":119,"y":132},{"x":1337,"y":132},{"x":1338,"y":1145},{"x":120,"y":1145}]],"subject_list":[{"index":0,"type":0,"num_choices":0,"prob":0,"text":"同解.与 同解.","figure_list":[],"table_list":[],"answer_list":[],"pos_list":[[{"x":167,"y":104},{"x":736,"y":104},{"x":736,"y":290},{"x":167,"y":290}]],"element_list":[{"type":0,"text":"同解.","pos_list":[[{"x":629,"y":132},{"x":700,"y":132},{"x":700,"y":163},{"x":629,"y":163}]],"content_list":[{"type":1,"prob":99,"string":"同解.","option":"","pos":[{"x":629,"y":132},{"x":700,"y":132},{"x":700,"y":163},{"x":629,"y":163}]}]},{"type":0,"text":"与 同解.","pos_list":[[{"x":430,"y":213},{"x":735,"y":213},{"x":735,"y":281},{"x":430,"y":281}]],"content_list":[{"type":1,"prob":96,"string":"与","option":"","pos":[{"x":430,"y":213},{"x":469,"y":213},{"x":469,"y":281},{"x":430,"y":281}]},{"type":1,"prob":99,"string":"同解.","option":"","pos":[{"x":660,"y":230},{"x":735,"y":230},{"x":735,"y":259},{"x":660,"y":259}]}]}]},{"index":1,"type":0,"num_choices":0,"prob":0,"text":"(7)设$$\\\\alpha _ { 1 } = \\\\left( \\\\lambda , 1 , 1 \\\\right) ^ { T } , \\\\alpha _ { 2 } = \\\\left( 1 , \\\\lambda , 1 \\\\right) ^ { T } , \\\\alpha _ { 3 } = \\\\left( 1 , 1 , \\\\lambda \\\\right) ^ { T } , \\\\alpha _ { 4 } = \\\\left( 1 , \\\\lambda , \\\\lambda ^ { 2 } \\\\right)$$,若$$\\\\alpha _ { 1 } , \\\\alpha _ { 2 } , \\\\alpha _ { 3 }$$与$$\\\\alpha _ { 1 } , \\\\alpha _ { 2 } ,$$$$\\\\alpha _ { 4 }$$等价,则λ的取值范围是( )(A){,1}.(B){λ|λ∈R,λ≠-2}.(C){λ|λ∈R,λ≠-1,λ≠-2}.(D){λ|λ∈R,λ≠-1}.","figure_list":[],"table_list":[],"answer_list":[[{"x":518,"y":352},{"x":603,"y":352},{"x":603,"y":383},{"x":518,"y":383}]],"pos_list":[[{"x":120,"y":298},{"x":1336,"y":298},{"x":1336,"y":578},{"x":121,"y":578}]],"element_list":[{"type":0,"text":"(7)设$$\\\\alpha _ { 1 } = \\\\left( \\\\lambda , 1 , 1 \\\\right) ^ { T } , \\\\alpha _ { 2 } = \\\\left( 1 , \\\\lambda , 1 \\\\right) ^ { T } , \\\\alpha _ { 3 } = \\\\left( 1 , 1 , \\\\lambda \\\\right) ^ { T } , \\\\alpha _ { 4 } = \\\\left( 1 , \\\\lambda , \\\\lambda ^ { 2 } \\\\right)$$,若$$\\\\alpha _ { 1 } , \\\\alpha _ { 2 } , \\\\alpha _ { 3 }$$与$$\\\\alpha _ { 1 } , \\\\alpha _ { 2 } ,$$$$\\\\alpha _ { 4 }$$等价,则λ的取值范围是( )","pos_list":[[{"x":121,"y":300},{"x":1333,"y":297},{"x":1333,"y":382},{"x":121,"y":385}]],"content_list":[{"type":1,"prob":99,"string":"(7)","option":"","pos":[{"x":121,"y":303},{"x":160,"y":303},{"x":160,"y":335},{"x":121,"y":335}]},{"type":1,"prob":99,"string":"设","option":"","pos":[{"x":160,"y":304},{"x":206,"y":304},{"x":206,"y":333},{"x":160,"y":333}]},{"type":2,"prob":97,"string":"$$\\\\alpha _ { 1 } = \\\\left( \\\\lambda , 1 , 1 \\\\right) ^ { T } , \\\\alpha _ { 2 } = \\\\left( 1 , \\\\lambda , 1 \\\\right) ^ { T } , \\\\alpha _ { 3 } = \\\\left( 1 , 1 , \\\\lambda \\\\right) ^ { T } , \\\\alpha _ { 4 } = \\\\left( 1 , \\\\lambda , \\\\lambda ^ { 2 } \\\\right)$$","option":"","pos":[{"x":206,"y":301},{"x":1049,"y":298},{"x":1049,"y":336},{"x":206,"y":340}]},{"type":1,"prob":99,"string":",若","option":"","pos":[{"x":1049,"y":303},{"x":1089,"y":303},{"x":1089,"y":332},{"x":1049,"y":332}]},{"type":2,"prob":99,"string":"$$\\\\alpha _ { 1 } , \\\\alpha _ { 2 } , \\\\alpha _ { 3 }$$","option":"","pos":[{"x":1089,"y":304},{"x":1206,"y":303},{"x":1206,"y":335},{"x":1089,"y":335}]},{"type":1,"prob":99,"string":"与","option":"","pos":[{"x":1206,"y":303},{"x":1246,"y":303},{"x":1246,"y":332},{"x":1206,"y":332}]},{"type":2,"prob":99,"string":"$$\\\\alpha _ { 1 } , \\\\alpha _ { 2 } ,$$","option":"","pos":[{"x":1246,"y":305},{"x":1333,"y":306},{"x":1333,"y":335},{"x":1246,"y":335}]},{"type":2,"prob":99,"string":"$$\\\\alpha _ { 4 }$$","option":"","pos":[{"x":170,"y":354},{"x":201,"y":354},{"x":201,"y":385},{"x":170,"y":385}]},{"type":1,"prob":98,"string":"等价,则λ的取值范围是()","option":"","pos":[{"x":200,"y":353},{"x":605,"y":354},{"x":605,"y":381},{"x":200,"y":379}]}]},{"type":0,"text":"(A){,1}.","pos_list":[[{"x":172,"y":401},{"x":312,"y":401},{"x":312,"y":429},{"x":172,"y":429}]],"content_list":[{"type":1,"prob":99,"string":"(A){,1}.","option":"","pos":[{"x":172,"y":401},{"x":312,"y":401},{"x":312,"y":429},{"x":172,"y":429}]}]},{"type":0,"text":"(B){λ|λ∈R,λ≠-2}.","pos_list":[[{"x":175,"y":446},{"x":502,"y":445},{"x":502,"y":480},{"x":175,"y":482}]],"content_list":[{"type":1,"prob":97,"string":"(B){λ|λ∈R,λ≠-2}.","option":"","pos":[{"x":175,"y":446},{"x":502,"y":445},{"x":502,"y":480},{"x":175,"y":482}]}]},{"type":0,"text":"(C){λ|λ∈R,λ≠-1,λ≠-2}.","pos_list":[[{"x":174,"y":495},{"x":614,"y":492},{"x":614,"y":528},{"x":174,"y":530}]],"content_list":[{"type":1,"prob":95,"string":"(C){λ|λ∈R,λ≠-1,λ≠-2}.","option":"","pos":[{"x":174,"y":495},{"x":614,"y":492},{"x":614,"y":528},{"x":174,"y":530}]}]},{"type":0,"text":"(D){λ|λ∈R,λ≠-1}.","pos_list":[[{"x":173,"y":541},{"x":503,"y":540},{"x":503,"y":577},{"x":173,"y":578}]],"content_list":[{"type":1,"prob":97,"string":"(D){λ|λ∈R,λ≠-1}.","option":"","pos":[{"x":173,"y":541},{"x":503,"y":540},{"x":503,"y":577},{"x":173,"y":578}]}]}]},{"index":2,"type":0,"num_choices":0,"prob":0,"text":"(8)设随机变量X服从区间(0,3)上的均匀分布,随机变量Y服从参数为2的泊松分布,且X与Y的协方差为-1,则D(2X-Y+1)”=( )(A)1. (B)5. (C)9. (D)12.","figure_list":[],"table_list":[],"answer_list":[[{"x":655,"y":643},{"x":739,"y":643},{"x":739,"y":674},{"x":655,"y":674}]],"pos_list":[[{"x":119,"y":592},{"x":1338,"y":592},{"x":1338,"y":724},{"x":119,"y":724}]],"element_list":[{"type":0,"text":"(8)设随机变量X服从区间(0,3)上的均匀分布,随机变量Y服从参数为2的泊松分布,且X与Y的协方差为-1,则D(2X-Y+1)”=( )","pos_list":[[{"x":120,"y":594},{"x":1337,"y":592},{"x":1338,"y":674},{"x":120,"y":677}]],"content_list":[{"type":1,"prob":99,"string":"(8)设随机变量X服从区间(0,3)上的均匀分布,随机变量Y服从参数为2的泊松分布,且X与Y","option":"","pos":[{"x":120,"y":596},{"x":1337,"y":592},{"x":1337,"y":618},{"x":120,"y":623}]},{"type":1,"prob":99,"string":"的协方差为-1,则","option":"","pos":[{"x":171,"y":645},{"x":417,"y":644},{"x":417,"y":671},{"x":171,"y":671}]},{"type":1,"prob":94,"string":"D(2X-Y+1)”=","option":"","pos":[{"x":417,"y":639},{"x":636,"y":640},{"x":636,"y":676},{"x":417,"y":675}]},{"type":1,"prob":99,"string":"()","option":"","pos":[{"x":636,"y":644},{"x":742,"y":643},{"x":742,"y":670},{"x":636,"y":670}]}]},{"type":0,"text":"(A)1. (B)5. (C)9. (D)12.","pos_list":[[{"x":171,"y":692},{"x":1136,"y":694},{"x":1136,"y":721},{"x":171,"y":719}]],"content_list":[{"type":1,"prob":99,"string":"(A)1.","option":"","pos":[{"x":171,"y":693},{"x":249,"y":693},{"x":249,"y":718},{"x":171,"y":719}]},{"type":1,"prob":99,"string":"(B)5.","option":"","pos":[{"x":461,"y":693},{"x":539,"y":692},{"x":539,"y":719},{"x":461,"y":719}]},{"type":1,"prob":93,"string":"(C)9.","option":"","pos":[{"x":755,"y":694},{"x":828,"y":694},{"x":828,"y":720},{"x":755,"y":720}]},{"type":1,"prob":90,"string":"(D)12.","option":"","pos":[{"x":1041,"y":693},{"x":1136,"y":694},{"x":1136,"y":719},{"x":1041,"y":719}]}]}]},{"index":3,"type":0,"num_choices":0,"prob":0,"text":"(9)设随机变量$$X _ { 1 } , X _ { 2 } , \\\\cdots , X _ { n }$$独立同分布,且$$X _ { 1 }$$的4阶矩存在,$$E \\\\left( X _ { 1 } ^ { k } \\\\right) = u _ { k } \\\\left( k = 1 , 2 , 3 , 4 \\\\right) ,$$,则根据切比雪夫不等式,对任意s&gt;0,都有$$P \\\\left\\\\{ | \\\\frac { 1 } { n } \\\\sum _ { i = 1 } ^ { n } X _ { i } ^ { 2 } - q _ { 2 } | \\\\ge e \\\\right\\\\} \\\\le$$( )$$\\\\left( A \\\\right) \\\\frac { u _ { 4 } - u _ { 2 } ^ { 2 } } { n e ^ { 2 } }$$ $$\\\\left( B \\\\right) \\\\frac { \\\\mu _ { 4 } - \\\\mu _ { 2 } ^ { 2 } } { \\\\sqrt n e ^ { 2 } } .$$ $$\\\\left( C \\\\right) \\\\frac { u _ { 2 } - \\\\mu _ { 1 } ^ { 2 } } { n _ { e } ^ { 2 } } .$$ $$\\\\left( D \\\\right) \\\\frac { \\\\mu _ { 2 } - \\\\mu _ { 1 } ^ { 2 } } { \\\\sqrt n e ^ { 2 } } .$$","figure_list":[],"table_list":[],"answer_list":[[{"x":975,"y":810},{"x":1059,"y":810},{"x":1059,"y":840},{"x":975,"y":840}]],"pos_list":[[{"x":119,"y":734},{"x":1335,"y":734},{"x":1335,"y":964},{"x":119,"y":964}]],"element_list":[{"type":0,"text":"(9)设随机变量$$X _ { 1 } , X _ { 2 } , \\\\cdots , X _ { n }$$独立同分布,且$$X _ { 1 }$$的4阶矩存在,$$E \\\\left( X _ { 1 } ^ { k } \\\\right) = u _ { k } \\\\left( k = 1 , 2 , 3 , 4 \\\\right) ,$$,则根据切比雪夫不等式,对任意s&gt;0,都有$$P \\\\left\\\\{ | \\\\frac { 1 } { n } \\\\sum _ { i = 1 } ^ { n } X _ { i } ^ { 2 } - q _ { 2 } | \\\\ge e \\\\right\\\\} \\\\le$$( )","pos_list":[[{"x":119,"y":738},{"x":1335,"y":736},{"x":1336,"y":862},{"x":120,"y":865}]],"content_list":[{"type":1,"prob":99,"string":"(9)设随机变量","option":"","pos":[{"x":119,"y":743},{"x":319,"y":742},{"x":319,"y":771},{"x":119,"y":771}]},{"type":2,"prob":99,"string":"$$X _ { 1 } , X _ { 2 } , \\\\cdots , X _ { n }$$","option":"","pos":[{"x":319,"y":739},{"x":481,"y":738},{"x":481,"y":774},{"x":319,"y":775}]},{"type":1,"prob":99,"string":"独立同分布,且","option":"","pos":[{"x":481,"y":742},{"x":679,"y":742},{"x":679,"y":770},{"x":481,"y":771}]},{"type":2,"prob":99,"string":"$$X _ { 1 }$$","option":"","pos":[{"x":679,"y":741},{"x":708,"y":741},{"x":708,"y":774},{"x":679,"y":774}]},{"type":1,"prob":99,"string":"的4阶矩存在,","option":"","pos":[{"x":708,"y":741},{"x":897,"y":741},{"x":897,"y":770},{"x":708,"y":770}]},{"type":2,"prob":98,"string":"$$E \\\\left( X _ { 1 } ^ { k } \\\\right) = u _ { k } \\\\left( k = 1 , 2 , 3 , 4 \\\\right) ,$$","option":"","pos":[{"x":897,"y":737},{"x":1243,"y":737},{"x":1243,"y":776},{"x":897,"y":776}]},{"type":1,"prob":97,"string":",则根据","option":"","pos":[{"x":1243,"y":740},{"x":1335,"y":740},{"x":1335,"y":769},{"x":1243,"y":769}]},{"type":1,"prob":99,"string":"切比雪夫不等式,对任意","option":"","pos":[{"x":170,"y":802},{"x":481,"y":802},{"x":481,"y":849},{"x":170,"y":849}]},{"type":1,"prob":85,"string":"s&gt;0,","option":"","pos":[{"x":481,"y":806},{"x":567,"y":805},{"x":568,"y":839},{"x":481,"y":839}]},{"type":1,"prob":99,"string":"都有","option":"","pos":[{"x":567,"y":802},{"x":632,"y":802},{"x":632,"y":849},{"x":567,"y":849}]},{"type":2,"prob":90,"string":"$$P \\\\left\\\\{ | \\\\frac { 1 } { n } \\\\sum _ { i = 1 } ^ { n } X _ { i } ^ { 2 } - q _ { 2 } | \\\\ge e \\\\right\\\\} \\\\le$$","option":"","pos":[{"x":632,"y":790},{"x":957,"y":788},{"x":958,"y":862},{"x":632,"y":864}]},{"type":1,"prob":97,"string":"()","option":"","pos":[{"x":957,"y":802},{"x":1052,"y":802},{"x":1052,"y":849},{"x":957,"y":849}]}]},{"type":0,"text":"$$\\\\left( A \\\\right) \\\\frac { u _ { 4 } - u _ { 2 } ^ { 2 } } { n e ^ { 2 } }$$ $$\\\\left( B \\\\right) \\\\frac { \\\\mu _ { 4 } - \\\\mu _ { 2 } ^ { 2 } } { \\\\sqrt n e ^ { 2 } } .$$ $$\\\\left( C \\\\right) \\\\frac { u _ { 2 } - \\\\mu _ { 1 } ^ { 2 } } { n _ { e } ^ { 2 } } .$$ $$\\\\left( D \\\\right) \\\\frac { \\\\mu _ { 2 } - \\\\mu _ { 1 } ^ { 2 } } { \\\\sqrt n e ^ { 2 } } .$$","pos_list":[[{"x":171,"y":877},{"x":1204,"y":877},{"x":1204,"y":961},{"x":171,"y":961}]],"content_list":[{"type":2,"prob":95,"string":"$$\\\\left( A \\\\right) \\\\frac { u _ { 4 } - u _ { 2 } ^ { 2 } } { n e ^ { 2 } }$$","option":"","pos":[{"x":171,"y":879},{"x":324,"y":878},{"x":325,"y":953},{"x":172,"y":955}]},{"type":2,"prob":94,"string":"$$\\\\left( B \\\\right) \\\\frac { \\\\mu _ { 4 } - \\\\mu _ { 2 } ^ { 2 } } { \\\\sqrt n e ^ { 2 } } .$$","option":"","pos":[{"x":467,"y":878},{"x":623,"y":878},{"x":623,"y":958},{"x":467,"y":958}]},{"type":2,"prob":93,"string":"$$\\\\left( C \\\\right) \\\\frac { u _ { 2 } - \\\\mu _ { 1 } ^ { 2 } } { n _ { e } ^ { 2 } } .$$","option":"","pos":[{"x":754,"y":877},{"x":911,"y":877},{"x":911,"y":954},{"x":754,"y":954}]},{"type":2,"prob":95,"string":"$$\\\\left( D \\\\right) \\\\frac { \\\\mu _ { 2 } - \\\\mu _ { 1 } ^ { 2 } } { \\\\sqrt n e ^ { 2 } } .$$","option":"","pos":[{"x":1046,"y":879},{"x":1204,"y":879},{"x":1204,"y":961},{"x":1046,"y":961}]}]}]},{"index":4,"type":0,"num_choices":0,"prob":0,"text":"(10)设随机变量X∼N(0,1),若在X=x的条件下,随机变量Y∼N(x,1),则X与Y的相关系数为( )$$\\\\left( A \\\\right) \\\\frac { 1 } { 4 } .$$ $$\\\\left( B \\\\right) \\\\frac { 1 } { 2 } .$$ $$\\\\left( C \\\\right) \\\\frac { \\\\sqrt 3 } { 3 } .$$ $$\\\\left( D \\\\right) \\\\frac { \\\\sqrt 2 } { 2 } .$$","figure_list":[],"table_list":[],"answer_list":[[{"x":218,"y":1026},{"x":303,"y":1026},{"x":303,"y":1057},{"x":218,"y":1057}]],"pos_list":[[{"x":116,"y":971},{"x":1337,"y":971},{"x":1337,"y":1150},{"x":116,"y":1150}]],"element_list":[{"type":0,"text":"(10)设随机变量X∼N(0,1),若在X=x的条件下,随机变量Y∼N(x,1),则X与Y的相关系数为( )","pos_list":[[{"x":120,"y":974},{"x":1336,"y":974},{"x":1336,"y":1053},{"x":120,"y":1053}]],"content_list":[{"type":1,"prob":99,"string":"(10)设随机变量","option":"","pos":[{"x":120,"y":979},{"x":337,"y":979},{"x":337,"y":1006},{"x":120,"y":1006}]},{"type":1,"prob":96,"string":"X∼N(0,1),","option":"","pos":[{"x":337,"y":974},{"x":506,"y":974},{"x":506,"y":1009},{"x":337,"y":1010}]},{"type":1,"prob":99,"string":"若在","option":"","pos":[{"x":506,"y":978},{"x":572,"y":978},{"x":572,"y":1005},{"x":506,"y":1005}]},{"type":1,"prob":99,"string":"X=x","option":"","pos":[{"x":572,"y":975},{"x":647,"y":975},{"x":647,"y":1007},{"x":572,"y":1007}]},{"type":1,"prob":99,"string":"的条件下,随机变量","option":"","pos":[{"x":647,"y":978},{"x":904,"y":977},{"x":904,"y":1004},{"x":647,"y":1005}]},{"type":1,"prob":92,"string":"Y∼N(x,1),","option":"","pos":[{"x":904,"y":974},{"x":1071,"y":975},{"x":1071,"y":1010},{"x":904,"y":1009}]},{"type":1,"prob":99,"string":"则X与Y的相关系数","option":"","pos":[{"x":1072,"y":977},{"x":1336,"y":976},{"x":1336,"y":1003},{"x":1072,"y":1004}]},{"type":1,"prob":99,"string":"为()","option":"","pos":[{"x":187,"y":1027},{"x":304,"y":1027},{"x":304,"y":1053},{"x":187,"y":1053}]}]},{"type":0,"text":"$$\\\\left( A \\\\right) \\\\frac { 1 } { 4 } .$$ $$\\\\left( B \\\\right) \\\\frac { 1 } { 2 } .$$ $$\\\\left( C \\\\right) \\\\frac { \\\\sqrt 3 } { 3 } .$$ $$\\\\left( D \\\\right) \\\\frac { \\\\sqrt 2 } { 2 } .$$","pos_list":[[{"x":189,"y":1076},{"x":1145,"y":1076},{"x":1145,"y":1145},{"x":189,"y":1145}]],"content_list":[{"type":2,"prob":99,"string":"$$\\\\left( A \\\\right) \\\\frac { 1 } { 4 } .$$","option":"","pos":[{"x":189,"y":1082},{"x":282,"y":1082},{"x":282,"y":1145},{"x":189,"y":1145}]},{"type":2,"prob":99,"string":"$$\\\\left( B \\\\right) \\\\frac { 1 } { 2 } .$$","option":"","pos":[{"x":469,"y":1082},{"x":559,"y":1082},{"x":559,"y":1143},{"x":469,"y":1143}]},{"type":2,"prob":99,"string":"$$\\\\left( C \\\\right) \\\\frac { \\\\sqrt 3 } { 3 } .$$","option":"","pos":[{"x":755,"y":1076},{"x":852,"y":1076},{"x":852,"y":1144},{"x":755,"y":1144}]},{"type":2,"prob":99,"string":"$$\\\\left( D \\\\right) \\\\frac { \\\\sqrt 2 } { 2 } .$$","option":"","pos":[{"x":1047,"y":1078},{"x":1145,"y":1078},{"x":1145,"y":1145},{"x":1047,"y":1145}]}]}]}]},{"part_title":"二、填空题(本题共6小题,每小题5分,共30分,把答案填在题中横线上.)","pos_list":[[{"x":115,"y":1215},{"x":1332,"y":1214},{"x":1332,"y":1747},{"x":115,"y":1748}]],"subject_list":[{"index":0,"type":1,"num_choices":0,"prob":0,"text":"(11)函数$$f \\\\left( x , y \\\\right) = x ^ { 2 } + 2 y ^ { 2 }$$在点(0,1)处的最大方向导数为.____","figure_list":[],"table_list":[],"answer_list":[[{"x":892,"y":1260},{"x":978,"y":1260},{"x":978,"y":1292},{"x":892,"y":1292}]],"pos_list":[[{"x":114,"y":1257},{"x":989,"y":1257},{"x":989,"y":1301},{"x":114,"y":1301}]],"element_list":[{"type":0,"text":"(11)函数$$f \\\\left( x , y \\\\right) = x ^ { 2 } + 2 y ^ { 2 }$$在点(0,1)处的最大方向导数为.____","pos_list":[[{"x":119,"y":1259},{"x":987,"y":1257},{"x":987,"y":1296},{"x":119,"y":1298}]],"content_list":[{"type":1,"prob":99,"string":"(11)函数","option":"","pos":[{"x":119,"y":1264},{"x":249,"y":1264},{"x":249,"y":1291},{"x":119,"y":1292}]},{"type":2,"prob":99,"string":"$$f \\\\left( x , y \\\\right) = x ^ { 2 } + 2 y ^ { 2 }$$","option":"","pos":[{"x":249,"y":1260},{"x":480,"y":1258},{"x":480,"y":1296},{"x":249,"y":1297}]},{"type":1,"prob":99,"string":"在点(0,1)处的最大方向导数为.","option":"","pos":[{"x":480,"y":1264},{"x":987,"y":1263},{"x":987,"y":1290},{"x":480,"y":1291}]},{"type":1,"prob":100,"string":"____","option":"","pos":[{"x":893,"y":1280},{"x":980,"y":1280},{"x":980,"y":1292},{"x":893,"y":1292}]}]}]},{"index":1,"type":1,"num_choices":0,"prob":0,"text":"$$\\\\left( 1 2 \\\\right) \\\\int _ { 1 } ^ { 2 } \\\\frac { \\\\ln x } { \\\\sqrt x } d x =$$____—.","figure_list":[],"table_list":[],"answer_list":[[{"x":343,"y":1330},{"x":432,"y":1330},{"x":432,"y":1358},{"x":343,"y":1358}]],"pos_list":[[{"x":119,"y":1306},{"x":442,"y":1306},{"x":442,"y":1384},{"x":119,"y":1384}]],"element_list":[{"type":0,"text":"$$\\\\left( 1 2 \\\\right) \\\\int _ { 1 } ^ { 2 } \\\\frac { \\\\ln x } { \\\\sqrt x } d x =$$____—.","pos_list":[[{"x":119,"y":1306},{"x":441,"y":1306},{"x":441,"y":1384},{"x":119,"y":1384}]],"content_list":[{"type":2,"prob":99,"string":"$$\\\\left( 1 2 \\\\right) \\\\int _ { 1 } ^ { 2 } \\\\frac { \\\\ln x } { \\\\sqrt x } d x =$$","option":"","pos":[{"x":119,"y":1306},{"x":347,"y":1306},{"x":347,"y":1384},{"x":119,"y":1384}]},{"type":1,"prob":100,"string":"____","option":"","pos":[{"x":344,"y":1344},{"x":430,"y":1344},{"x":430,"y":1356},{"x":344,"y":1356}]},{"type":1,"prob":91,"string":"—.","option":"","pos":[{"x":347,"y":1319},{"x":441,"y":1319},{"x":441,"y":1374},{"x":347,"y":1374}]}]}]},{"index":2,"type":1,"num_choices":0,"prob":0,"text":"(13)当x≥0,y≥0时,$$x ^ { 2 } + y ^ { 2 } \\\\le k e ^ { x }$$恒成立,则k的取值范围是.____","figure_list":[],"table_list":[],"answer_list":[[{"x":957,"y":1397},{"x":1044,"y":1397},{"x":1044,"y":1430},{"x":957,"y":1430}]],"pos_list":[[{"x":118,"y":1394},{"x":1051,"y":1395},{"x":1051,"y":1438},{"x":118,"y":1438}]],"element_list":[{"type":0,"text":"(13)当x≥0,y≥0时,$$x ^ { 2 } + y ^ { 2 } \\\\le k e ^ { x }$$恒成立,则k的取值范围是.____","pos_list":[[{"x":118,"y":1399},{"x":1051,"y":1393},{"x":1051,"y":1432},{"x":119,"y":1438}]],"content_list":[{"type":1,"prob":99,"string":"(13)当","option":"","pos":[{"x":119,"y":1403},{"x":220,"y":1403},{"x":220,"y":1430},{"x":119,"y":1431}]},{"type":1,"prob":99,"string":"x≥0,y≥0","option":"","pos":[{"x":220,"y":1401},{"x":380,"y":1398},{"x":381,"y":1435},{"x":221,"y":1437}]},{"type":1,"prob":99,"string":"时,","option":"","pos":[{"x":380,"y":1402},{"x":424,"y":1402},{"x":424,"y":1430},{"x":380,"y":1430}]},{"type":2,"prob":97,"string":"$$x ^ { 2 } + y ^ { 2 } \\\\le k e ^ { x }$$","option":"","pos":[{"x":423,"y":1397},{"x":598,"y":1396},{"x":599,"y":1434},{"x":424,"y":1435}]},{"type":1,"prob":99,"string":"恒成立,则k的取值范围是.","option":"","pos":[{"x":598,"y":1402},{"x":1051,"y":1400},{"x":1051,"y":1428},{"x":599,"y":1429}]},{"type":1,"prob":100,"string":"____","option":"","pos":[{"x":959,"y":1418},{"x":1045,"y":1417},{"x":1045,"y":1429},{"x":959,"y":1430}]}]}]},{"index":3,"type":1,"num_choices":0,"prob":0,"text":"(14)已知级数$$\\\\sum _ { n = 1 } ^ { \\\\infty } \\\\frac { n ! } { n ^ { n } } e ^ { - n x }$$的收敛域为(a,+∞), ____","figure_list":[],"table_list":[],"answer_list":[[{"x":818,"y":1467},{"x":906,"y":1467},{"x":906,"y":1496},{"x":818,"y":1496}]],"pos_list":[[{"x":120,"y":1446},{"x":911,"y":1446},{"x":911,"y":1514},{"x":120,"y":1514}]],"element_list":[{"type":0,"text":"(14)已知级数$$\\\\sum _ { n = 1 } ^ { \\\\infty } \\\\frac { n ! } { n ^ { n } } e ^ { - n x }$$的收敛域为(a,+∞), ____","pos_list":[[{"x":122,"y":1447},{"x":906,"y":1443},{"x":907,"y":1512},{"x":123,"y":1516}]],"content_list":[{"type":1,"prob":99,"string":"(14)已知级数","option":"","pos":[{"x":122,"y":1467},{"x":302,"y":1466},{"x":302,"y":1492},{"x":122,"y":1493}]},{"type":2,"prob":96,"string":"$$\\\\sum _ { n = 1 } ^ { \\\\infty } \\\\frac { n ! } { n ^ { n } } e ^ { - n x }$$","option":"","pos":[{"x":309,"y":1446},{"x":424,"y":1446},{"x":424,"y":1514},{"x":309,"y":1514}]},{"type":1,"prob":99,"string":"的收敛域为","option":"","pos":[{"x":423,"y":1454},{"x":582,"y":1451},{"x":583,"y":1504},{"x":424,"y":1506}]},{"type":1,"prob":97,"string":"(a,+∞),","option":"","pos":[{"x":582,"y":1462},{"x":723,"y":1461},{"x":723,"y":1498},{"x":583,"y":1499}]},{"type":1,"prob":100,"string":"____","option":"","pos":[{"x":819,"y":1483},{"x":907,"y":1483},{"x":907,"y":1495},{"x":819,"y":1495}]}]}]},{"index":4,"type":1,"num_choices":0,"prob":0,"text":"(15)已知矩阵A和E-A可逆,其中E为单位矩阵,若矩阵B满足$$\\\\left[ E - \\\\left( E - A \\\\right) ^ { - 1 } \\\\right] B = A ,$$则B-A = .____","figure_list":[],"table_list":[],"answer_list":[[{"x":303,"y":1584},{"x":391,"y":1584},{"x":391,"y":1618},{"x":303,"y":1618}]],"pos_list":[[{"x":122,"y":1533},{"x":1332,"y":1533},{"x":1332,"y":1620},{"x":122,"y":1620}]],"element_list":[{"type":0,"text":"(15)已知矩阵A和E-A可逆,其中E为单位矩阵,若矩阵B满足$$\\\\left[ E - \\\\left( E - A \\\\right) ^ { - 1 } \\\\right] B = A ,$$则B-A = .____","pos_list":[[{"x":122,"y":1534},{"x":1332,"y":1533},{"x":1332,"y":1617},{"x":122,"y":1618}]],"content_list":[{"type":1,"prob":99,"string":"(15)已知矩阵A和E-A可逆,其中E为单位矩阵,若矩阵B满足","option":"","pos":[{"x":122,"y":1540},{"x":977,"y":1539},{"x":977,"y":1565},{"x":122,"y":1566}]},{"type":2,"prob":99,"string":"$$\\\\left[ E - \\\\left( E - A \\\\right) ^ { - 1 } \\\\right] B = A ,$$","option":"","pos":[{"x":977,"y":1534},{"x":1301,"y":1533},{"x":1301,"y":1572},{"x":977,"y":1572}]},{"type":1,"prob":99,"string":"则","option":"","pos":[{"x":1301,"y":1538},{"x":1332,"y":1538},{"x":1332,"y":1566},{"x":1301,"y":1566}]},{"type":1,"prob":88,"string":"B-A =.","option":"","pos":[{"x":184,"y":1591},{"x":399,"y":1590},{"x":399,"y":1616},{"x":184,"y":1617}]},{"type":1,"prob":100,"string":"____","option":"","pos":[{"x":303,"y":1606},{"x":393,"y":1606},{"x":393,"y":1618},{"x":303,"y":1618}]}]}]},{"index":5,"type":1,"num_choices":0,"prob":0,"text":"(16)设A,B,C为随机事件,且A与B互不相容,A与C互不相容,B与C相互独立,P(A)=$$P \\\\left( B \\\\right) = P \\\\left( C \\\\right) = \\\\frac { 1 } { 3 } -$$,则P(B∪C|A∪B∪C)=____","figure_list":[],"table_list":[],"answer_list":[[{"x":832,"y":1701},{"x":920,"y":1701},{"x":920,"y":1731},{"x":832,"y":1731}]],"pos_list":[[{"x":119,"y":1630},{"x":1337,"y":1630},{"x":1337,"y":1748},{"x":119,"y":1748}]],"element_list":[{"type":0,"text":"(16)设A,B,C为随机事件,且A与B互不相容,A与C互不相容,B与C相互独立,P(A)=$$P \\\\left( B \\\\right) = P \\\\left( C \\\\right) = \\\\frac { 1 } { 3 } -$$,则P(B∪C|A∪B∪C)=____","pos_list":[[{"x":120,"y":1637},{"x":1332,"y":1636},{"x":1332,"y":1747},{"x":120,"y":1748}]],"content_list":[{"type":1,"prob":99,"string":"(16)设A,B,C为随机事件,且A与B互不相容,A与C互不相容,B与C相互独立,P(A)=","option":"","pos":[{"x":120,"y":1639},{"x":1332,"y":1636},{"x":1332,"y":1663},{"x":120,"y":1665}]},{"type":2,"prob":99,"string":"$$P \\\\left( B \\\\right) = P \\\\left( C \\\\right) = \\\\frac { 1 } { 3 } -$$","option":"","pos":[{"x":185,"y":1686},{"x":450,"y":1685},{"x":450,"y":1747},{"x":185,"y":1748}]},{"type":1,"prob":99,"string":",则","option":"","pos":[{"x":450,"y":1692},{"x":494,"y":1692},{"x":494,"y":1741},{"x":450,"y":1741}]},{"type":1,"prob":98,"string":"P(B∪C|A∪B∪C)=","option":"","pos":[{"x":494,"y":1698},{"x":826,"y":1698},{"x":826,"y":1733},{"x":494,"y":1733}]},{"type":1,"prob":100,"string":"____","option":"","pos":[{"x":834,"y":1719},{"x":922,"y":1719},{"x":922,"y":1731},{"x":834,"y":1731}]}]}]}]}],"prism_version":"1.0.9","prism_wnum":0,"width":1428}', 'RequestId': '14C222B2-76E1-584A-9E79-1D82F25F5DBE'}}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