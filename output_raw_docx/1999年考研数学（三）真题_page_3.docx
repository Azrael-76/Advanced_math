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10:10:21 GMT', 'content-type': 'application/json;charset=utf-8', 'content-length': '10414', 'connection': 'keep-alive', 'keep-alive': 'timeout=25', 'vary': 'Accept-Encoding', 'access-control-allow-origin': '*', 'access-control-expose-headers': '*', 'x-acs-request-id': '46480D67-3484-523C-967C-17315FC76343', 'x-acs-trace-id': '93fae1058ff4e55006e715b6bc10430a', 'etag': '1+0I0VQPBSqmsXR5u1CuCiQ4'}, 'statusCode': 200, 'body': {'Data': '{"algo_version":"","doc_layout":[{"layout_type":"text","pos":[{"x":71,"y":1088},{"x":71,"y":1291},{"x":1571,"y":1291},{"x":1571,"y":1088}]},{"layout_type":"text","pos":[{"x":78,"y":1033},{"x":78,"y":1074},{"x":419,"y":1074},{"x":419,"y":1033}]},{"layout_type":"text","pos":[{"x":75,"y":495},{"x":75,"y":595},{"x":1572,"y":595},{"x":1572,"y":495}]},{"layout_type":"text","pos":[{"x":80,"y":873},{"x":80,"y":913},{"x":492,"y":913},{"x":492,"y":873}]},{"layout_type":"text","pos":[{"x":76,"y":444},{"x":76,"y":485},{"x":382,"y":485},{"x":382,"y":444}]},{"layout_type":"foot","pos":[{"x":1533,"y":2271},{"x":1533,"y":2299},{"x":1556,"y":2299},{"x":1556,"y":2271}]},{"layout_type":"text","pos":[{"x":77,"y":659},{"x":77,"y":698},{"x":419,"y":698},{"x":419,"y":659}]},{"layout_type":"text","pos":[{"x":80,"y":926},{"x":80,"y":965},{"x":506,"y":965},{"x":506,"y":926}]},{"layout_type":"text","pos":[{"x":73,"y":176},{"x":73,"y":377},{"x":1575,"y":377},{"x":1575,"y":175}]},{"layout_type":"text","pos":[{"x":81,"y":711},{"x":81,"y":756},{"x":1469,"y":756},{"x":1469,"y":711}]},{"layout_type":"text","pos":[{"x":79,"y":124},{"x":79,"y":164},{"x":385,"y":164},{"x":385,"y":124}]},{"layout_type":"text","pos":[{"x":88,"y":711},{"x":88,"y":859},{"x":1460,"y":859},{"x":1460,"y":711}]},{"layout_type":"text","pos":[{"x":77,"y":336},{"x":77,"y":433},{"x":816,"y":433},{"x":816,"y":336}]},{"layout_type":"text","pos":[{"x":78,"y":649},{"x":78,"y":753},{"x":1472,"y":753},{"x":1472,"y":649}]}],"doc_sptext":[{"layout_type":"bold","pos":[{"x":79,"y":448},{"x":79,"y":483},{"x":382,"y":483},{"x":382,"y":448}]},{"layout_type":"bold","pos":[{"x":82,"y":1036},{"x":82,"y":1072},{"x":417,"y":1072},{"x":417,"y":1036}]},{"layout_type":"bold","pos":[{"x":82,"y":127},{"x":82,"y":162},{"x":381,"y":162},{"x":381,"y":127}]},{"layout_type":"bold","pos":[{"x":82,"y":661},{"x":82,"y":696},{"x":417,"y":696},{"x":417,"y":661}]},{"layout_type":"bold","pos":[{"x":197,"y":238},{"x":197,"y":265},{"x":217,"y":266},{"x":217,"y":238}]}],"doc_subfield":[{"layout_type":"single","pos":[{"x":79,"y":7},{"x":79,"y":1291},{"x":1583,"y":1291},{"x":1583,"y":7}]}],"figure":[{"type":"subject_big_bracket","x":517,"y":769,"w":266,"h":90,"box":{"x":0,"y":0,"w":0,"h":0,"angle":-90},"points":[{"x":517,"y":770},{"x":783,"y":769},{"x":783,"y":859},{"x":517,"y":859}]},{"type":"subject_big_bracket","x":863,"y":769,"w":267,"h":91,"box":{"x":0,"y":0,"w":0,"h":0,"angle":-90},"points":[{"x":863,"y":769},{"x":1130,"y":769},{"x":1130,"y":860},{"x":863,"y":860}]},{"type":"subject_big_bracket","x":230,"y":180,"w":327,"h":146,"box":{"x":0,"y":0,"w":0,"h":0,"angle":-90},"points":[{"x":230,"y":180},{"x":557,"y":180},{"x":557,"y":326},{"x":230,"y":326}]},{"type":"subject_question","x":0,"y":0,"w":0,"h":0,"box":{"x":773,"y":788,"w":171,"h":1394,"angle":-90},"points":[{"x":77,"y":702},{"x":1469,"y":702},{"x":1469,"y":873},{"x":77,"y":873}]},{"type":"subject_question","x":0,"y":0,"w":0,"h":0,"box":{"x":824,"y":544,"w":256,"h":1520,"angle":-90},"points":[{"x":64,"y":416},{"x":1583,"y":416},{"x":1583,"y":671},{"x":64,"y":671}]},{"type":"subject_question","x":0,"y":0,"w":0,"h":0,"box":{"x":821,"y":1187,"w":211,"h":1509,"angle":-90},"points":[{"x":67,"y":1081},{"x":1575,"y":1082},{"x":1575,"y":1291},{"x":67,"y":1291}]}],"height":2339,"orgHeight":2339,"orgWidth":1654,"page_id":0,"page_title":"","part_info":[{"part_title":"十、(本题满分7分)","pos_list":[[{"x":77,"y":448},{"x":1571,"y":449},{"x":1571,"y":960},{"x":77,"y":962}]],"subject_list":[{"index":0,"type":15,"num_choices":0,"prob":0,"text":"十、(本题满分7分)设A为m×n实矩阵,E为n阶单位矩阵,已知矩阵$$B = \\\\lambda E + A ^ { T } A ,$$,试证:当λ&gt;0时,矩阵B为正定矩阵.","figure_list":[],"table_list":[],"answer_list":[[{"x":0,"y":416},{"x":1654,"y":416},{"x":1654,"y":702},{"x":0,"y":702}]],"pos_list":[[{"x":64,"y":416},{"x":1583,"y":416},{"x":1583,"y":694},{"x":64,"y":694}]],"element_list":[{"type":0,"text":"十、(本题满分7分)","pos_list":[[{"x":77,"y":448},{"x":382,"y":449},{"x":382,"y":480},{"x":77,"y":479}]],"content_list":[{"type":1,"prob":99,"string":"十、(本题满分7分)","option":"","pos":[{"x":77,"y":448},{"x":382,"y":449},{"x":382,"y":480},{"x":77,"y":479}]}]},{"type":0,"text":"设A为m×n实矩阵,E为n阶单位矩阵,已知矩阵$$B = \\\\lambda E + A ^ { T } A ,$$,试证:当λ&gt;0时,矩阵B为正定矩阵.","pos_list":[[{"x":78,"y":495},{"x":1571,"y":496},{"x":1571,"y":587},{"x":78,"y":586}]],"content_list":[{"type":1,"prob":99,"string":"设A为","option":"","pos":[{"x":78,"y":502},{"x":197,"y":502},{"x":197,"y":533},{"x":78,"y":533}]},{"type":1,"prob":99,"string":"m×n","option":"","pos":[{"x":197,"y":506},{"x":278,"y":505},{"x":278,"y":534},{"x":197,"y":534}]},{"type":1,"prob":99,"string":"实矩阵,E为n阶单位矩阵,已知矩阵","option":"","pos":[{"x":278,"y":502},{"x":869,"y":502},{"x":869,"y":533},{"x":278,"y":533}]},{"type":2,"prob":99,"string":"$$B = \\\\lambda E + A ^ { T } A ,$$","option":"","pos":[{"x":869,"y":496},{"x":1099,"y":496},{"x":1099,"y":538},{"x":869,"y":539}]},{"type":1,"prob":99,"string":",试证:当","option":"","pos":[{"x":1099,"y":503},{"x":1238,"y":503},{"x":1238,"y":533},{"x":1099,"y":533}]},{"type":1,"prob":99,"string":"λ&gt;0","option":"","pos":[{"x":1238,"y":499},{"x":1330,"y":499},{"x":1330,"y":538},{"x":1238,"y":537}]},{"type":1,"prob":99,"string":"时,矩阵B为正","option":"","pos":[{"x":1330,"y":503},{"x":1571,"y":503},{"x":1571,"y":533},{"x":1330,"y":533}]},{"type":1,"prob":99,"string":"定矩阵.","option":"","pos":[{"x":78,"y":558},{"x":190,"y":558},{"x":190,"y":586},{"x":78,"y":586}]}]}]},{"index":1,"type":15,"num_choices":0,"prob":0,"text":"","figure_list":[],"table_list":[],"answer_list":[[{"x":0,"y":702},{"x":1654,"y":702},{"x":1654,"y":1078},{"x":0,"y":1078}]],"pos_list":[[{"x":77,"y":702},{"x":1469,"y":702},{"x":1469,"y":873},{"x":77,"y":873}]],"element_list":[]}]},{"part_title":"十二、(本题满分7分)","pos_list":[[{"x":71,"y":1039},{"x":1568,"y":1037},{"x":1570,"y":1293},{"x":73,"y":1307}]],"subject_list":[{"index":0,"type":15,"num_choices":0,"prob":0,"text":"设$$X _ { 1 } , X _ { 2 } , \\\\cdots , X _ { 9 }$$是来自正态总体X的简单随机样本,$$Y _ { 1 } = \\\\frac { 1 } { 6 } \\\\left( X _ { 1 } + \\\\cdots + X _ { 6 } \\\\right) , Y _ { 2 } = \\\\frac { 1 } { 3 } \\\\left( X _ { 7 } + X _ { 8 } + X _ { 9 } \\\\right) ,$$$$S ^ { 2 } = \\\\frac { 1 } { 2 } \\\\sum _ { i = 7 } ^ { q } \\\\left( X _ { 1 } - Y _ { 2 } \\\\right) ^ { 2 } , z = \\\\frac { \\\\sqrt 2 \\\\left( Y _ { 1 } - Y _ { 2 } \\\\right) } { S } ,$$证明统计量Z服从自由度为2的t分布.","figure_list":[],"table_list":[],"answer_list":[[{"x":0,"y":1078},{"x":1654,"y":1078},{"x":1654,"y":2339},{"x":0,"y":2339}]],"pos_list":[[{"x":67,"y":1078},{"x":1575,"y":1078},{"x":1575,"y":1307},{"x":67,"y":1307}]],"element_list":[{"type":0,"text":"设$$X _ { 1 } , X _ { 2 } , \\\\cdots , X _ { 9 }$$是来自正态总体X的简单随机样本,$$Y _ { 1 } = \\\\frac { 1 } { 6 } \\\\left( X _ { 1 } + \\\\cdots + X _ { 6 } \\\\right) , Y _ { 2 } = \\\\frac { 1 } { 3 } \\\\left( X _ { 7 } + X _ { 8 } + X _ { 9 } \\\\right) ,$$$$S ^ { 2 } = \\\\frac { 1 } { 2 } \\\\sum _ { i = 7 } ^ { q } \\\\left( X _ { 1 } - Y _ { 2 } \\\\right) ^ { 2 } , z = \\\\frac { \\\\sqrt 2 \\\\left( Y _ { 1 } - Y _ { 2 } \\\\right) } { S } ,$$证明统计量Z服从自由度为2的t分布.","pos_list":[[{"x":71,"y":1093},{"x":1568,"y":1078},{"x":1570,"y":1293},{"x":73,"y":1307}]],"content_list":[{"type":1,"prob":99,"string":"设","option":"","pos":[{"x":86,"y":1115},{"x":123,"y":1115},{"x":123,"y":1148},{"x":86,"y":1148}]},{"type":2,"prob":99,"string":"$$X _ { 1 } , X _ { 2 } , \\\\cdots , X _ { 9 }$$","option":"","pos":[{"x":123,"y":1113},{"x":310,"y":1110},{"x":310,"y":1154},{"x":124,"y":1157}]},{"type":1,"prob":98,"string":"是来自正态总体Ⅹ的简单随机样本,","option":"","pos":[{"x":310,"y":1115},{"x":862,"y":1114},{"x":862,"y":1146},{"x":310,"y":1147}]},{"type":2,"prob":99,"string":"$$Y _ { 1 } = \\\\frac { 1 } { 6 } \\\\left( X _ { 1 } + \\\\cdots + X _ { 6 } \\\\right) , Y _ { 2 } = \\\\frac { 1 } { 3 } \\\\left( X _ { 7 } + X _ { 8 } + X _ { 9 } \\\\right) ,$$","option":"","pos":[{"x":853,"y":1085},{"x":1568,"y":1078},{"x":1569,"y":1180},{"x":854,"y":1187}]},{"type":2,"prob":96,"string":"$$S ^ { 2 } = \\\\frac { 1 } { 2 } \\\\sum _ { i = 7 } ^ { q } \\\\left( X _ { 1 } - Y _ { 2 } \\\\right) ^ { 2 } , z = \\\\frac { \\\\sqrt 2 \\\\left( Y _ { 1 } - Y _ { 2 } \\\\right) } { S } ,$$","option":"","pos":[{"x":72,"y":1191},{"x":708,"y":1181},{"x":710,"y":1297},{"x":73,"y":1307}]},{"type":1,"prob":99,"string":"证明统计量Z服从自由度为2的t分布.","option":"","pos":[{"x":712,"y":1231},{"x":1327,"y":1232},{"x":1327,"y":1263},{"x":711,"y":1262}]}]}]}]}],"prism_version":"1.0.9","prism_wnum":0,"width":1654}', 'RequestId': '46480D67-3484-523C-967C-17315FC76343'}}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