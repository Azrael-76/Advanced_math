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10:10:56 GMT', 'content-type': 'application/json;charset=utf-8', 'content-length': '15641', 'connection': 'keep-alive', 'keep-alive': 'timeout=25', 'vary': 'Accept-Encoding', 'access-control-allow-origin': '*', 'access-control-expose-headers': '*', 'x-acs-request-id': '9FB1FEA7-1F9F-5970-AB7C-69C7C8806BE2', 'x-acs-trace-id': '61e405a7fda4194b5de6b244336ce690', 'etag': '1lRw+7qhXUDzOTyySE1UJcw3'}, 'statusCode': 200, 'body': {'Data': '{"algo_version":"","doc_layout":[{"layout_type":"text","pos":[{"x":54,"y":1018},{"x":54,"y":1061},{"x":420,"y":1061},{"x":420,"y":1018}]},{"layout_type":"text","pos":[{"x":134,"y":629},{"x":134,"y":674},{"x":1271,"y":674},{"x":1271,"y":629}]},{"layout_type":"text","pos":[{"x":114,"y":85},{"x":114,"y":224},{"x":1607,"y":224},{"x":1607,"y":85}]},{"layout_type":"text","pos":[{"x":52,"y":32},{"x":52,"y":73},{"x":419,"y":73},{"x":419,"y":32}]},{"layout_type":"foot","pos":[{"x":758,"y":2267},{"x":758,"y":2299},{"x":892,"y":2299},{"x":892,"y":2267}]},{"layout_type":"text","pos":[{"x":55,"y":577},{"x":55,"y":619},{"x":421,"y":619},{"x":421,"y":577}]},{"layout_type":"text","pos":[{"x":135,"y":1075},{"x":135,"y":1154},{"x":1490,"y":1154},{"x":1490,"y":1075}]},{"layout_type":"text","pos":[{"x":55,"y":1539},{"x":55,"y":1581},{"x":421,"y":1581},{"x":421,"y":1539}]},{"layout_type":"text","pos":[{"x":144,"y":1741},{"x":144,"y":1785},{"x":834,"y":1785},{"x":834,"y":1741}]},{"layout_type":"text","pos":[{"x":143,"y":1797},{"x":143,"y":1840},{"x":785,"y":1840},{"x":785,"y":1797}]},{"layout_type":"text","pos":[{"x":145,"y":1592},{"x":145,"y":1638},{"x":1079,"y":1638},{"x":1079,"y":1592}]},{"layout_type":"text","pos":[{"x":133,"y":1074},{"x":133,"y":1245},{"x":1494,"y":1245},{"x":1494,"y":1074}]},{"layout_type":"text","pos":[{"x":144,"y":1738},{"x":144,"y":1840},{"x":833,"y":1840},{"x":833,"y":1738}]},{"layout_type":"text","pos":[{"x":147,"y":1588},{"x":147,"y":1730},{"x":1125,"y":1730},{"x":1125,"y":1588}]}],"doc_sptext":[{"layout_type":"bold","pos":[{"x":818,"y":2271},{"x":818,"y":2297},{"x":834,"y":2297},{"x":834,"y":2271}]}],"doc_subfield":[{"layout_type":"single","pos":[{"x":44,"y":9},{"x":44,"y":1848},{"x":1550,"y":1848},{"x":1550,"y":9}]}],"figure":[{"type":"subject_big_bracket","x":730,"y":1649,"w":386,"h":87,"box":{"x":0,"y":0,"w":0,"h":0,"angle":-90},"points":[{"x":730,"y":1649},{"x":1116,"y":1649},{"x":1116,"y":1736},{"x":730,"y":1736}]},{"type":"subject_question","x":0,"y":0,"w":0,"h":0,"box":{"x":592,"y":1687,"w":322,"h":1068,"angle":-90},"points":[{"x":58,"y":1526},{"x":1126,"y":1526},{"x":1126,"y":1848},{"x":58,"y":1848}]},{"type":"subject_question","x":0,"y":0,"w":0,"h":0,"box":{"x":666,"y":626,"w":113,"h":1226,"angle":-90},"points":[{"x":54,"y":570},{"x":1278,"y":570},{"x":1279,"y":681},{"x":54,"y":681}]},{"type":"subject_question","x":0,"y":0,"w":0,"h":0,"box":{"x":833,"y":128,"w":169,"h":1551,"angle":-90},"points":[{"x":57,"y":43},{"x":1608,"y":44},{"x":1608,"y":212},{"x":57,"y":211}]},{"type":"subject_question","x":0,"y":0,"w":0,"h":0,"box":{"x":784,"y":1138,"w":214,"h":1433,"angle":-90},"points":[{"x":68,"y":1032},{"x":1500,"y":1032},{"x":1500,"y":1245},{"x":68,"y":1245}]}],"height":2339,"orgHeight":2339,"orgWidth":1654,"page_id":0,"page_title":"","part_info":[{"part_title":"","pos_list":[[{"x":54,"y":36},{"x":1598,"y":37},{"x":1599,"y":1842},{"x":54,"y":1838}]],"subject_list":[{"index":0,"type":15,"num_choices":0,"prob":0,"text":"(16)(本题满分10分)计算二重积分$$- \\\\int { \\\\left( x + y \\\\right) ^ { 3 } } d x d y ,$$,其中D由曲线$$x = \\\\sqrt { 1 + y ^ { 2 } }$$与直线$$x + \\\\sqrt 2 y = 0$$及$$x - \\\\sqrt 2 y = 0$$D围成.","figure_list":[],"table_list":[],"answer_list":[[{"x":0,"y":36},{"x":1654,"y":36},{"x":1654,"y":570},{"x":0,"y":570}]],"pos_list":[[{"x":54,"y":36},{"x":1608,"y":36},{"x":1608,"y":225},{"x":54,"y":225}]],"element_list":[{"type":0,"text":"(16)(本题满分10分)","pos_list":[[{"x":54,"y":36},{"x":419,"y":37},{"x":419,"y":69},{"x":54,"y":68}]],"content_list":[{"type":1,"prob":99,"string":"(16)(本题满分10分)","option":"","pos":[{"x":54,"y":36},{"x":419,"y":37},{"x":419,"y":69},{"x":54,"y":68}]}]},{"type":0,"text":"计算二重积分$$- \\\\int { \\\\left( x + y \\\\right) ^ { 3 } } d x d y ,$$,其中D由曲线$$x = \\\\sqrt { 1 + y ^ { 2 } }$$与直线$$x + \\\\sqrt 2 y = 0$$及$$x - \\\\sqrt 2 y = 0$$D围成.","pos_list":[[{"x":141,"y":90},{"x":1598,"y":86},{"x":1599,"y":222},{"x":142,"y":225}]],"content_list":[{"type":1,"prob":99,"string":"计算二重积分","option":"","pos":[{"x":142,"y":109},{"x":363,"y":108},{"x":363,"y":150},{"x":143,"y":151}]},{"type":2,"prob":95,"string":"$$- \\\\int { \\\\left( x + y \\\\right) ^ { 3 } } d x d y ,$$","option":"","pos":[{"x":362,"y":90},{"x":611,"y":89},{"x":612,"y":173},{"x":363,"y":174}]},{"type":1,"prob":99,"string":",其中D由曲线","option":"","pos":[{"x":611,"y":108},{"x":851,"y":107},{"x":851,"y":149},{"x":611,"y":150}]},{"type":2,"prob":99,"string":"$$x = \\\\sqrt { 1 + y ^ { 2 } }$$","option":"","pos":[{"x":851,"y":98},{"x":1045,"y":97},{"x":1045,"y":150},{"x":851,"y":150}]},{"type":1,"prob":99,"string":"与直线","option":"","pos":[{"x":1045,"y":107},{"x":1170,"y":107},{"x":1170,"y":149},{"x":1045,"y":149}]},{"type":2,"prob":99,"string":"$$x + \\\\sqrt 2 y = 0$$","option":"","pos":[{"x":1170,"y":100},{"x":1358,"y":99},{"x":1359,"y":147},{"x":1170,"y":148}]},{"type":1,"prob":99,"string":"及","option":"","pos":[{"x":1359,"y":106},{"x":1416,"y":106},{"x":1416,"y":148},{"x":1359,"y":148}]},{"type":2,"prob":99,"string":"$$x - \\\\sqrt 2 y = 0$$","option":"","pos":[{"x":1416,"y":98},{"x":1598,"y":98},{"x":1599,"y":149},{"x":1416,"y":150}]},{"type":1,"prob":99,"string":"D","option":"","pos":[{"x":365,"y":162},{"x":385,"y":162},{"x":385,"y":179},{"x":365,"y":179}]},{"type":1,"prob":99,"string":"围成.","option":"","pos":[{"x":142,"y":195},{"x":223,"y":195},{"x":223,"y":225},{"x":142,"y":225}]}]}]},{"index":1,"type":15,"num_choices":0,"prob":0,"text":"(17)(本题满分10分)求函数u=xy+2yz在约束条件$$x ^ { 2 } + y ^ { 2 } + z ^ { 2 } = 1 0$$下的最大值和最小值.","figure_list":[],"table_list":[],"answer_list":[[{"x":0,"y":570},{"x":1654,"y":570},{"x":1654,"y":1023},{"x":0,"y":1023}]],"pos_list":[[{"x":54,"y":570},{"x":1278,"y":570},{"x":1279,"y":681},{"x":54,"y":681}]],"element_list":[{"type":0,"text":"(17)(本题满分10分)","pos_list":[[{"x":54,"y":582},{"x":419,"y":580},{"x":419,"y":612},{"x":54,"y":613}]],"content_list":[{"type":1,"prob":97,"string":"(17)(本题满分10分)","option":"","pos":[{"x":54,"y":582},{"x":419,"y":580},{"x":419,"y":612},{"x":54,"y":613}]}]},{"type":0,"text":"求函数u=xy+2yz在约束条件$$x ^ { 2 } + y ^ { 2 } + z ^ { 2 } = 1 0$$下的最大值和最小值.","pos_list":[[{"x":139,"y":631},{"x":1266,"y":627},{"x":1267,"y":673},{"x":140,"y":677}]],"content_list":[{"type":1,"prob":99,"string":"求函数","option":"","pos":[{"x":140,"y":638},{"x":259,"y":638},{"x":259,"y":670},{"x":140,"y":671}]},{"type":1,"prob":99,"string":"u=xy+2yz","option":"","pos":[{"x":259,"y":633},{"x":455,"y":633},{"x":455,"y":676},{"x":259,"y":676}]},{"type":1,"prob":99,"string":"在约束条件","option":"","pos":[{"x":455,"y":637},{"x":652,"y":636},{"x":652,"y":669},{"x":455,"y":669}]},{"type":2,"prob":99,"string":"$$x ^ { 2 } + y ^ { 2 } + z ^ { 2 } = 1 0$$","option":"","pos":[{"x":652,"y":630},{"x":920,"y":628},{"x":921,"y":673},{"x":652,"y":675}]},{"type":1,"prob":99,"string":"下的最大值和最小值.","option":"","pos":[{"x":920,"y":635},{"x":1267,"y":634},{"x":1267,"y":666},{"x":921,"y":667}]}]}]},{"index":2,"type":15,"num_choices":0,"prob":0,"text":"(18)(本题满分10分)$$\\\\int _ { 0 } ^ { 1 } | \\\\ln t | | \\\\ln \\\\left( 1 + t \\\\right) ] ^ { n } d t$$与$$\\\\int _ { 0 } ^ { 1 } i ^ { 1 } \\\\ln l i t d t \\\\left( n = 1 , 2 , \\\\right.$$(Ⅱ)记$$u _ { n } = \\\\int _ { 0 } ^ { 1 } | \\\\ln t | \\\\left[ \\\\ln \\\\left( 1 + t \\\\right) \\\\right] ^ { n } d t \\\\left( n = 1 , 2 , \\\\right.$$…),求极限$$\\\\lim _ { n \\\\to \\\\infty } { u _ { n } } .$$(I)比较 …)的大小,说明理由;","figure_list":[],"table_list":[],"answer_list":[[{"x":0,"y":1023},{"x":1654,"y":1023},{"x":1654,"y":1526},{"x":0,"y":1526}]],"pos_list":[[{"x":54,"y":1023},{"x":1500,"y":1023},{"x":1500,"y":1253},{"x":54,"y":1253}]],"element_list":[{"type":0,"text":"(18)(本题满分10分)","pos_list":[[{"x":54,"y":1023},{"x":419,"y":1024},{"x":419,"y":1056},{"x":54,"y":1055}]],"content_list":[{"type":1,"prob":99,"string":"(18)(本题满分10分)","option":"","pos":[{"x":54,"y":1023},{"x":419,"y":1024},{"x":419,"y":1056},{"x":54,"y":1055}]}]},{"type":0,"text":"$$\\\\int _ { 0 } ^ { 1 } | \\\\ln t | | \\\\ln \\\\left( 1 + t \\\\right) ] ^ { n } d t$$与$$\\\\int _ { 0 } ^ { 1 } i ^ { 1 } \\\\ln l i t d t \\\\left( n = 1 , 2 , \\\\right.$$(Ⅱ)记$$u _ { n } = \\\\int _ { 0 } ^ { 1 } | \\\\ln t | \\\\left[ \\\\ln \\\\left( 1 + t \\\\right) \\\\right] ^ { n } d t \\\\left( n = 1 , 2 , \\\\right.$$…),求极限$$\\\\lim _ { n \\\\to \\\\infty } { u _ { n } } .$$","pos_list":[[{"x":140,"y":1070},{"x":1228,"y":1072},{"x":1227,"y":1254},{"x":140,"y":1252}]],"content_list":[{"type":2,"prob":91,"string":"$$\\\\int _ { 0 } ^ { 1 } | \\\\ln t | | \\\\ln \\\\left( 1 + t \\\\right) ] ^ { n } d t$$","option":"","pos":[{"x":301,"y":1071},{"x":687,"y":1072},{"x":686,"y":1159},{"x":301,"y":1158}]},{"type":1,"prob":99,"string":"与","option":"","pos":[{"x":687,"y":1086},{"x":732,"y":1086},{"x":732,"y":1145},{"x":687,"y":1145}]},{"type":2,"prob":87,"string":"$$\\\\int _ { 0 } ^ { 1 } i ^ { 1 } \\\\ln l i t d t \\\\left( n = 1 , 2 , \\\\right.$$","option":"","pos":[{"x":732,"y":1072},{"x":1099,"y":1072},{"x":1099,"y":1156},{"x":732,"y":1157}]},{"type":1,"prob":99,"string":"(Ⅱ)记","option":"","pos":[{"x":140,"y":1188},{"x":283,"y":1188},{"x":283,"y":1231},{"x":140,"y":1231}]},{"type":2,"prob":96,"string":"$$u _ { n } = \\\\int _ { 0 } ^ { 1 } | \\\\ln t | \\\\left[ \\\\ln \\\\left( 1 + t \\\\right) \\\\right] ^ { n } d t \\\\left( n = 1 , 2 , \\\\right.$$","option":"","pos":[{"x":283,"y":1168},{"x":910,"y":1169},{"x":910,"y":1253},{"x":283,"y":1252}]},{"type":1,"prob":97,"string":"…),求极限","option":"","pos":[{"x":910,"y":1189},{"x":1125,"y":1190},{"x":1125,"y":1233},{"x":910,"y":1232}]},{"type":2,"prob":95,"string":"$$\\\\lim _ { n \\\\to \\\\infty } { u _ { n } } .$$","option":"","pos":[{"x":1125,"y":1191},{"x":1227,"y":1191},{"x":1227,"y":1239},{"x":1125,"y":1239}]}]},{"type":0,"text":"(I)比较 …)的大小,说明理由;","pos_list":[[{"x":140,"y":1088},{"x":1486,"y":1091},{"x":1485,"y":1143},{"x":140,"y":1140}]],"content_list":[{"type":1,"prob":93,"string":"(I)比较","option":"","pos":[{"x":140,"y":1088},{"x":301,"y":1088},{"x":301,"y":1141},{"x":140,"y":1140}]},{"type":1,"prob":99,"string":"…)的大小,说明理由;","option":"","pos":[{"x":1099,"y":1090},{"x":1486,"y":1091},{"x":1485,"y":1143},{"x":1099,"y":1143}]}]}]},{"index":3,"type":15,"num_choices":0,"prob":0,"text":"(19)(本题满分10分)设函数f(x)在[0,3]上连续,在(0,3)内存在二阶导数,且n∈(0,2),使(I)证明存在 f(n)=f(0);ξ∈(0,3),f\'(ξ)=0.(Ⅱ)证明存在 ,使","figure_list":[],"table_list":[],"answer_list":[[{"x":0,"y":1526},{"x":1654,"y":1526},{"x":1654,"y":2339},{"x":0,"y":2339}]],"pos_list":[[{"x":54,"y":1526},{"x":1126,"y":1526},{"x":1126,"y":1848},{"x":54,"y":1848}]],"element_list":[{"type":0,"text":"(19)(本题满分10分)","pos_list":[[{"x":54,"y":1544},{"x":418,"y":1542},{"x":418,"y":1574},{"x":54,"y":1575}]],"content_list":[{"type":1,"prob":99,"string":"(19)(本题满分10分)","option":"","pos":[{"x":54,"y":1544},{"x":418,"y":1542},{"x":418,"y":1574},{"x":54,"y":1575}]}]},{"type":0,"text":"设函数f(x)在[0,3]上连续,在(0,3)内存在二阶导数,且","pos_list":[[{"x":142,"y":1599},{"x":1074,"y":1597},{"x":1074,"y":1629},{"x":142,"y":1631}]],"content_list":[{"type":1,"prob":99,"string":"设函数f(x)在[0,3]上连续,在(0,3)内存在二阶导数,且","option":"","pos":[{"x":142,"y":1599},{"x":1074,"y":1597},{"x":1074,"y":1629},{"x":142,"y":1631}]}]},{"type":0,"text":"n∈(0,2),使","pos_list":[[{"x":386,"y":1741},{"x":622,"y":1742},{"x":622,"y":1785},{"x":386,"y":1784}]],"content_list":[{"type":1,"prob":99,"string":"n∈(0,2),","option":"","pos":[{"x":386,"y":1741},{"x":579,"y":1742},{"x":579,"y":1785},{"x":386,"y":1784}]},{"type":1,"prob":99,"string":"使","option":"","pos":[{"x":579,"y":1746},{"x":622,"y":1746},{"x":622,"y":1780},{"x":579,"y":1780}]}]},{"type":0,"text":"(I)证明存在 f(n)=f(0);ξ∈(0,3),f\'(ξ)=0.","pos_list":[[{"x":141,"y":1736},{"x":833,"y":1740},{"x":833,"y":1842},{"x":141,"y":1838}]],"content_list":[{"type":1,"prob":95,"string":"(Ⅰ)证明存在","option":"","pos":[{"x":141,"y":1745},{"x":386,"y":1745},{"x":386,"y":1779},{"x":141,"y":1779}]},{"type":1,"prob":99,"string":"f(n)=f(0);","option":"","pos":[{"x":622,"y":1739},{"x":833,"y":1740},{"x":833,"y":1788},{"x":622,"y":1786}]},{"type":1,"prob":98,"string":"ξ∈(0,3),","option":"","pos":[{"x":383,"y":1796},{"x":570,"y":1797},{"x":570,"y":1840},{"x":383,"y":1839}]},{"type":1,"prob":97,"string":"f\'(ξ)=0.","option":"","pos":[{"x":619,"y":1795},{"x":785,"y":1795},{"x":785,"y":1841},{"x":619,"y":1841}]}]},{"type":0,"text":"(Ⅱ)证明存在 ,使","pos_list":[[{"x":143,"y":1801},{"x":619,"y":1802},{"x":619,"y":1834},{"x":143,"y":1834}]],"content_list":[{"type":1,"prob":99,"string":"(Ⅱ)证明存在","option":"","pos":[{"x":143,"y":1801},{"x":383,"y":1802},{"x":383,"y":1834},{"x":143,"y":1834}]},{"type":1,"prob":99,"string":",使","option":"","pos":[{"x":570,"y":1802},{"x":619,"y":1802},{"x":619,"y":1834},{"x":570,"y":1834}]}]}]}]}],"prism_version":"1.0.9","prism_wnum":0,"width":1654}', 'RequestId': '9FB1FEA7-1F9F-5970-AB7C-69C7C8806BE2'}}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