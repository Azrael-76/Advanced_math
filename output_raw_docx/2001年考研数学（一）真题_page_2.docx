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10:03:29 GMT', 'content-type': 'application/json;charset=utf-8', 'content-length': '24385', 'connection': 'keep-alive', 'keep-alive': 'timeout=25', 'vary': 'Accept-Encoding', 'access-control-allow-origin': '*', 'access-control-expose-headers': '*', 'x-acs-request-id': 'A98FF3AD-4DAF-512D-B765-0EA656AA3DA5', 'x-acs-trace-id': '86bf6af6912db2eab7adfbf8a7f06da1', 'etag': '2QHfW3DH5LWtS/+64LlOoeQ8'}, 'statusCode': 200, 'body': {'Data': '{"algo_version":"","doc_layout":[{"layout_type":"text","pos":[{"x":76,"y":446},{"x":76,"y":540},{"x":1574,"y":540},{"x":1574,"y":446}]},{"layout_type":"text","pos":[{"x":73,"y":2124},{"x":73,"y":2320},{"x":1572,"y":2320},{"x":1572,"y":2124}]},{"layout_type":"text","pos":[{"x":78,"y":1555},{"x":78,"y":1677},{"x":1570,"y":1677},{"x":1570,"y":1555}]},{"layout_type":"text","pos":[{"x":68,"y":978},{"x":68,"y":1178},{"x":1560,"y":1178},{"x":1560,"y":978}]},{"layout_type":"text","pos":[{"x":84,"y":127},{"x":84,"y":325},{"x":1071,"y":325},{"x":1071,"y":127}]},{"layout_type":"text","pos":[{"x":76,"y":1224},{"x":76,"y":1265},{"x":382,"y":1265},{"x":382,"y":1224}]},{"layout_type":"text","pos":[{"x":149,"y":562},{"x":149,"y":635},{"x":1151,"y":635},{"x":1151,"y":562}]},{"layout_type":"text","pos":[{"x":76,"y":2057},{"x":76,"y":2098},{"x":383,"y":2098},{"x":383,"y":2057}]},{"layout_type":"text","pos":[{"x":76,"y":1487},{"x":76,"y":1528},{"x":382,"y":1528},{"x":382,"y":1487}]},{"layout_type":"text","pos":[{"x":75,"y":1286},{"x":75,"y":1429},{"x":1499,"y":1429},{"x":1499,"y":1285}]},{"layout_type":"text","pos":[{"x":151,"y":338},{"x":151,"y":436},{"x":1132,"y":436},{"x":1132,"y":338}]},{"layout_type":"text","pos":[{"x":77,"y":919},{"x":77,"y":960},{"x":382,"y":960},{"x":382,"y":919}]},{"layout_type":"text","pos":[{"x":78,"y":768},{"x":78,"y":846},{"x":317,"y":846},{"x":317,"y":768}]},{"layout_type":"text","pos":[{"x":78,"y":1794},{"x":78,"y":1839},{"x":1074,"y":1839},{"x":1074,"y":1794}]},{"layout_type":"text","pos":[{"x":79,"y":1848},{"x":79,"y":1894},{"x":1569,"y":1894},{"x":1569,"y":1848}]},{"layout_type":"text","pos":[{"x":77,"y":1742},{"x":77,"y":1782},{"x":383,"y":1782},{"x":383,"y":1742}]},{"layout_type":"text","pos":[{"x":74,"y":1847},{"x":74,"y":1989},{"x":1573,"y":1989},{"x":1573,"y":1847}]},{"layout_type":"text","pos":[{"x":76,"y":708},{"x":76,"y":750},{"x":384,"y":750},{"x":384,"y":708}]}],"doc_sptext":[{"layout_type":"bold","pos":[{"x":79,"y":1490},{"x":79,"y":1526},{"x":381,"y":1526},{"x":381,"y":1490}]},{"layout_type":"bold","pos":[{"x":82,"y":1227},{"x":82,"y":1263},{"x":382,"y":1263},{"x":382,"y":1227}]},{"layout_type":"bold","pos":[{"x":80,"y":2060},{"x":80,"y":2095},{"x":382,"y":2095},{"x":382,"y":2060}]},{"layout_type":"bold","pos":[{"x":81,"y":922},{"x":81,"y":957},{"x":383,"y":957},{"x":383,"y":922}]},{"layout_type":"bold","pos":[{"x":80,"y":1745},{"x":80,"y":1779},{"x":381,"y":1779},{"x":381,"y":1745}]},{"layout_type":"bold","pos":[{"x":81,"y":712},{"x":81,"y":747},{"x":382,"y":747},{"x":382,"y":712}]}],"doc_subfield":[{"layout_type":"single","pos":[{"x":70,"y":115},{"x":70,"y":2310},{"x":1574,"y":2310},{"x":1574,"y":115}]}],"figure":[{"type":"subject_bracket","x":222,"y":508,"w":105,"h":34,"box":{"x":0,"y":0,"w":0,"h":0,"angle":-90},"points":[{"x":222,"y":508},{"x":327,"y":508},{"x":327,"y":542},{"x":222,"y":542}]},{"type":"subject_bracket","x":964,"y":206,"w":106,"h":34,"box":{"x":0,"y":0,"w":0,"h":0,"angle":-90},"points":[{"x":964,"y":206},{"x":1070,"y":206},{"x":1070,"y":240},{"x":965,"y":240}]},{"type":"subject_big_bracket","x":572,"y":134,"w":499,"h":190,"box":{"x":0,"y":0,"w":0,"h":0,"angle":-90},"points":[{"x":572,"y":134},{"x":1071,"y":134},{"x":1071,"y":324},{"x":572,"y":324}]},{"type":"subject_pattern","x":858,"y":978,"w":109,"h":80,"box":{"x":0,"y":0,"w":0,"h":0,"angle":-90},"points":[{"x":858,"y":978},{"x":967,"y":978},{"x":967,"y":1058},{"x":858,"y":1058}]},{"type":"subject_pattern","x":95,"y":769,"w":230,"h":77,"box":{"x":0,"y":0,"w":0,"h":0,"angle":-90},"points":[{"x":95,"y":769},{"x":325,"y":769},{"x":325,"y":846},{"x":95,"y":846}]},{"type":"subject_table","x":1045,"y":979,"w":105,"h":80,"box":{"x":0,"y":0,"w":0,"h":0,"angle":-90},"points":[{"x":1045,"y":979},{"x":1150,"y":979},{"x":1150,"y":1059},{"x":1045,"y":1059}]},{"type":"subject_big_bracket","x":117,"y":1281,"w":277,"h":138,"box":{"x":0,"y":0,"w":0,"h":0,"angle":-90},"points":[{"x":117,"y":1281},{"x":394,"y":1281},{"x":394,"y":1419},{"x":117,"y":1419}]},{"type":"subject_question","x":0,"y":0,"w":0,"h":0,"box":{"x":825,"y":541,"w":199,"h":1512,"angle":-90},"points":[{"x":70,"y":441},{"x":1581,"y":441},{"x":1581,"y":639},{"x":70,"y":639}]},{"type":"subject_question","x":0,"y":0,"w":0,"h":0,"box":{"x":602,"y":284,"w":314,"h":1035,"angle":-90},"points":[{"x":84,"y":127},{"x":1119,"y":127},{"x":1119,"y":440},{"x":84,"y":440}]},{"type":"subject_question","x":0,"y":0,"w":0,"h":0,"box":{"x":788,"y":1346,"w":149,"h":1452,"angle":-90},"points":[{"x":63,"y":1271},{"x":1513,"y":1271},{"x":1513,"y":1420},{"x":63,"y":1420}]},{"type":"subject_question","x":0,"y":0,"w":0,"h":0,"box":{"x":200,"y":807,"w":70,"h":261,"angle":-90},"points":[{"x":70,"y":773},{"x":330,"y":773},{"x":330,"y":842},{"x":70,"y":842}]},{"type":"subject_question","x":0,"y":0,"w":0,"h":0,"box":{"x":813,"y":1065,"w":187,"h":1504,"angle":-90},"points":[{"x":61,"y":972},{"x":1565,"y":972},{"x":1565,"y":1159},{"x":61,"y":1158}]},{"type":"subject_question","x":0,"y":0,"w":0,"h":0,"box":{"x":826,"y":1615,"w":138,"h":1519,"angle":-90},"points":[{"x":67,"y":1546},{"x":1584,"y":1546},{"x":1584,"y":1684},{"x":67,"y":1683}]},{"type":"subject_question","x":0,"y":0,"w":0,"h":0,"box":{"x":825,"y":2196,"w":152,"h":1515,"angle":-90},"points":[{"x":67,"y":2121},{"x":1581,"y":2121},{"x":1581,"y":2271},{"x":67,"y":2271}]},{"type":"subject_ansbox","x":0,"y":0,"w":0,"h":0,"box":{"x":1016,"y":222,"w":33,"h":107,"angle":-90},"points":[{"x":963,"y":205},{"x":1069,"y":205},{"x":1069,"y":238},{"x":963,"y":238}]},{"type":"subject_ansbox","x":0,"y":0,"w":0,"h":0,"box":{"x":274,"y":525,"w":37,"h":105,"angle":-90},"points":[{"x":222,"y":506},{"x":326,"y":506},{"x":326,"y":542},{"x":222,"y":542}]}],"height":2339,"orgHeight":2339,"orgWidth":1654,"page_id":0,"page_title":"","part_info":[{"part_title":"","pos_list":[[{"x":78,"y":127},{"x":1571,"y":132},{"x":1571,"y":635},{"x":78,"y":639}]],"subject_list":[{"index":0,"type":0,"num_choices":0,"prob":0,"text":"1111 1 1  1 1(4)设A = B=1  1  1 1 1  1  1 (A)合同且相似. (B)合同但不相似.(C)不合同但相似. (D)不合同且不相似.","figure_list":[],"table_list":[],"answer_list":[[{"x":963,"y":205},{"x":1069,"y":205},{"x":1069,"y":238},{"x":963,"y":238}]],"pos_list":[[{"x":84,"y":127},{"x":1134,"y":127},{"x":1134,"y":440},{"x":84,"y":440}]],"element_list":[{"type":0,"text":"1111 1 1  1 1(4)设A = B=1  1  1 1 1  1  1 ","pos_list":[[{"x":87,"y":127},{"x":1072,"y":132},{"x":1071,"y":327},{"x":86,"y":322}]],"content_list":[{"type":1,"prob":99,"string":"1","option":"","pos":[{"x":289,"y":130},{"x":314,"y":130},{"x":314,"y":159},{"x":289,"y":159}]},{"type":1,"prob":99,"string":"1","option":"","pos":[{"x":326,"y":129},{"x":365,"y":129},{"x":365,"y":159},{"x":326,"y":159}]},{"type":1,"prob":99,"string":"1","option":"","pos":[{"x":381,"y":129},{"x":416,"y":129},{"x":416,"y":160},{"x":381,"y":160}]},{"type":1,"prob":94,"string":"1","option":"","pos":[{"x":430,"y":132},{"x":470,"y":132},{"x":470,"y":165},{"x":430,"y":165}]},{"type":1,"prob":99,"string":"1 ","option":"","pos":[{"x":292,"y":188},{"x":337,"y":188},{"x":337,"y":215},{"x":292,"y":215}]},{"type":1,"prob":89,"string":"1 1","option":"","pos":[{"x":325,"y":184},{"x":408,"y":186},{"x":408,"y":214},{"x":325,"y":212}]},{"type":1,"prob":99,"string":"1","option":"","pos":[{"x":432,"y":184},{"x":466,"y":184},{"x":466,"y":213},{"x":432,"y":213}]},{"type":1,"prob":97,"string":"(4)设A =","option":"","pos":[{"x":87,"y":204},{"x":256,"y":205},{"x":256,"y":235},{"x":86,"y":234}]},{"type":1,"prob":99,"string":"B=","option":"","pos":[{"x":496,"y":206},{"x":567,"y":206},{"x":567,"y":234},{"x":496,"y":234}]},{"type":1,"prob":97,"string":"1 1 1","option":"","pos":[{"x":289,"y":237},{"x":410,"y":237},{"x":410,"y":267},{"x":289,"y":267}]},{"type":1,"prob":99,"string":"1","option":"","pos":[{"x":432,"y":233},{"x":464,"y":233},{"x":464,"y":262},{"x":432,"y":262}]},{"type":1,"prob":95,"string":"1 1 1","option":"","pos":[{"x":291,"y":290},{"x":410,"y":290},{"x":410,"y":319},{"x":291,"y":318}]},{"type":1,"prob":100,"string":"","option":"","pos":[{"x":572,"y":134},{"x":1071,"y":134},{"x":1071,"y":324},{"x":572,"y":324}]}]},{"type":0,"text":"(A)合同且相似. (B)合同但不相似.(C)不合同但相似. (D)不合同且不相似.","pos_list":[[{"x":147,"y":345},{"x":1133,"y":340},{"x":1134,"y":428},{"x":147,"y":432}]],"content_list":[{"type":1,"prob":99,"string":"(A)合同且相似.","option":"","pos":[{"x":148,"y":345},{"x":407,"y":344},{"x":407,"y":375},{"x":148,"y":376}]},{"type":1,"prob":99,"string":"(B)合同但不相似.","option":"","pos":[{"x":804,"y":344},{"x":1097,"y":343},{"x":1097,"y":374},{"x":805,"y":375}]},{"type":1,"prob":99,"string":"(C)不合同但相似.","option":"","pos":[{"x":147,"y":398},{"x":440,"y":397},{"x":440,"y":428},{"x":147,"y":429}]},{"type":1,"prob":99,"string":"(D)不合同且不相似.","option":"","pos":[{"x":803,"y":398},{"x":1134,"y":397},{"x":1134,"y":428},{"x":803,"y":429}]}]}]},{"index":1,"type":0,"num_choices":0,"prob":0,"text":"(5)将一枚硬币重复掷n次,以X和Y分别表示正面向上和反面向上的次数,则X和Y的相关系数等于( )(A)-1. (B)0. $$\\\\left( C \\\\right) \\\\frac { 1 } { 2 } ,$$ (D)1.","figure_list":[],"table_list":[],"answer_list":[[{"x":222,"y":506},{"x":326,"y":506},{"x":326,"y":542},{"x":222,"y":542}]],"pos_list":[[{"x":70,"y":441},{"x":1581,"y":441},{"x":1581,"y":639},{"x":70,"y":639}]],"element_list":[{"type":0,"text":"(5)将一枚硬币重复掷n次,以X和Y分别表示正面向上和反面向上的次数,则X和Y的相关系数等于( )","pos_list":[[{"x":78,"y":444},{"x":1571,"y":449},{"x":1571,"y":542},{"x":78,"y":537}]],"content_list":[{"type":1,"prob":98,"string":"(5)将一枚硬币重复掷n次,以X和Y分别表示正面向上和反面向上的次数,则X和Y的相关系数","option":"","pos":[{"x":78,"y":454},{"x":1571,"y":449},{"x":1571,"y":480},{"x":78,"y":485}]},{"type":1,"prob":99,"string":"等于()","option":"","pos":[{"x":145,"y":506},{"x":326,"y":507},{"x":326,"y":538},{"x":145,"y":537}]}]},{"type":0,"text":"(A)-1. (B)0. $$\\\\left( C \\\\right) \\\\frac { 1 } { 2 } ,$$ (D)1.","pos_list":[[{"x":148,"y":564},{"x":1148,"y":560},{"x":1148,"y":635},{"x":149,"y":639}]],"content_list":[{"type":1,"prob":99,"string":"(A)-1.","option":"","pos":[{"x":149,"y":582},{"x":284,"y":582},{"x":284,"y":613},{"x":149,"y":614}]},{"type":1,"prob":99,"string":"(B)0.","option":"","pos":[{"x":472,"y":583},{"x":562,"y":581},{"x":562,"y":612},{"x":472,"y":613}]},{"type":2,"prob":94,"string":"$$\\\\left( C \\\\right) \\\\frac { 1 } { 2 } ,$$","option":"","pos":[{"x":755,"y":561},{"x":862,"y":561},{"x":862,"y":636},{"x":755,"y":636}]},{"type":1,"prob":99,"string":"(D)1.","option":"","pos":[{"x":1056,"y":582},{"x":1147,"y":581},{"x":1148,"y":612},{"x":1056,"y":613}]}]}]}]},{"part_title":"三、(本题满分6分)","pos_list":[[{"x":86,"y":713},{"x":382,"y":714},{"x":381,"y":846},{"x":86,"y":846}]],"subject_list":[{"index":0,"type":15,"num_choices":0,"prob":0,"text":"","figure_list":[[{"x":95,"y":769},{"x":325,"y":769},{"x":325,"y":846},{"x":95,"y":846}]],"table_list":[],"answer_list":[[{"x":0,"y":764},{"x":1654,"y":764},{"x":1654,"y":967},{"x":0,"y":967}]],"pos_list":[[{"x":70,"y":764},{"x":330,"y":764},{"x":330,"y":846},{"x":70,"y":846}]],"element_list":[]}]},{"part_title":"四、(本题满分6分)","pos_list":[[{"x":77,"y":923},{"x":1562,"y":924},{"x":1562,"y":1158},{"x":78,"y":1161}]],"subject_list":[{"index":0,"type":15,"num_choices":0,"prob":0,"text":"设函数z=f(x,y)在点(1,1)处可微,且$$f \\\\left( 1 , 1 \\\\right) = 1 , \\\\frac { \\\\alpha f } { \\\\alpha x } |$$ $$= 2 , \\\\frac { a f } { a y } | \\\\left( 1 , 1 \\\\right) = 3 , 4$$=3,φ(x)=f(x,f(x,x)).$$\\\\frac { d } { d x } 4 ^ { 3 } \\\\left( x \\\\right) | _ { x = 1 }$$","figure_list":[[{"x":858,"y":978},{"x":967,"y":978},{"x":967,"y":1058},{"x":858,"y":1058}]],"table_list":[[{"x":1045,"y":979},{"x":1150,"y":979},{"x":1150,"y":1059},{"x":1045,"y":1059}]],"answer_list":[[{"x":0,"y":967},{"x":1654,"y":967},{"x":1654,"y":1264},{"x":0,"y":1264}]],"pos_list":[[{"x":61,"y":967},{"x":1565,"y":967},{"x":1565,"y":1161},{"x":61,"y":1161}]],"element_list":[{"type":0,"text":"设函数z=f(x,y)在点(1,1)处可微,且$$f \\\\left( 1 , 1 \\\\right) = 1 , \\\\frac { \\\\alpha f } { \\\\alpha x } |$$ $$= 2 , \\\\frac { a f } { a y } | \\\\left( 1 , 1 \\\\right) = 3 , 4$$=3,φ(x)=f(x,f(x,x)).$$\\\\frac { d } { d x } 4 ^ { 3 } \\\\left( x \\\\right) | _ { x = 1 }$$","pos_list":[[{"x":77,"y":968},{"x":1562,"y":966},{"x":1562,"y":1158},{"x":78,"y":1161}]],"content_list":[{"type":1,"prob":99,"string":"设函数","option":"","pos":[{"x":77,"y":991},{"x":188,"y":991},{"x":188,"y":1034},{"x":77,"y":1034}]},{"type":1,"prob":99,"string":"z=f(x,y)","option":"","pos":[{"x":188,"y":991},{"x":343,"y":991},{"x":343,"y":1034},{"x":188,"y":1034}]},{"type":1,"prob":98,"string":"在点(1,1)处可微,且","option":"","pos":[{"x":343,"y":992},{"x":672,"y":993},{"x":672,"y":1035},{"x":343,"y":1034}]},{"type":2,"prob":91,"string":"$$f \\\\left( 1 , 1 \\\\right) = 1 , \\\\frac { \\\\alpha f } { \\\\alpha x } |$$","option":"","pos":[{"x":673,"y":972},{"x":909,"y":976},{"x":908,"y":1058},{"x":672,"y":1054}]},{"type":1,"prob":100,"string":"","option":"","pos":[{"x":858,"y":978},{"x":967,"y":978},{"x":967,"y":1058},{"x":858,"y":1058}]},{"type":1,"prob":100,"string":"","option":"","pos":[{"x":1045,"y":979},{"x":1150,"y":979},{"x":1150,"y":1059},{"x":1045,"y":1059}]},{"type":2,"prob":84,"string":"$$= 2 , \\\\frac { a f } { a y } | \\\\left( 1 , 1 \\\\right) = 3 , 4$$","option":"","pos":[{"x":971,"y":967},{"x":1256,"y":968},{"x":1255,"y":1068},{"x":970,"y":1066}]},{"type":1,"prob":98,"string":"=3,φ(x)=f(x,f(x,x)).","option":"","pos":[{"x":1166,"y":988},{"x":1562,"y":984},{"x":1562,"y":1038},{"x":1167,"y":1042}]},{"type":2,"prob":94,"string":"$$\\\\frac { d } { d x } 4 ^ { 3 } \\\\left( x \\\\right) | _ { x = 1 }$$","option":"","pos":[{"x":113,"y":1074},{"x":301,"y":1073},{"x":302,"y":1160},{"x":113,"y":1161}]}]}]}]},{"part_title":"五、(本题满分8分)","pos_list":[[{"x":77,"y":1227},{"x":1502,"y":1229},{"x":1502,"y":1426},{"x":77,"y":1419}]],"subject_list":[{"index":0,"type":15,"num_choices":0,"prob":0,"text":"0\'试将f(x)展开成x的幂级数,并求级数$$\\\\sum _ { n = 1 } ^ { \\\\infty } { \\\\frac { \\\\left( - 1 \\\\right) ^ { n } } { 1 - 4 n ^ { 2 } } }$$的和.x=0,","figure_list":[],"table_list":[],"answer_list":[[{"x":0,"y":1264},{"x":1654,"y":1264},{"x":1654,"y":1542},{"x":0,"y":1542}]],"pos_list":[[{"x":63,"y":1264},{"x":1513,"y":1264},{"x":1513,"y":1420},{"x":63,"y":1420}]],"element_list":[{"type":0,"text":"0\'试将f(x)展开成x的幂级数,并求级数$$\\\\sum _ { n = 1 } ^ { \\\\infty } { \\\\frac { \\\\left( - 1 \\\\right) ^ { n } } { 1 - 4 n ^ { 2 } } }$$的和.x=0,","pos_list":[[{"x":117,"y":1280},{"x":1502,"y":1287},{"x":1502,"y":1426},{"x":117,"y":1419}]],"content_list":[{"type":1,"prob":100,"string":"","option":"","pos":[{"x":117,"y":1281},{"x":394,"y":1281},{"x":394,"y":1419},{"x":117,"y":1419}]},{"type":1,"prob":99,"string":"0","option":"","pos":[{"x":598,"y":1309},{"x":625,"y":1309},{"x":625,"y":1341},{"x":598,"y":1341}]},{"type":1,"prob":93,"string":"\'试将f(x)展开成x的幂级数,并求级数","option":"","pos":[{"x":622,"y":1312},{"x":1243,"y":1315},{"x":1243,"y":1375},{"x":622,"y":1371}]},{"type":2,"prob":99,"string":"$$\\\\sum _ { n = 1 } ^ { \\\\infty } { \\\\frac { \\\\left( - 1 \\\\right) ^ { n } } { 1 - 4 n ^ { 2 } } }$$","option":"","pos":[{"x":1243,"y":1304},{"x":1418,"y":1304},{"x":1419,"y":1387},{"x":1243,"y":1388}]},{"type":1,"prob":99,"string":"的和.","option":"","pos":[{"x":1424,"y":1325},{"x":1502,"y":1325},{"x":1502,"y":1362},{"x":1424,"y":1362}]},{"type":1,"prob":99,"string":"x=0,","option":"","pos":[{"x":528,"y":1386},{"x":636,"y":1386},{"x":636,"y":1415},{"x":528,"y":1415}]}]}]}]},{"part_title":"六、(本题满分7分)","pos_list":[[{"x":76,"y":1490},{"x":1566,"y":1492},{"x":1566,"y":1676},{"x":76,"y":1679}]],"subject_list":[{"index":0,"type":15,"num_choices":0,"prob":0,"text":"计算$$I = \\\\phi _ { L } \\\\left( y ^ { 2 } - z ^ { 2 } \\\\right) d x + \\\\left( 2 z ^ { 2 } - x ^ { 2 } \\\\right) d y + \\\\left( 3 x ^ { 2 } - y ^ { 2 } \\\\right) d z ,$$其中L是平面x+y+z=2与柱面x|+|y|=1的交线,从z轴正向看去,L为逆时针方向","figure_list":[],"table_list":[],"answer_list":[[{"x":0,"y":1542},{"x":1654,"y":1542},{"x":1654,"y":2109},{"x":0,"y":2109}]],"pos_list":[[{"x":67,"y":1542},{"x":1584,"y":1542},{"x":1584,"y":1684},{"x":67,"y":1683}]],"element_list":[{"type":0,"text":"计算$$I = \\\\phi _ { L } \\\\left( y ^ { 2 } - z ^ { 2 } \\\\right) d x + \\\\left( 2 z ^ { 2 } - x ^ { 2 } \\\\right) d y + \\\\left( 3 x ^ { 2 } - y ^ { 2 } \\\\right) d z ,$$其中L是平面x+y+z=2与柱面x|+|y|=1的交线,从z轴正向看去,L为逆时针方向","pos_list":[[{"x":79,"y":1544},{"x":1566,"y":1541},{"x":1566,"y":1676},{"x":79,"y":1679}]],"content_list":[{"type":1,"prob":99,"string":"计算","option":"","pos":[{"x":79,"y":1557},{"x":153,"y":1557},{"x":153,"y":1612},{"x":79,"y":1612}]},{"type":2,"prob":97,"string":"$$I = \\\\phi _ { L } \\\\left( y ^ { 2 } - z ^ { 2 } \\\\right) d x + \\\\left( 2 z ^ { 2 } - x ^ { 2 } \\\\right) d y + \\\\left( 3 x ^ { 2 } - y ^ { 2 } \\\\right) d z ,$$","option":"","pos":[{"x":153,"y":1544},{"x":959,"y":1544},{"x":959,"y":1617},{"x":153,"y":1617}]},{"type":1,"prob":99,"string":"其中L是平面","option":"","pos":[{"x":959,"y":1548},{"x":1212,"y":1545},{"x":1212,"y":1600},{"x":959,"y":1603}]},{"type":1,"prob":99,"string":"x+y+z=2","option":"","pos":[{"x":1212,"y":1563},{"x":1445,"y":1561},{"x":1445,"y":1601},{"x":1212,"y":1602}]},{"type":1,"prob":99,"string":"与柱面","option":"","pos":[{"x":1445,"y":1542},{"x":1566,"y":1542},{"x":1566,"y":1597},{"x":1445,"y":1597}]},{"type":1,"prob":99,"string":"x|+|y|=1","option":"","pos":[{"x":102,"y":1630},{"x":320,"y":1629},{"x":320,"y":1679},{"x":102,"y":1679}]},{"type":1,"prob":99,"string":"的交线,从z轴正向看去,L为逆时针方向","option":"","pos":[{"x":320,"y":1633},{"x":959,"y":1633},{"x":959,"y":1672},{"x":320,"y":1672}]}]}]}]},{"part_title":"七、(本题满分7分)","pos_list":[[{"x":77,"y":1745},{"x":1571,"y":1746},{"x":1571,"y":2299},{"x":77,"y":2299}]],"subject_list":[{"index":0,"type":15,"num_choices":0,"prob":0,"text":"设有一高度为h(t)(t为时间)的雪堆在融化过程中,其侧面满足方程$$z = h \\\\left( t \\\\right) - \\\\frac { 2 \\\\left( x ^ { 2 } + y ^ { 2 } \\\\right) } { h \\\\left( t \\\\right) }$$(设长度单位为厘米,时间单位为小时),已知体积减少的速率与侧面积成正比(比例系数0.9),问高度为46","figure_list":[],"table_list":[],"answer_list":[[{"x":0,"y":2109},{"x":1654,"y":2109},{"x":1654,"y":2339},{"x":0,"y":2339}]],"pos_list":[[{"x":67,"y":2109},{"x":1581,"y":2109},{"x":1581,"y":2271},{"x":67,"y":2271}]],"element_list":[{"type":0,"text":"设有一高度为h(t)(t为时间)的雪堆在融化过程中,其侧面满足方程$$z = h \\\\left( t \\\\right) - \\\\frac { 2 \\\\left( x ^ { 2 } + y ^ { 2 } \\\\right) } { h \\\\left( t \\\\right) }$$(设长度单位为厘米,时间单位为小时),已知体积减少的速率与侧面积成正比(比例系数0.9),问高度为46","pos_list":[[{"x":77,"y":2109},{"x":1571,"y":2109},{"x":1571,"y":2299},{"x":77,"y":2299}]],"content_list":[{"type":1,"prob":99,"string":"设有一高度为","option":"","pos":[{"x":77,"y":2126},{"x":298,"y":2126},{"x":298,"y":2176},{"x":77,"y":2176}]},{"type":1,"prob":99,"string":"h(t)(t","option":"","pos":[{"x":298,"y":2132},{"x":404,"y":2132},{"x":404,"y":2172},{"x":298,"y":2172}]},{"type":1,"prob":99,"string":"为时间)的雪堆在融化过程中,其侧面满足方程","option":"","pos":[{"x":404,"y":2126},{"x":1137,"y":2126},{"x":1137,"y":2176},{"x":404,"y":2176}]},{"type":2,"prob":99,"string":"$$z = h \\\\left( t \\\\right) - \\\\frac { 2 \\\\left( x ^ { 2 } + y ^ { 2 } \\\\right) } { h \\\\left( t \\\\right) }$$","option":"","pos":[{"x":1138,"y":2109},{"x":1486,"y":2110},{"x":1486,"y":2192},{"x":1137,"y":2191}]},{"type":1,"prob":99,"string":"(设长","option":"","pos":[{"x":1486,"y":2126},{"x":1571,"y":2126},{"x":1571,"y":2176},{"x":1486,"y":2176}]},{"type":1,"prob":99,"string":"度单位为厘米,时间单位为小时),已知体积减少的速率与侧面积成正比(比例系数0.9),问高度为","option":"","pos":[{"x":77,"y":2214},{"x":1570,"y":2212},{"x":1570,"y":2244},{"x":77,"y":2246}]},{"type":1,"prob":99,"string":"46","option":"","pos":[{"x":93,"y":2271},{"x":132,"y":2271},{"x":132,"y":2299},{"x":93,"y":2299}]}]}]}]}],"prism_version":"1.0.9","prism_wnum":0,"width":1654}', 'RequestId': 'A98FF3AD-4DAF-512D-B765-0EA656AA3DA5'}}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