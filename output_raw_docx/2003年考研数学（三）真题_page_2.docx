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10:10:33 GMT', 'content-type': 'application/json;charset=utf-8', 'transfer-encoding': 'chunked', 'connection': 'keep-alive', 'keep-alive': 'timeout=25', 'vary': 'Accept-Encoding', 'access-control-allow-origin': '*', 'access-control-expose-headers': '*', 'x-acs-request-id': 'CE6487FC-F243-5213-8233-72B14F60264D', 'x-acs-trace-id': 'ec106968b5f95d99c30aab90b8e6d94d', 'etag': '30BWcJEBj0J6gl8sVRwifqQ4'}, 'statusCode': 200, 'body': {'Data': '{"algo_version":"","doc_layout":[{"layout_type":"text","pos":[{"x":149,"y":411},{"x":149,"y":508},{"x":1572,"y":507},{"x":1572,"y":411}]},{"layout_type":"text","pos":[{"x":75,"y":2102},{"x":75,"y":2199},{"x":1574,"y":2199},{"x":1574,"y":2101}]},{"layout_type":"text","pos":[{"x":74,"y":228},{"x":74,"y":278},{"x":1056,"y":278},{"x":1056,"y":228}]},{"layout_type":"text","pos":[{"x":80,"y":625},{"x":80,"y":725},{"x":1569,"y":725},{"x":1569,"y":625}]},{"layout_type":"text","pos":[{"x":76,"y":1520},{"x":76,"y":1562},{"x":381,"y":1562},{"x":381,"y":1520}]},{"layout_type":"text","pos":[{"x":79,"y":1943},{"x":79,"y":1984},{"x":468,"y":1984},{"x":468,"y":1943}]},{"layout_type":"text","pos":[{"x":163,"y":309},{"x":163,"y":404},{"x":1572,"y":404},{"x":1572,"y":309}]},{"layout_type":"text","pos":[{"x":79,"y":950},{"x":79,"y":1037},{"x":1549,"y":1037},{"x":1549,"y":950}]},{"layout_type":"text","pos":[{"x":75,"y":1577},{"x":75,"y":1667},{"x":1075,"y":1667},{"x":1075,"y":1577}]},{"layout_type":"text","pos":[{"x":146,"y":572},{"x":146,"y":616},{"x":1212,"y":616},{"x":1212,"y":572}]},{"layout_type":"text","pos":[{"x":80,"y":1890},{"x":80,"y":1931},{"x":654,"y":1931},{"x":654,"y":1890}]},{"layout_type":"text","pos":[{"x":76,"y":895},{"x":76,"y":935},{"x":381,"y":935},{"x":381,"y":895}]},{"layout_type":"text","pos":[{"x":76,"y":1154},{"x":76,"y":1296},{"x":1568,"y":1296},{"x":1568,"y":1153}]},{"layout_type":"text","pos":[{"x":147,"y":734},{"x":147,"y":831},{"x":1195,"y":831},{"x":1195,"y":734}]},{"layout_type":"foot","pos":[{"x":94,"y":2269},{"x":94,"y":2301},{"x":133,"y":2301},{"x":133,"y":2269}]},{"layout_type":"text","pos":[{"x":77,"y":1316},{"x":77,"y":1356},{"x":382,"y":1356},{"x":382,"y":1316}]},{"layout_type":"text","pos":[{"x":78,"y":1730},{"x":78,"y":1770},{"x":381,"y":1770},{"x":381,"y":1730}]},{"layout_type":"text","pos":[{"x":75,"y":1372},{"x":75,"y":1441},{"x":1442,"y":1440},{"x":1442,"y":1372}]},{"layout_type":"text","pos":[{"x":77,"y":1103},{"x":77,"y":1144},{"x":382,"y":1144},{"x":382,"y":1103}]},{"layout_type":"text","pos":[{"x":146,"y":124},{"x":146,"y":220},{"x":1212,"y":220},{"x":1212,"y":124}]},{"layout_type":"text","pos":[{"x":147,"y":520},{"x":147,"y":563},{"x":1135,"y":563},{"x":1135,"y":520}]},{"layout_type":"text","pos":[{"x":76,"y":2051},{"x":76,"y":2092},{"x":383,"y":2092},{"x":383,"y":2051}]},{"layout_type":"text","pos":[{"x":75,"y":1783},{"x":75,"y":1828},{"x":1169,"y":1828},{"x":1169,"y":1783}]},{"layout_type":"text","pos":[{"x":362,"y":1837},{"x":362,"y":1880},{"x":1279,"y":1880},{"x":1279,"y":1837}]},{"layout_type":"foot","pos":[{"x":4,"y":2269},{"x":4,"y":2303},{"x":131,"y":2303},{"x":131,"y":2269}]},{"layout_type":"text","pos":[{"x":147,"y":520},{"x":147,"y":616},{"x":1209,"y":616},{"x":1209,"y":519}]}],"doc_sptext":[{"layout_type":"bold","pos":[{"x":81,"y":898},{"x":81,"y":932},{"x":381,"y":932},{"x":381,"y":898}]},{"layout_type":"bold","pos":[{"x":80,"y":1733},{"x":80,"y":1767},{"x":381,"y":1767},{"x":381,"y":1733}]},{"layout_type":"bold","pos":[{"x":80,"y":1318},{"x":80,"y":1354},{"x":381,"y":1354},{"x":381,"y":1318}]},{"layout_type":"bold","pos":[{"x":81,"y":2053},{"x":81,"y":2088},{"x":382,"y":2088},{"x":382,"y":2053}]},{"layout_type":"bold","pos":[{"x":81,"y":1106},{"x":81,"y":1141},{"x":382,"y":1141},{"x":382,"y":1106}]},{"layout_type":"bold","pos":[{"x":79,"y":1524},{"x":79,"y":1558},{"x":381,"y":1558},{"x":381,"y":1523}]},{"layout_type":"bold","pos":[{"x":1316,"y":315},{"x":1316,"y":344},{"x":1341,"y":344},{"x":1341,"y":315}]},{"layout_type":"bold","pos":[{"x":215,"y":586},{"x":215,"y":616},{"x":405,"y":616},{"x":405,"y":586}]},{"layout_type":"bold","pos":[{"x":1356,"y":429},{"x":1356,"y":453},{"x":1386,"y":453},{"x":1386,"y":429}]},{"layout_type":"bold","pos":[{"x":98,"y":2273},{"x":98,"y":2300},{"x":132,"y":2300},{"x":132,"y":2273}]}],"doc_subfield":[{"layout_type":"single","pos":[{"x":67,"y":123},{"x":67,"y":2199},{"x":1581,"y":2199},{"x":1581,"y":123}]}],"figure":[{"type":"subject_bracket","x":1055,"y":687,"w":106,"h":35,"box":{"x":0,"y":0,"w":0,"h":0,"angle":-90},"points":[{"x":1055,"y":687},{"x":1161,"y":687},{"x":1161,"y":722},{"x":1055,"y":722}]},{"type":"subject_bracket","x":953,"y":236,"w":107,"h":36,"box":{"x":0,"y":0,"w":0,"h":0,"angle":-90},"points":[{"x":953,"y":236},{"x":1060,"y":236},{"x":1060,"y":272},{"x":953,"y":272}]},{"type":"subject_pattern","x":210,"y":958,"w":442,"h":79,"box":{"x":0,"y":0,"w":0,"h":0,"angle":-90},"points":[{"x":210,"y":958},{"x":652,"y":958},{"x":652,"y":1037},{"x":210,"y":1037}]},{"type":"subject_pattern","x":704,"y":952,"w":108,"h":77,"box":{"x":0,"y":0,"w":0,"h":0,"angle":-90},"points":[{"x":704,"y":952},{"x":812,"y":952},{"x":812,"y":1029},{"x":704,"y":1029}]},{"type":"subject_question","x":0,"y":0,"w":0,"h":0,"box":{"x":835,"y":433,"w":392,"h":1486,"angle":-90},"points":[{"x":92,"y":237},{"x":1578,"y":238},{"x":1578,"y":628},{"x":92,"y":628}]},{"type":"subject_question","x":0,"y":0,"w":0,"h":0,"box":{"x":827,"y":727,"w":213,"h":1489,"angle":-90},"points":[{"x":82,"y":620},{"x":1570,"y":621},{"x":1570,"y":833},{"x":82,"y":833}]},{"type":"subject_question","x":0,"y":0,"w":0,"h":0,"box":{"x":684,"y":165,"w":100,"h":1074,"angle":-90},"points":[{"x":147,"y":116},{"x":1220,"y":116},{"x":1220,"y":214},{"x":148,"y":214}]},{"type":"subject_question","x":0,"y":0,"w":0,"h":0,"box":{"x":578,"y":1603,"w":139,"h":1011,"angle":-90},"points":[{"x":72,"y":1534},{"x":1083,"y":1534},{"x":1083,"y":1671},{"x":73,"y":1671}]},{"type":"subject_question","x":0,"y":0,"w":0,"h":0,"box":{"x":761,"y":1407,"w":94,"h":1373,"angle":-90},"points":[{"x":74,"y":1360},{"x":1446,"y":1360},{"x":1446,"y":1453},{"x":74,"y":1453}]},{"type":"subject_question","x":0,"y":0,"w":0,"h":0,"box":{"x":818,"y":1200,"w":110,"h":1510,"angle":-90},"points":[{"x":63,"y":1145},{"x":1573,"y":1145},{"x":1573,"y":1255},{"x":63,"y":1255}]},{"type":"subject_question","x":0,"y":0,"w":0,"h":0,"box":{"x":811,"y":994,"w":91,"h":1497,"angle":-90},"points":[{"x":63,"y":949},{"x":1558,"y":949},{"x":1558,"y":1038},{"x":63,"y":1038}]},{"type":"subject_question","x":0,"y":0,"w":0,"h":0,"box":{"x":679,"y":1884,"w":200,"h":1221,"angle":-90},"points":[{"x":69,"y":1784},{"x":1288,"y":1784},{"x":1289,"y":1984},{"x":69,"y":1983}]},{"type":"subject_ansbox","x":0,"y":0,"w":0,"h":0,"box":{"x":1005,"y":252,"w":39,"h":104,"angle":-90},"points":[{"x":954,"y":233},{"x":1057,"y":233},{"x":1057,"y":271},{"x":954,"y":271}]},{"type":"subject_ansbox","x":0,"y":0,"w":0,"h":0,"box":{"x":1107,"y":703,"w":37,"h":106,"angle":-90},"points":[{"x":1055,"y":684},{"x":1159,"y":684},{"x":1159,"y":720},{"x":1055,"y":720}]}],"height":2339,"orgHeight":2339,"orgWidth":1654,"page_id":0,"page_title":"","part_info":[{"part_title":"","pos_list":[[{"x":78,"y":124},{"x":1570,"y":118},{"x":1570,"y":828},{"x":78,"y":836}]],"subject_list":[{"index":0,"type":0,"num_choices":0,"prob":0,"text":"(A)a=b或a+2b=0. (B)a=b或a+2b≠0.(C)a≠b且a+2b=0. (D)a≠b且a+2b≠0.","figure_list":[],"table_list":[],"answer_list":[],"pos_list":[[{"x":147,"y":116},{"x":1220,"y":116},{"x":1220,"y":219},{"x":148,"y":219}]],"element_list":[{"type":0,"text":"(A)a=b或a+2b=0. (B)a=b或a+2b≠0.(C)a≠b且a+2b=0. (D)a≠b且a+2b≠0.","pos_list":[[{"x":150,"y":124},{"x":1214,"y":118},{"x":1214,"y":216},{"x":151,"y":221}]],"content_list":[{"type":1,"prob":99,"string":"(A)a=b","option":"","pos":[{"x":151,"y":124},{"x":289,"y":124},{"x":289,"y":165},{"x":151,"y":165}]},{"type":1,"prob":99,"string":"或","option":"","pos":[{"x":289,"y":129},{"x":341,"y":129},{"x":341,"y":159},{"x":289,"y":159}]},{"type":1,"prob":99,"string":"a+2b=0.","option":"","pos":[{"x":341,"y":126},{"x":512,"y":124},{"x":512,"y":161},{"x":341,"y":163}]},{"type":1,"prob":99,"string":"(B)a=b","option":"","pos":[{"x":834,"y":125},{"x":970,"y":123},{"x":970,"y":162},{"x":834,"y":163}]},{"type":1,"prob":99,"string":"或","option":"","pos":[{"x":970,"y":128},{"x":1021,"y":128},{"x":1021,"y":159},{"x":970,"y":159}]},{"type":1,"prob":99,"string":"a+2b≠0.","option":"","pos":[{"x":1021,"y":125},{"x":1202,"y":123},{"x":1202,"y":164},{"x":1021,"y":165}]},{"type":1,"prob":99,"string":"(C)a≠b","option":"","pos":[{"x":151,"y":180},{"x":299,"y":178},{"x":300,"y":217},{"x":151,"y":219}]},{"type":1,"prob":99,"string":"且","option":"","pos":[{"x":299,"y":183},{"x":351,"y":183},{"x":351,"y":212},{"x":299,"y":212}]},{"type":1,"prob":99,"string":"a+2b=0.","option":"","pos":[{"x":351,"y":179},{"x":521,"y":178},{"x":521,"y":216},{"x":351,"y":217}]},{"type":1,"prob":99,"string":"(D)a≠b","option":"","pos":[{"x":833,"y":179},{"x":986,"y":179},{"x":986,"y":217},{"x":833,"y":218}]},{"type":1,"prob":99,"string":"且","option":"","pos":[{"x":986,"y":182},{"x":1033,"y":182},{"x":1033,"y":212},{"x":986,"y":212}]},{"type":1,"prob":99,"string":"a+2b≠0.","option":"","pos":[{"x":1033,"y":179},{"x":1214,"y":180},{"x":1214,"y":215},{"x":1033,"y":215}]}]}]},{"index":1,"type":0,"num_choices":0,"prob":0,"text":"(5)设$$\\\\alpha _ { 1 } , \\\\alpha _ { 2 } , \\\\cdots , \\\\alpha _ { s }$$均为n维向量,下列结论不正确的是( )(A)若对于任意一组不全为零的数$$k _ { 1 } , k _ { 2 } , \\\\cdots , k _ { s } ,$$,都有$$k _ { 1 } a _ { 1 } + k _ { 2 } a _ { 2 } + \\\\cdots + k _ { 5 } a _ { 5 } \\\\ne 0 ,$$则$$\\\\alpha _ { 1 } , \\\\alpha _ { 2 } , \\\\cdots , \\\\alpha _ { s }$$线性无关.(B)若$$\\\\alpha _ { 1 } , \\\\alpha _ { 2 } , \\\\cdots , \\\\alpha _ { s }$$线性相关,则对于任意一组不全为零的数$$k _ { 1 } , k _ { 2 } , \\\\cdots , k _ { 5 } ,$$,有$$k _ { 1 } \\\\alpha _ { 1 } + k _ { 2 } \\\\alpha _ { 2 } +$$$$+ k _ { s } \\\\alpha _ { s } = 0 .$$+k,a,=0.$$\\\\left( C \\\\right) \\\\alpha _ { 1 } , \\\\alpha _ { 2 } , \\\\cdots , \\\\alpha _ { 5 }$$线性无关的充分必要条件是此向量组的秩为s.线性无关的必要条件是其中任意两个向量线性无关.$$\\\\left( D \\\\right) \\\\alpha _ { 1 } , \\\\alpha _ { 2 } , \\\\cdots , \\\\alpha _ { s }$$","figure_list":[],"table_list":[],"answer_list":[[{"x":954,"y":233},{"x":1057,"y":233},{"x":1057,"y":271},{"x":954,"y":271}]],"pos_list":[[{"x":78,"y":235},{"x":1578,"y":235},{"x":1578,"y":628},{"x":78,"y":628}]],"element_list":[{"type":0,"text":"(5)设$$\\\\alpha _ { 1 } , \\\\alpha _ { 2 } , \\\\cdots , \\\\alpha _ { s }$$均为n维向量,下列结论不正确的是( )","pos_list":[[{"x":78,"y":236},{"x":1058,"y":235},{"x":1058,"y":275},{"x":78,"y":276}]],"content_list":[{"type":1,"prob":99,"string":"(5)设","option":"","pos":[{"x":78,"y":236},{"x":188,"y":236},{"x":188,"y":267},{"x":78,"y":267}]},{"type":2,"prob":97,"string":"$$\\\\alpha _ { 1 } , \\\\alpha _ { 2 } , \\\\cdots , \\\\alpha _ { s }$$","option":"","pos":[{"x":188,"y":237},{"x":387,"y":235},{"x":387,"y":274},{"x":189,"y":276}]},{"type":1,"prob":99,"string":"均为n维向量,下列结论不正确的是()","option":"","pos":[{"x":387,"y":236},{"x":1058,"y":235},{"x":1058,"y":266},{"x":387,"y":267}]}]},{"type":0,"text":"(A)若对于任意一组不全为零的数$$k _ { 1 } , k _ { 2 } , \\\\cdots , k _ { s } ,$$,都有$$k _ { 1 } a _ { 1 } + k _ { 2 } a _ { 2 } + \\\\cdots + k _ { 5 } a _ { 5 } \\\\ne 0 ,$$则$$\\\\alpha _ { 1 } , \\\\alpha _ { 2 } , \\\\cdots , \\\\alpha _ { s }$$线性无关.","pos_list":[[{"x":147,"y":308},{"x":1570,"y":306},{"x":1570,"y":394},{"x":147,"y":396}]],"content_list":[{"type":1,"prob":99,"string":"(A)若对于任意一组不全为零的数","option":"","pos":[{"x":147,"y":316},{"x":666,"y":314},{"x":666,"y":347},{"x":147,"y":349}]},{"type":2,"prob":98,"string":"$$k _ { 1 } , k _ { 2 } , \\\\cdots , k _ { s } ,$$","option":"","pos":[{"x":666,"y":311},{"x":843,"y":311},{"x":843,"y":353},{"x":666,"y":353}]},{"type":1,"prob":99,"string":",都有","option":"","pos":[{"x":843,"y":313},{"x":921,"y":313},{"x":921,"y":347},{"x":843,"y":347}]},{"type":2,"prob":98,"string":"$$k _ { 1 } a _ { 1 } + k _ { 2 } a _ { 2 } + \\\\cdots + k _ { 5 } a _ { 5 } \\\\ne 0 ,$$","option":"","pos":[{"x":921,"y":308},{"x":1343,"y":306},{"x":1343,"y":355},{"x":921,"y":357}]},{"type":1,"prob":99,"string":"则","option":"","pos":[{"x":1343,"y":311},{"x":1384,"y":311},{"x":1384,"y":345},{"x":1343,"y":345}]},{"type":2,"prob":99,"string":"$$\\\\alpha _ { 1 } , \\\\alpha _ { 2 } , \\\\cdots , \\\\alpha _ { s }$$","option":"","pos":[{"x":1384,"y":314},{"x":1570,"y":314},{"x":1570,"y":352},{"x":1384,"y":352}]},{"type":1,"prob":99,"string":"线性无关.","option":"","pos":[{"x":233,"y":366},{"x":382,"y":366},{"x":382,"y":396},{"x":233,"y":396}]}]},{"type":0,"text":"(B)若$$\\\\alpha _ { 1 } , \\\\alpha _ { 2 } , \\\\cdots , \\\\alpha _ { s }$$线性相关,则对于任意一组不全为零的数$$k _ { 1 } , k _ { 2 } , \\\\cdots , k _ { 5 } ,$$,有$$k _ { 1 } \\\\alpha _ { 1 } + k _ { 2 } \\\\alpha _ { 2 } +$$$$+ k _ { s } \\\\alpha _ { s } = 0 .$$+k,a,=0.","pos_list":[[{"x":148,"y":422},{"x":1541,"y":413},{"x":1541,"y":503},{"x":149,"y":512}]],"content_list":[{"type":1,"prob":99,"string":"(B)若","option":"","pos":[{"x":148,"y":423},{"x":256,"y":423},{"x":256,"y":453},{"x":149,"y":454}]},{"type":2,"prob":98,"string":"$$\\\\alpha _ { 1 } , \\\\alpha _ { 2 } , \\\\cdots , \\\\alpha _ { s }$$","option":"","pos":[{"x":256,"y":422},{"x":455,"y":420},{"x":455,"y":458},{"x":257,"y":460}]},{"type":1,"prob":99,"string":"线性相关,则对于任意一组不全为零的数","option":"","pos":[{"x":455,"y":422},{"x":1090,"y":420},{"x":1090,"y":451},{"x":455,"y":453}]},{"type":2,"prob":96,"string":"$$k _ { 1 } , k _ { 2 } , \\\\cdots , k _ { 5 } ,$$","option":"","pos":[{"x":1090,"y":417},{"x":1279,"y":416},{"x":1279,"y":459},{"x":1090,"y":461}]},{"type":1,"prob":94,"string":",有","option":"","pos":[{"x":1279,"y":420},{"x":1324,"y":420},{"x":1324,"y":451},{"x":1279,"y":451}]},{"type":2,"prob":96,"string":"$$k _ { 1 } \\\\alpha _ { 1 } + k _ { 2 } \\\\alpha _ { 2 } +$$","option":"","pos":[{"x":1324,"y":418},{"x":1541,"y":416},{"x":1541,"y":458},{"x":1324,"y":459}]},{"type":2,"prob":94,"string":"$$+ k _ { s } \\\\alpha _ { s } = 0 .$$","option":"","pos":[{"x":220,"y":471},{"x":388,"y":470},{"x":388,"y":509},{"x":221,"y":511}]},{"type":1,"prob":99,"string":"+k,a,=0.","option":"","pos":[{"x":223,"y":469},{"x":388,"y":470},{"x":387,"y":510},{"x":223,"y":509}]}]},{"type":0,"text":"$$\\\\left( C \\\\right) \\\\alpha _ { 1 } , \\\\alpha _ { 2 } , \\\\cdots , \\\\alpha _ { 5 }$$线性无关的充分必要条件是此向量组的秩为s.线性无关的必要条件是其中任意两个向量线性无关.","pos_list":[[{"x":150,"y":524},{"x":1209,"y":522},{"x":1209,"y":610},{"x":150,"y":611}]],"content_list":[{"type":2,"prob":97,"string":"$$\\\\left( C \\\\right) \\\\alpha _ { 1 } , \\\\alpha _ { 2 } , \\\\cdots , \\\\alpha _ { 5 }$$","option":"","pos":[{"x":151,"y":524},{"x":405,"y":526},{"x":405,"y":567},{"x":150,"y":565}]},{"type":1,"prob":99,"string":"线性无关的充分必要条件是此向量组的秩为s.","option":"","pos":[{"x":405,"y":527},{"x":1123,"y":526},{"x":1123,"y":557},{"x":405,"y":558}]},{"type":1,"prob":99,"string":"线性无关的必要条件是其中任意两个向量线性无关.","option":"","pos":[{"x":409,"y":580},{"x":1209,"y":577},{"x":1209,"y":608},{"x":409,"y":611}]}]},{"type":0,"text":"$$\\\\left( D \\\\right) \\\\alpha _ { 1 } , \\\\alpha _ { 2 } , \\\\cdots , \\\\alpha _ { s }$$","pos_list":[[{"x":152,"y":578},{"x":409,"y":577},{"x":409,"y":618},{"x":152,"y":619}]],"content_list":[{"type":2,"prob":97,"string":"$$\\\\left( D \\\\right) \\\\alpha _ { 1 } , \\\\alpha _ { 2 } , \\\\cdots , \\\\alpha _ { s }$$","option":"","pos":[{"x":152,"y":578},{"x":409,"y":577},{"x":409,"y":618},{"x":152,"y":619}]}]}]},{"index":2,"type":0,"num_choices":0,"prob":0,"text":"(6)将一枚硬币独立地掷两次,引进事件:$$A _ { 1 } =$${掷第一次出现正面},$$A _ { 2 } =$$掷第二次出现正面},$$A _ { 3 } = \\\\left\\\\{$$正、反面各出现一次},$$A _ { 4 } = \\\\left\\\\{$$正面出现两次},则事件( )$$\\\\left( A \\\\right) A _ { 1 } , A _ { 2 } , A _ { 3 }$$相互独立. $$\\\\left( B \\\\right) A _ { 2 } , A _ { 3 } , A _ { 4 }$$相互独立.$$\\\\left( C \\\\right) A _ { 1 } , A _ { 2 } , A _ { 3 }$$两两独立. $$\\\\left( D \\\\right) A _ { 2 } , A _ { 3 } , A _ { 4 }$$两两独立.","figure_list":[],"table_list":[],"answer_list":[[{"x":1055,"y":684},{"x":1159,"y":684},{"x":1159,"y":720},{"x":1055,"y":720}]],"pos_list":[[{"x":82,"y":620},{"x":1570,"y":621},{"x":1570,"y":833},{"x":82,"y":833}]],"element_list":[{"type":0,"text":"(6)将一枚硬币独立地掷两次,引进事件:$$A _ { 1 } =$${掷第一次出现正面},$$A _ { 2 } =$$掷第二次出现正面},$$A _ { 3 } = \\\\left\\\\{$$正、反面各出现一次},$$A _ { 4 } = \\\\left\\\\{$$正面出现两次},则事件( )","pos_list":[[{"x":82,"y":630},{"x":1569,"y":623},{"x":1569,"y":718},{"x":83,"y":724}]],"content_list":[{"type":1,"prob":99,"string":"(6)","option":"","pos":[{"x":83,"y":630},{"x":131,"y":630},{"x":131,"y":667},{"x":83,"y":667}]},{"type":1,"prob":99,"string":"将一枚硬币独立地掷两次,引进事件:","option":"","pos":[{"x":131,"y":635},{"x":724,"y":632},{"x":724,"y":664},{"x":131,"y":666}]},{"type":2,"prob":99,"string":"$$A _ { 1 } =$$","option":"","pos":[{"x":724,"y":631},{"x":801,"y":631},{"x":801,"y":670},{"x":724,"y":670}]},{"type":1,"prob":99,"string":"{掷第一次出现正面},","option":"","pos":[{"x":801,"y":632},{"x":1159,"y":630},{"x":1159,"y":662},{"x":801,"y":663}]},{"type":2,"prob":99,"string":"$$A _ { 2 } =$$","option":"","pos":[{"x":1159,"y":630},{"x":1237,"y":630},{"x":1237,"y":670},{"x":1159,"y":670}]},{"type":1,"prob":99,"string":"掷第二次出现正面},","option":"","pos":[{"x":1237,"y":630},{"x":1569,"y":629},{"x":1569,"y":660},{"x":1237,"y":662}]},{"type":2,"prob":99,"string":"$$A _ { 3 } = \\\\left\\\\{$$","option":"","pos":[{"x":145,"y":683},{"x":238,"y":682},{"x":239,"y":723},{"x":145,"y":724}]},{"type":1,"prob":99,"string":"正、反面各出现一次},","option":"","pos":[{"x":238,"y":687},{"x":585,"y":685},{"x":585,"y":717},{"x":238,"y":719}]},{"type":2,"prob":99,"string":"$$A _ { 4 } = \\\\left\\\\{$$","option":"","pos":[{"x":585,"y":681},{"x":685,"y":681},{"x":686,"y":720},{"x":585,"y":721}]},{"type":1,"prob":99,"string":"正面出现两次},则事件()","option":"","pos":[{"x":685,"y":685},{"x":1157,"y":683},{"x":1158,"y":714},{"x":686,"y":717}]}]},{"type":0,"text":"$$\\\\left( A \\\\right) A _ { 1 } , A _ { 2 } , A _ { 3 }$$相互独立. $$\\\\left( B \\\\right) A _ { 2 } , A _ { 3 } , A _ { 4 }$$相互独立.$$\\\\left( C \\\\right) A _ { 1 } , A _ { 2 } , A _ { 3 }$$两两独立. $$\\\\left( D \\\\right) A _ { 2 } , A _ { 3 } , A _ { 4 }$$两两独立.","pos_list":[[{"x":148,"y":736},{"x":1190,"y":729},{"x":1191,"y":828},{"x":149,"y":836}]],"content_list":[{"type":2,"prob":99,"string":"$$\\\\left( A \\\\right) A _ { 1 } , A _ { 2 } , A _ { 3 }$$","option":"","pos":[{"x":148,"y":737},{"x":348,"y":734},{"x":348,"y":777},{"x":149,"y":779}]},{"type":1,"prob":99,"string":"相互独立.","option":"","pos":[{"x":348,"y":739},{"x":508,"y":738},{"x":509,"y":769},{"x":348,"y":771}]},{"type":2,"prob":99,"string":"$$\\\\left( B \\\\right) A _ { 2 } , A _ { 3 } , A _ { 4 }$$","option":"","pos":[{"x":833,"y":736},{"x":1030,"y":734},{"x":1030,"y":776},{"x":834,"y":777}]},{"type":1,"prob":99,"string":"相互独立.","option":"","pos":[{"x":1030,"y":739},{"x":1190,"y":739},{"x":1190,"y":771},{"x":1030,"y":772}]},{"type":2,"prob":99,"string":"$$\\\\left( C \\\\right) A _ { 1 } , A _ { 2 } , A _ { 3 }$$","option":"","pos":[{"x":149,"y":790},{"x":344,"y":787},{"x":345,"y":830},{"x":150,"y":833}]},{"type":1,"prob":87,"string":"两两独立.","option":"","pos":[{"x":344,"y":792},{"x":506,"y":791},{"x":507,"y":822},{"x":344,"y":824}]},{"type":2,"prob":99,"string":"$$\\\\left( D \\\\right) A _ { 2 } , A _ { 3 } , A _ { 4 }$$","option":"","pos":[{"x":833,"y":789},{"x":1030,"y":788},{"x":1031,"y":830},{"x":833,"y":830}]},{"type":1,"prob":99,"string":"两两独立.","option":"","pos":[{"x":1030,"y":792},{"x":1191,"y":792},{"x":1191,"y":823},{"x":1030,"y":824}]}]}]}]},{"part_title":"三、(本题满分8分)","pos_list":[[{"x":74,"y":897},{"x":1542,"y":899},{"x":1543,"y":1034},{"x":75,"y":1043}]],"subject_list":[{"index":0,"type":15,"num_choices":0,"prob":0,"text":"设 试补充定义f(1)使得f(x)在$$\\\\left[ \\\\frac { 1 } { 2 } , 1 \\\\right]$$上连续.","figure_list":[[{"x":210,"y":958},{"x":652,"y":958},{"x":652,"y":1037},{"x":210,"y":1037}],[{"x":704,"y":952},{"x":812,"y":952},{"x":812,"y":1029},{"x":704,"y":1029}]],"table_list":[],"answer_list":[[{"x":0,"y":943},{"x":1654,"y":943},{"x":1654,"y":1145},{"x":0,"y":1145}]],"pos_list":[[{"x":63,"y":943},{"x":1558,"y":943},{"x":1558,"y":1043},{"x":63,"y":1043}]],"element_list":[{"type":0,"text":"设 试补充定义f(1)使得f(x)在$$\\\\left[ \\\\frac { 1 } { 2 } , 1 \\\\right]$$上连续.","pos_list":[[{"x":74,"y":956},{"x":1542,"y":948},{"x":1543,"y":1034},{"x":75,"y":1043}]],"content_list":[{"type":1,"prob":99,"string":"设","option":"","pos":[{"x":74,"y":965},{"x":115,"y":965},{"x":115,"y":1015},{"x":74,"y":1015}]},{"type":1,"prob":100,"string":"","option":"","pos":[{"x":210,"y":958},{"x":652,"y":958},{"x":652,"y":1037},{"x":210,"y":1037}]},{"type":1,"prob":100,"string":"","option":"","pos":[{"x":704,"y":952},{"x":812,"y":952},{"x":812,"y":1029},{"x":704,"y":1029}]},{"type":1,"prob":99,"string":"试补充定义f(1)使得f(x)在","option":"","pos":[{"x":834,"y":975},{"x":1288,"y":972},{"x":1288,"y":1008},{"x":835,"y":1010}]},{"type":2,"prob":99,"string":"$$\\\\left[ \\\\frac { 1 } { 2 } , 1 \\\\right]$$","option":"","pos":[{"x":1308,"y":950},{"x":1422,"y":950},{"x":1422,"y":1035},{"x":1308,"y":1035}]},{"type":1,"prob":88,"string":"上连续.","option":"","pos":[{"x":1426,"y":976},{"x":1542,"y":974},{"x":1543,"y":1009},{"x":1427,"y":1010}]}]}]}]},{"part_title":"四、(本题满分8分)","pos_list":[[{"x":76,"y":1107},{"x":1567,"y":1108},{"x":1567,"y":1250},{"x":76,"y":1252}]],"subject_list":[{"index":0,"type":15,"num_choices":0,"prob":0,"text":"设f(u,v)具有二阶连续偏导数,且满足$$\\\\frac { a ^ { 2 } f } { a u ^ { 2 } } + \\\\frac { a ^ { 2 } f } { a v ^ { 2 } } = 1 ,$$$$g \\\\left( x , y \\\\right) = f \\\\left[ x y , \\\\frac { 1 } { 2 } \\\\left( x ^ { 2 } - y ^ { 2 } \\\\right) \\\\right] ,$$$$\\\\frac { g ^ { 2 } g } { a x ^ { 2 } } + \\\\frac { g ^ { 2 } g } { \\\\partial y ^ { 2 } } .$$","figure_list":[],"table_list":[],"answer_list":[[{"x":0,"y":1145},{"x":1654,"y":1145},{"x":1654,"y":1360},{"x":0,"y":1360}]],"pos_list":[[{"x":63,"y":1145},{"x":1573,"y":1145},{"x":1573,"y":1255},{"x":63,"y":1255}]],"element_list":[{"type":0,"text":"设f(u,v)具有二阶连续偏导数,且满足$$\\\\frac { a ^ { 2 } f } { a u ^ { 2 } } + \\\\frac { a ^ { 2 } f } { a v ^ { 2 } } = 1 ,$$$$g \\\\left( x , y \\\\right) = f \\\\left[ x y , \\\\frac { 1 } { 2 } \\\\left( x ^ { 2 } - y ^ { 2 } \\\\right) \\\\right] ,$$$$\\\\frac { g ^ { 2 } g } { a x ^ { 2 } } + \\\\frac { g ^ { 2 } g } { \\\\partial y ^ { 2 } } .$$","pos_list":[[{"x":76,"y":1154},{"x":1567,"y":1152},{"x":1567,"y":1250},{"x":76,"y":1252}]],"content_list":[{"type":1,"prob":99,"string":"设","option":"","pos":[{"x":76,"y":1183},{"x":115,"y":1183},{"x":115,"y":1218},{"x":76,"y":1218}]},{"type":1,"prob":99,"string":"f(u,v)","option":"","pos":[{"x":115,"y":1181},{"x":222,"y":1181},{"x":222,"y":1222},{"x":115,"y":1223}]},{"type":1,"prob":99,"string":"具有二阶连续偏导数,且满足","option":"","pos":[{"x":222,"y":1184},{"x":665,"y":1183},{"x":665,"y":1216},{"x":222,"y":1217}]},{"type":2,"prob":96,"string":"$$\\\\frac { a ^ { 2 } f } { a u ^ { 2 } } + \\\\frac { a ^ { 2 } f } { a v ^ { 2 } } = 1 ,$$","option":"","pos":[{"x":682,"y":1154},{"x":882,"y":1153},{"x":882,"y":1247},{"x":682,"y":1248}]},{"type":2,"prob":99,"string":"$$g \\\\left( x , y \\\\right) = f \\\\left[ x y , \\\\frac { 1 } { 2 } \\\\left( x ^ { 2 } - y ^ { 2 } \\\\right) \\\\right] ,$$","option":"","pos":[{"x":926,"y":1155},{"x":1382,"y":1152},{"x":1382,"y":1248},{"x":927,"y":1251}]},{"type":2,"prob":92,"string":"$$\\\\frac { g ^ { 2 } g } { a x ^ { 2 } } + \\\\frac { g ^ { 2 } g } { \\\\partial y ^ { 2 } } .$$","option":"","pos":[{"x":1419,"y":1153},{"x":1567,"y":1153},{"x":1567,"y":1248},{"x":1419,"y":1248}]}]}]}]},{"part_title":"五、(本题满分8分)","pos_list":[[{"x":77,"y":1319},{"x":1433,"y":1321},{"x":1433,"y":1464},{"x":76,"y":1457}]],"subject_list":[{"index":0,"type":12,"num_choices":0,"prob":0,"text":"计算二重积分$$I = \\\\int e ^ { - \\\\left( x ^ { 2 } + y ^ { 2 } - \\\\pi \\\\right) } \\\\sin \\\\left( x ^ { 2 } + y ^ { 2 } \\\\right) d x d y ,$$其中积分区域$$D = \\\\left\\\\{ \\\\left( x , y \\\\right) | x ^ { 2 } + y ^ { 2 } \\\\le \\\\pi \\\\right\\\\}$$D","figure_list":[],"table_list":[],"answer_list":[[{"x":0,"y":1360},{"x":1654,"y":1360},{"x":1654,"y":1524},{"x":0,"y":1524}]],"pos_list":[[{"x":74,"y":1360},{"x":1446,"y":1360},{"x":1446,"y":1459},{"x":74,"y":1459}]],"element_list":[{"type":0,"text":"计算二重积分$$I = \\\\int e ^ { - \\\\left( x ^ { 2 } + y ^ { 2 } - \\\\pi \\\\right) } \\\\sin \\\\left( x ^ { 2 } + y ^ { 2 } \\\\right) d x d y ,$$其中积分区域$$D = \\\\left\\\\{ \\\\left( x , y \\\\right) | x ^ { 2 } + y ^ { 2 } \\\\le \\\\pi \\\\right\\\\}$$D","pos_list":[[{"x":77,"y":1365},{"x":1433,"y":1372},{"x":1433,"y":1464},{"x":76,"y":1457}]],"content_list":[{"type":1,"prob":99,"string":"计算二重积分","option":"","pos":[{"x":76,"y":1391},{"x":296,"y":1391},{"x":295,"y":1423},{"x":76,"y":1422}]},{"type":2,"prob":98,"string":"$$I = \\\\int e ^ { - \\\\left( x ^ { 2 } + y ^ { 2 } - \\\\pi \\\\right) } \\\\sin \\\\left( x ^ { 2 } + y ^ { 2 } \\\\right) d x d y ,$$","option":"","pos":[{"x":298,"y":1367},{"x":793,"y":1372},{"x":792,"y":1451},{"x":297,"y":1446}]},{"type":1,"prob":99,"string":"其中积分区域","option":"","pos":[{"x":793,"y":1388},{"x":1018,"y":1389},{"x":1018,"y":1427},{"x":793,"y":1426}]},{"type":2,"prob":99,"string":"$$D = \\\\left\\\\{ \\\\left( x , y \\\\right) | x ^ { 2 } + y ^ { 2 } \\\\le \\\\pi \\\\right\\\\}$$","option":"","pos":[{"x":1018,"y":1383},{"x":1433,"y":1382},{"x":1433,"y":1431},{"x":1018,"y":1432}]},{"type":1,"prob":99,"string":"D","option":"","pos":[{"x":350,"y":1441},{"x":369,"y":1441},{"x":369,"y":1459},{"x":350,"y":1459}]}]}]}]},{"part_title":"六、(本题满分9分)","pos_list":[[{"x":75,"y":1524},{"x":1068,"y":1526},{"x":1068,"y":1659},{"x":76,"y":1663}]],"subject_list":[{"index":0,"type":15,"num_choices":0,"prob":0,"text":"六、(本题满分9分)求幂级数1$$1 + \\\\sum _ { n = 1 } ^ { \\\\infty } { \\\\left( - 1 \\\\right) ^ { n } } \\\\frac { x ^ { 2 n } } { 2 n } \\\\left( | x | &lt; 1 \\\\right)$$的和函数f(x)及其极值.n=1","figure_list":[],"table_list":[],"answer_list":[[{"x":0,"y":1524},{"x":1654,"y":1524},{"x":1654,"y":1783},{"x":0,"y":1783}]],"pos_list":[[{"x":72,"y":1524},{"x":1083,"y":1524},{"x":1083,"y":1671},{"x":73,"y":1671}]],"element_list":[{"type":0,"text":"六、(本题满分9分)","pos_list":[[{"x":76,"y":1524},{"x":381,"y":1526},{"x":381,"y":1557},{"x":76,"y":1555}]],"content_list":[{"type":1,"prob":99,"string":"六、(本题满分9分)","option":"","pos":[{"x":76,"y":1524},{"x":381,"y":1526},{"x":381,"y":1557},{"x":76,"y":1555}]}]},{"type":0,"text":"求幂级数1$$1 + \\\\sum _ { n = 1 } ^ { \\\\infty } { \\\\left( - 1 \\\\right) ^ { n } } \\\\frac { x ^ { 2 n } } { 2 n } \\\\left( | x | &lt; 1 \\\\right)$$的和函数f(x)及其极值.n=1","pos_list":[[{"x":75,"y":1574},{"x":1068,"y":1570},{"x":1068,"y":1659},{"x":76,"y":1663}]],"content_list":[{"type":1,"prob":99,"string":"求幂级数1","option":"","pos":[{"x":76,"y":1602},{"x":240,"y":1602},{"x":240,"y":1633},{"x":76,"y":1633}]},{"type":2,"prob":98,"string":"$$1 + \\\\sum _ { n = 1 } ^ { \\\\infty } { \\\\left( - 1 \\\\right) ^ { n } } \\\\frac { x ^ { 2 n } } { 2 n } \\\\left( | x | &lt; 1 \\\\right)$$","option":"","pos":[{"x":229,"y":1575},{"x":680,"y":1572},{"x":680,"y":1659},{"x":229,"y":1663}]},{"type":1,"prob":92,"string":"的和函数f(x)及其极值.","option":"","pos":[{"x":680,"y":1592},{"x":1068,"y":1591},{"x":1068,"y":1640},{"x":680,"y":1642}]},{"type":1,"prob":99,"string":"n=1","option":"","pos":[{"x":299,"y":1646},{"x":339,"y":1646},{"x":339,"y":1660},{"x":299,"y":1660}]}]}]}]},{"part_title":"七、(本题满分9分)","pos_list":[[{"x":76,"y":1734},{"x":1571,"y":1735},{"x":1571,"y":2202},{"x":76,"y":2200}]],"subject_list":[{"index":0,"type":15,"num_choices":0,"prob":0,"text":"设F(x)=f(x)g(x),其中f(x),g(x)在(-∞,+∞)内满足以下条件:f\'(x)=g(x),g\'(x)=f(x)且$$f \\\\left( 0 \\\\right) = 0 , f \\\\left( x \\\\right) + g \\\\left( x \\\\right) = 2 e ^ { x } .$$(1)求F(x)所满足的一阶微分方程;(2)求出F(x)的表达式.","figure_list":[],"table_list":[],"answer_list":[[{"x":0,"y":1783},{"x":1654,"y":1783},{"x":1654,"y":2339},{"x":0,"y":2339}]],"pos_list":[[{"x":69,"y":1783},{"x":1288,"y":1783},{"x":1289,"y":1984},{"x":69,"y":1983}]],"element_list":[{"type":0,"text":"设F(x)=f(x)g(x),其中f(x),g(x)在(-∞,+∞)内满足以下条件:","pos_list":[[{"x":78,"y":1782},{"x":1165,"y":1783},{"x":1165,"y":1828},{"x":78,"y":1827}]],"content_list":[{"type":1,"prob":99,"string":"设","option":"","pos":[{"x":78,"y":1788},{"x":123,"y":1788},{"x":123,"y":1819},{"x":78,"y":1819}]},{"type":1,"prob":99,"string":"F(x)=f(x)g(x),","option":"","pos":[{"x":123,"y":1783},{"x":399,"y":1783},{"x":399,"y":1826},{"x":123,"y":1827}]},{"type":1,"prob":99,"string":"其中","option":"","pos":[{"x":399,"y":1788},{"x":478,"y":1788},{"x":478,"y":1819},{"x":399,"y":1819}]},{"type":1,"prob":99,"string":"f(x),g(x)","option":"","pos":[{"x":478,"y":1783},{"x":642,"y":1783},{"x":642,"y":1826},{"x":478,"y":1826}]},{"type":1,"prob":99,"string":"在","option":"","pos":[{"x":642,"y":1788},{"x":694,"y":1788},{"x":694,"y":1819},{"x":642,"y":1819}]},{"type":1,"prob":99,"string":"(-∞,+∞)","option":"","pos":[{"x":694,"y":1785},{"x":888,"y":1784},{"x":888,"y":1824},{"x":694,"y":1825}]},{"type":1,"prob":99,"string":"内满足以下条件:","option":"","pos":[{"x":888,"y":1788},{"x":1165,"y":1789},{"x":1165,"y":1820},{"x":888,"y":1820}]}]},{"type":0,"text":"f\'(x)=g(x),g\'(x)=f(x)且$$f \\\\left( 0 \\\\right) = 0 , f \\\\left( x \\\\right) + g \\\\left( x \\\\right) = 2 e ^ { x } .$$","pos_list":[[{"x":359,"y":1837},{"x":1281,"y":1834},{"x":1281,"y":1879},{"x":359,"y":1881}]],"content_list":[{"type":1,"prob":99,"string":"f\'(x)=g(x),g\'(x)=f(x)","option":"","pos":[{"x":359,"y":1838},{"x":787,"y":1836},{"x":788,"y":1879},{"x":359,"y":1881}]},{"type":1,"prob":99,"string":"且","option":"","pos":[{"x":787,"y":1843},{"x":836,"y":1843},{"x":836,"y":1875},{"x":787,"y":1875}]},{"type":2,"prob":99,"string":"$$f \\\\left( 0 \\\\right) = 0 , f \\\\left( x \\\\right) + g \\\\left( x \\\\right) = 2 e ^ { x } .$$","option":"","pos":[{"x":836,"y":1836},{"x":1281,"y":1835},{"x":1281,"y":1879},{"x":836,"y":1880}]}]},{"type":0,"text":"(1)求F(x)所满足的一阶微分方程;","pos_list":[[{"x":78,"y":1894},{"x":654,"y":1893},{"x":654,"y":1924},{"x":78,"y":1925}]],"content_list":[{"type":1,"prob":99,"string":"(1)求F(x)所满足的一阶微分方程;","option":"","pos":[{"x":78,"y":1894},{"x":654,"y":1893},{"x":654,"y":1924},{"x":78,"y":1925}]}]},{"type":0,"text":"(2)求出F(x)的表达式.","pos_list":[[{"x":80,"y":1947},{"x":465,"y":1946},{"x":465,"y":1978},{"x":80,"y":1979}]],"content_list":[{"type":1,"prob":96,"string":"(2)求出F(x)的表达式.","option":"","pos":[{"x":80,"y":1947},{"x":465,"y":1946},{"x":465,"y":1978},{"x":80,"y":1979}]}]}]}]}],"prism_version":"1.0.9","prism_wnum":0,"width":1654}', 'RequestId': 'CE6487FC-F243-5213-8233-72B14F60264D'}}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