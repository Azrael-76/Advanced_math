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10:10:00 GMT', 'content-type': 'application/json;charset=utf-8', 'content-length': '14595', 'connection': 'keep-alive', 'keep-alive': 'timeout=25', 'vary': 'Accept-Encoding', 'access-control-allow-origin': '*', 'access-control-expose-headers': '*', 'x-acs-request-id': '94637B84-A557-5C5E-A9C7-6CA6EDC6DAF9', 'x-acs-trace-id': 'd6af35c1a92490e4839a26f8ffce9bf3', 'etag': '17WJ5n+IYnHsVG+4nM3eRMg2'}, 'statusCode': 200, 'body': {'Data': '{"algo_version":"","doc_layout":[{"layout_type":"text","pos":[{"x":175,"y":1401},{"x":175,"y":1473},{"x":1271,"y":1473},{"x":1271,"y":1401}]},{"layout_type":"text","pos":[{"x":141,"y":277},{"x":141,"y":354},{"x":1273,"y":354},{"x":1273,"y":277}]},{"layout_type":"text","pos":[{"x":101,"y":146},{"x":101,"y":177},{"x":348,"y":177},{"x":348,"y":146}]},{"layout_type":"text","pos":[{"x":148,"y":972},{"x":148,"y":1036},{"x":432,"y":1037},{"x":432,"y":972}]},{"layout_type":"text","pos":[{"x":101,"y":675},{"x":101,"y":706},{"x":349,"y":706},{"x":349,"y":675}]},{"layout_type":"text","pos":[{"x":146,"y":190},{"x":146,"y":220},{"x":261,"y":220},{"x":261,"y":190}]},{"layout_type":"text","pos":[{"x":145,"y":898},{"x":145,"y":946},{"x":1173,"y":946},{"x":1173,"y":898}]},{"layout_type":"text","pos":[{"x":145,"y":717},{"x":145,"y":750},{"x":707,"y":750},{"x":707,"y":717}]},{"layout_type":"text","pos":[{"x":179,"y":1532},{"x":179,"y":1562},{"x":1160,"y":1562},{"x":1160,"y":1532}]},{"layout_type":"text","pos":[{"x":178,"y":1487},{"x":178,"y":1518},{"x":806,"y":1518},{"x":806,"y":1487}]},{"layout_type":"text","pos":[{"x":101,"y":1357},{"x":101,"y":1390},{"x":377,"y":1390},{"x":377,"y":1357}]},{"layout_type":"text","pos":[{"x":311,"y":232},{"x":311,"y":267},{"x":1105,"y":267},{"x":1105,"y":232}]},{"layout_type":"text","pos":[{"x":535,"y":769},{"x":535,"y":874},{"x":881,"y":874},{"x":881,"y":769}]},{"layout_type":"text","pos":[{"x":145,"y":899},{"x":145,"y":1029},{"x":1173,"y":1029},{"x":1173,"y":899}]},{"layout_type":"text","pos":[{"x":100,"y":145},{"x":100,"y":222},{"x":349,"y":222},{"x":349,"y":145}]}],"doc_sptext":[{"layout_type":"bold","pos":[{"x":106,"y":677},{"x":106,"y":705},{"x":349,"y":705},{"x":349,"y":677}]},{"layout_type":"bold","pos":[{"x":105,"y":1360},{"x":105,"y":1387},{"x":380,"y":1387},{"x":380,"y":1360}]},{"layout_type":"bold","pos":[{"x":104,"y":148},{"x":104,"y":176},{"x":348,"y":176},{"x":348,"y":148}]}],"doc_subfield":[{"layout_type":"single","pos":[{"x":104,"y":112},{"x":104,"y":1570},{"x":1279,"y":1570},{"x":1279,"y":112}]}],"figure":[{"type":"subject_big_bracket","x":534,"y":761,"w":353,"h":116,"box":{"x":0,"y":0,"w":0,"h":0,"angle":-90},"points":[{"x":534,"y":761},{"x":887,"y":761},{"x":887,"y":877},{"x":534,"y":877}]},{"type":"subject_question","x":0,"y":0,"w":0,"h":0,"box":{"x":659,"y":863,"w":359,"h":1078,"angle":-90},"points":[{"x":121,"y":683},{"x":1198,"y":683},{"x":1198,"y":1042},{"x":121,"y":1042}]},{"type":"subject_question","x":0,"y":0,"w":0,"h":0,"box":{"x":710,"y":1468,"w":189,"h":1120,"angle":-90},"points":[{"x":151,"y":1374},{"x":1271,"y":1374},{"x":1271,"y":1562},{"x":151,"y":1562}]},{"type":"subject_question","x":0,"y":0,"w":0,"h":0,"box":{"x":692,"y":267,"w":220,"h":1176,"angle":-90},"points":[{"x":104,"y":156},{"x":1281,"y":156},{"x":1281,"y":377},{"x":104,"y":376}]}],"height":2006,"orgHeight":2006,"orgWidth":1353,"page_id":0,"page_title":"","part_info":[{"part_title":"九、(本题满分9分)设二次型","pos_list":[[{"x":104,"y":148},{"x":1273,"y":148},{"x":1273,"y":355},{"x":104,"y":356}]],"subject_list":[{"index":0,"type":15,"num_choices":0,"prob":0,"text":"九、(本题满分9分)设二次型$$f \\\\left( x _ { 1 } , x _ { 2 } , x _ { 3 } \\\\right) = x _ { 1 } ^ { 2 } + x _ { 2 } ^ { 2 } + x _ { 3 } ^ { 2 } + 2 a x _ { 1 } x _ { 2 } + 2 \\\\beta x _ { 2 } x _ { 3 } + 2 x _ { 1 } x _ { 3 }$$经过正交变换X=PY化为$$f = y _ { 2 } ^ { 2 } + 2 y _ { 3 } ^ { 2 } ,$$其中$$X = \\\\left( x _ { 1 } , x _ { 2 } , x _ { 3 } \\\\right) ^ { T } , Y = \\\\left( y _ { 1 } , y _ { 2 } , y _ { 3 } \\\\right) ^ { T }$$为三维列向量,P为三阶正交矩阵,试求常数α,β.","figure_list":[],"table_list":[],"answer_list":[[{"x":0,"y":148},{"x":1353,"y":148},{"x":1353,"y":677},{"x":0,"y":677}]],"pos_list":[[{"x":104,"y":148},{"x":1281,"y":148},{"x":1281,"y":377},{"x":104,"y":376}]],"element_list":[{"type":0,"text":"九、(本题满分9分)设二次型","pos_list":[[{"x":104,"y":148},{"x":348,"y":148},{"x":348,"y":217},{"x":104,"y":217}]],"content_list":[{"type":1,"prob":99,"string":"九、(本题满分9分)","option":"","pos":[{"x":104,"y":148},{"x":348,"y":148},{"x":348,"y":172},{"x":104,"y":172}]},{"type":1,"prob":99,"string":"设二次型","option":"","pos":[{"x":144,"y":193},{"x":261,"y":192},{"x":261,"y":216},{"x":145,"y":217}]}]},{"type":0,"text":"$$f \\\\left( x _ { 1 } , x _ { 2 } , x _ { 3 } \\\\right) = x _ { 1 } ^ { 2 } + x _ { 2 } ^ { 2 } + x _ { 3 } ^ { 2 } + 2 a x _ { 1 } x _ { 2 } + 2 \\\\beta x _ { 2 } x _ { 3 } + 2 x _ { 1 } x _ { 3 }$$","pos_list":[[{"x":325,"y":229},{"x":1092,"y":233},{"x":1092,"y":270},{"x":325,"y":266}]],"content_list":[{"type":2,"prob":99,"string":"$$f \\\\left( x _ { 1 } , x _ { 2 } , x _ { 3 } \\\\right) = x _ { 1 } ^ { 2 } + x _ { 2 } ^ { 2 } + x _ { 3 } ^ { 2 } + 2 a x _ { 1 } x _ { 2 } + 2 \\\\beta x _ { 2 } x _ { 3 } + 2 x _ { 1 } x _ { 3 }$$","option":"","pos":[{"x":325,"y":229},{"x":1092,"y":233},{"x":1092,"y":270},{"x":325,"y":266}]}]},{"type":0,"text":"经过正交变换X=PY化为$$f = y _ { 2 } ^ { 2 } + 2 y _ { 3 } ^ { 2 } ,$$其中$$X = \\\\left( x _ { 1 } , x _ { 2 } , x _ { 3 } \\\\right) ^ { T } , Y = \\\\left( y _ { 1 } , y _ { 2 } , y _ { 3 } \\\\right) ^ { T }$$为三维列向量,P为三阶正交矩阵,试求常数α,β.","pos_list":[[{"x":144,"y":277},{"x":1273,"y":276},{"x":1273,"y":355},{"x":144,"y":356}]],"content_list":[{"type":1,"prob":99,"string":"经过正交变换","option":"","pos":[{"x":145,"y":282},{"x":327,"y":282},{"x":327,"y":307},{"x":145,"y":307}]},{"type":1,"prob":99,"string":"X=PY","option":"","pos":[{"x":327,"y":280},{"x":424,"y":280},{"x":424,"y":308},{"x":327,"y":308}]},{"type":1,"prob":99,"string":"化为","option":"","pos":[{"x":424,"y":282},{"x":497,"y":282},{"x":497,"y":307},{"x":424,"y":307}]},{"type":2,"prob":99,"string":"$$f = y _ { 2 } ^ { 2 } + 2 y _ { 3 } ^ { 2 } ,$$","option":"","pos":[{"x":497,"y":276},{"x":672,"y":276},{"x":672,"y":313},{"x":497,"y":313}]},{"type":1,"prob":99,"string":"其中","option":"","pos":[{"x":672,"y":282},{"x":740,"y":282},{"x":740,"y":306},{"x":672,"y":307}]},{"type":2,"prob":99,"string":"$$X = \\\\left( x _ { 1 } , x _ { 2 } , x _ { 3 } \\\\right) ^ { T } , Y = \\\\left( y _ { 1 } , y _ { 2 } , y _ { 3 } \\\\right) ^ { T }$$","option":"","pos":[{"x":740,"y":278},{"x":1208,"y":277},{"x":1208,"y":311},{"x":740,"y":313}]},{"type":1,"prob":99,"string":"为三","option":"","pos":[{"x":1208,"y":281},{"x":1273,"y":281},{"x":1273,"y":306},{"x":1208,"y":306}]},{"type":1,"prob":99,"string":"维列向量,P为三阶正交矩阵,试求常数","option":"","pos":[{"x":144,"y":326},{"x":647,"y":326},{"x":647,"y":351},{"x":144,"y":350}]},{"type":1,"prob":98,"string":"α,β.","option":"","pos":[{"x":647,"y":325},{"x":705,"y":325},{"x":705,"y":355},{"x":647,"y":355}]}]}]}]},{"part_title":"十、(本题满分8分)","pos_list":[[{"x":106,"y":677},{"x":1171,"y":677},{"x":1171,"y":1033},{"x":106,"y":1037}]],"subject_list":[{"index":0,"type":15,"num_choices":0,"prob":0,"text":"十、(本题满分8分)设随机变量X和Y同分布,X的概率密度为(1)已知事件 $$P \\\\left( A \\\\cup B \\\\right) = \\\\frac { 3 } { 4 } ,$$(2)求$$\\\\frac { 1 } { X ^ { 2 } }$$的数学期望;A={X&gt;a}和B={Y&gt;a}独立,且 ,求常数a;","figure_list":[],"table_list":[],"answer_list":[[{"x":0,"y":677},{"x":1353,"y":677},{"x":1353,"y":1360},{"x":0,"y":1360}]],"pos_list":[[{"x":106,"y":677},{"x":1198,"y":677},{"x":1198,"y":1042},{"x":106,"y":1042}]],"element_list":[{"type":0,"text":"十、(本题满分8分)","pos_list":[[{"x":106,"y":677},{"x":348,"y":677},{"x":347,"y":702},{"x":106,"y":702}]],"content_list":[{"type":1,"prob":99,"string":"十、(本题满分8分)","option":"","pos":[{"x":106,"y":677},{"x":348,"y":677},{"x":347,"y":702},{"x":106,"y":702}]}]},{"type":0,"text":"设随机变量X和Y同分布,X的概率密度为","pos_list":[[{"x":146,"y":721},{"x":705,"y":720},{"x":705,"y":745},{"x":146,"y":746}]],"content_list":[{"type":1,"prob":99,"string":"设随机变量X和Y同分布,X的概率密度为","option":"","pos":[{"x":146,"y":721},{"x":705,"y":720},{"x":705,"y":745},{"x":146,"y":746}]}]},{"type":0,"text":"(1)已知事件 $$P \\\\left( A \\\\cup B \\\\right) = \\\\frac { 3 } { 4 } ,$$(2)求$$\\\\frac { 1 } { X ^ { 2 } }$$的数学期望;","pos_list":[[{"x":145,"y":889},{"x":1041,"y":885},{"x":1041,"y":1033},{"x":146,"y":1037}]],"content_list":[{"type":1,"prob":99,"string":"(1)已知事件","option":"","pos":[{"x":145,"y":901},{"x":319,"y":900},{"x":319,"y":945},{"x":145,"y":946}]},{"type":2,"prob":99,"string":"$$P \\\\left( A \\\\cup B \\\\right) = \\\\frac { 3 } { 4 } ,$$","option":"","pos":[{"x":824,"y":887},{"x":1040,"y":885},{"x":1041,"y":951},{"x":824,"y":953}]},{"type":1,"prob":99,"string":"(2)求","option":"","pos":[{"x":148,"y":977},{"x":227,"y":977},{"x":227,"y":1025},{"x":148,"y":1025}]},{"type":2,"prob":97,"string":"$$\\\\frac { 1 } { X ^ { 2 } }$$","option":"","pos":[{"x":227,"y":966},{"x":265,"y":966},{"x":265,"y":1037},{"x":227,"y":1037}]},{"type":1,"prob":99,"string":"的数学期望;","option":"","pos":[{"x":265,"y":977},{"x":433,"y":977},{"x":433,"y":1025},{"x":265,"y":1025}]}]},{"type":0,"text":"A={X&gt;a}和B={Y&gt;a}独立,且 ,求常数a;","pos_list":[[{"x":319,"y":895},{"x":1171,"y":896},{"x":1171,"y":947},{"x":319,"y":946}]],"content_list":[{"type":1,"prob":98,"string":"A={X&gt;a}","option":"","pos":[{"x":319,"y":903},{"x":495,"y":903},{"x":495,"y":937},{"x":319,"y":936}]},{"type":1,"prob":99,"string":"和","option":"","pos":[{"x":495,"y":897},{"x":544,"y":897},{"x":544,"y":946},{"x":495,"y":946}]},{"type":1,"prob":98,"string":"B={Y&gt;a}","option":"","pos":[{"x":544,"y":903},{"x":705,"y":902},{"x":705,"y":937},{"x":544,"y":937}]},{"type":1,"prob":99,"string":"独立,且","option":"","pos":[{"x":705,"y":897},{"x":824,"y":897},{"x":824,"y":943},{"x":705,"y":943}]},{"type":1,"prob":99,"string":",求常数","option":"","pos":[{"x":1040,"y":896},{"x":1141,"y":896},{"x":1141,"y":942},{"x":1040,"y":942}]},{"type":1,"prob":99,"string":"a;","option":"","pos":[{"x":1141,"y":912},{"x":1171,"y":912},{"x":1171,"y":935},{"x":1141,"y":935}]}]}]}]},{"part_title":"十一、(本题满分8分)","pos_list":[[{"x":106,"y":1360},{"x":1272,"y":1360},{"x":1272,"y":1558},{"x":106,"y":1557}]],"subject_list":[{"index":0,"type":15,"num_choices":0,"prob":0,"text":"十一、(本题满分8分)假设一大型设备在任何长为t的时间内发生故障的次数N(t)服从参数为λt的泊松(1)求相继两次故障之间时间间隔T的概率分布;(2)求在设备已经无故障工作8小时的情形下,再无故障运行8小时的概率Q.","figure_list":[],"table_list":[],"answer_list":[[{"x":0,"y":1360},{"x":1353,"y":1360},{"x":1353,"y":2006},{"x":0,"y":2006}]],"pos_list":[[{"x":106,"y":1360},{"x":1272,"y":1360},{"x":1272,"y":1562},{"x":106,"y":1562}]],"element_list":[{"type":0,"text":"十一、(本题满分8分)","pos_list":[[{"x":106,"y":1360},{"x":378,"y":1360},{"x":378,"y":1385},{"x":106,"y":1385}]],"content_list":[{"type":1,"prob":99,"string":"十一、(本题满分8分)","option":"","pos":[{"x":106,"y":1360},{"x":378,"y":1360},{"x":378,"y":1385},{"x":106,"y":1385}]}]},{"type":0,"text":"假设一大型设备在任何长为t的时间内发生故障的次数N(t)服从参数为λt的泊松","pos_list":[[{"x":176,"y":1404},{"x":1272,"y":1403},{"x":1272,"y":1427},{"x":176,"y":1428}]],"content_list":[{"type":1,"prob":99,"string":"假设一大型设备在任何长为t的时间内发生故障的次数N(t)服从参数为λt的泊松","option":"","pos":[{"x":176,"y":1404},{"x":1272,"y":1403},{"x":1272,"y":1427},{"x":176,"y":1428}]}]},{"type":0,"text":"(1)求相继两次故障之间时间间隔T的概率分布;","pos_list":[[{"x":175,"y":1490},{"x":802,"y":1489},{"x":802,"y":1513},{"x":175,"y":1514}]],"content_list":[{"type":1,"prob":99,"string":"(1)求相继两次故障之间时间间隔T的概率分布;","option":"","pos":[{"x":175,"y":1490},{"x":802,"y":1489},{"x":802,"y":1513},{"x":175,"y":1514}]}]},{"type":0,"text":"(2)求在设备已经无故障工作8小时的情形下,再无故障运行8小时的概率Q.","pos_list":[[{"x":176,"y":1533},{"x":1159,"y":1534},{"x":1159,"y":1558},{"x":176,"y":1557}]],"content_list":[{"type":1,"prob":98,"string":"(2)求在设备已经无故障工作8小时的情形下,再无故障运行8小时的概率Q.","option":"","pos":[{"x":176,"y":1533},{"x":1159,"y":1534},{"x":1159,"y":1558},{"x":176,"y":1557}]}]}]}]}],"prism_version":"1.0.9","prism_wnum":0,"width":1353}', 'RequestId': '94637B84-A557-5C5E-A9C7-6CA6EDC6DAF9'}}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