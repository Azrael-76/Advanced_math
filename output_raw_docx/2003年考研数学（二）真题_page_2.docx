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10:07:47 GMT', 'content-type': 'application/json;charset=utf-8', 'content-length': '20893', 'connection': 'keep-alive', 'keep-alive': 'timeout=25', 'vary': 'Accept-Encoding', 'access-control-allow-origin': '*', 'access-control-expose-headers': '*', 'x-acs-request-id': '6E2FC726-116F-523A-BE82-5A029E7FC71F', 'x-acs-trace-id': '4a8c3e2157e1a334781b4e19c9f5a21f', 'etag': '1cZlkdu62EhIqIKwgzXPLeg8'}, 'statusCode': 200, 'body': {'Data': '{"algo_version":"","doc_layout":[{"layout_type":"text","pos":[{"x":73,"y":1476},{"x":73,"y":1555},{"x":1573,"y":1555},{"x":1573,"y":1476}]},{"layout_type":"text","pos":[{"x":77,"y":446},{"x":77,"y":485},{"x":399,"y":484},{"x":399,"y":446}]},{"layout_type":"text","pos":[{"x":75,"y":1416},{"x":75,"y":1464},{"x":1542,"y":1464},{"x":1542,"y":1416}]},{"layout_type":"text","pos":[{"x":80,"y":2094},{"x":80,"y":2137},{"x":534,"y":2137},{"x":534,"y":2094}]},{"layout_type":"text","pos":[{"x":84,"y":123},{"x":84,"y":172},{"x":1381,"y":171},{"x":1381,"y":123}]},{"layout_type":"text","pos":[{"x":76,"y":1366},{"x":76,"y":1406},{"x":399,"y":1406},{"x":399,"y":1366}]},{"layout_type":"text","pos":[{"x":79,"y":2146},{"x":79,"y":2192},{"x":1349,"y":2192},{"x":1349,"y":2146}]},{"layout_type":"text","pos":[{"x":76,"y":1883},{"x":76,"y":1922},{"x":401,"y":1922},{"x":401,"y":1883}]},{"layout_type":"text","pos":[{"x":80,"y":1583},{"x":80,"y":1645},{"x":1120,"y":1645},{"x":1120,"y":1583}]},{"layout_type":"text","pos":[{"x":150,"y":229},{"x":150,"y":272},{"x":753,"y":272},{"x":753,"y":229}]},{"layout_type":"text","pos":[{"x":79,"y":1946},{"x":79,"y":2031},{"x":1567,"y":2031},{"x":1567,"y":1946}]},{"layout_type":"text","pos":[{"x":74,"y":1776},{"x":74,"y":1817},{"x":891,"y":1817},{"x":891,"y":1776}]},{"layout_type":"text","pos":[{"x":146,"y":284},{"x":146,"y":326},{"x":752,"y":326},{"x":752,"y":284}]},{"layout_type":"text","pos":[{"x":150,"y":338},{"x":150,"y":379},{"x":753,"y":379},{"x":753,"y":338}]},{"layout_type":"text","pos":[{"x":76,"y":900},{"x":76,"y":940},{"x":383,"y":940},{"x":383,"y":900}]},{"layout_type":"text","pos":[{"x":148,"y":177},{"x":148,"y":219},{"x":755,"y":219},{"x":755,"y":177}]},{"layout_type":"text","pos":[{"x":80,"y":953},{"x":80,"y":1086},{"x":1204,"y":1086},{"x":1204,"y":953}]},{"layout_type":"text","pos":[{"x":76,"y":1721},{"x":76,"y":1761},{"x":399,"y":1761},{"x":399,"y":1721}]},{"layout_type":"text","pos":[{"x":75,"y":793},{"x":75,"y":835},{"x":529,"y":834},{"x":529,"y":793}]},{"layout_type":"text","pos":[{"x":77,"y":510},{"x":77,"y":791},{"x":1573,"y":791},{"x":1573,"y":510}]},{"layout_type":"text","pos":[{"x":77,"y":1189},{"x":77,"y":1326},{"x":534,"y":1326},{"x":534,"y":1189}]},{"layout_type":"text","pos":[{"x":77,"y":1160},{"x":77,"y":1200},{"x":383,"y":1200},{"x":383,"y":1160}]},{"layout_type":"text","pos":[{"x":75,"y":954},{"x":75,"y":1326},{"x":1220,"y":1325},{"x":1220,"y":954}]},{"layout_type":"text","pos":[{"x":146,"y":175},{"x":146,"y":381},{"x":757,"y":381},{"x":757,"y":175}]},{"layout_type":"text","pos":[{"x":79,"y":2040},{"x":79,"y":2080},{"x":436,"y":2080},{"x":436,"y":2040}]},{"layout_type":"text","pos":[{"x":74,"y":1774},{"x":74,"y":1867},{"x":893,"y":1866},{"x":893,"y":1774}]}],"doc_sptext":[{"layout_type":"bold","pos":[{"x":79,"y":1369},{"x":79,"y":1404},{"x":399,"y":1403},{"x":399,"y":1369}]},{"layout_type":"bold","pos":[{"x":81,"y":1725},{"x":81,"y":1760},{"x":398,"y":1760},{"x":398,"y":1725}]},{"layout_type":"bold","pos":[{"x":82,"y":449},{"x":82,"y":483},{"x":398,"y":483},{"x":398,"y":449}]},{"layout_type":"bold","pos":[{"x":82,"y":1885},{"x":82,"y":1920},{"x":397,"y":1920},{"x":397,"y":1885}]},{"layout_type":"bold","pos":[{"x":81,"y":1163},{"x":81,"y":1198},{"x":382,"y":1198},{"x":382,"y":1163}]},{"layout_type":"bold","pos":[{"x":81,"y":902},{"x":81,"y":937},{"x":382,"y":937},{"x":382,"y":902}]},{"layout_type":"bold","pos":[{"x":557,"y":138},{"x":557,"y":161},{"x":586,"y":161},{"x":586,"y":138}]},{"layout_type":"bold","pos":[{"x":1031,"y":130},{"x":1031,"y":164},{"x":1066,"y":165},{"x":1066,"y":130}]}],"doc_subfield":[{"layout_type":"single","pos":[{"x":70,"y":116},{"x":70,"y":2189},{"x":1574,"y":2189},{"x":1574,"y":116}]}],"figure":[{"type":"subject_bracket","x":1277,"y":130,"w":105,"h":35,"box":{"x":0,"y":0,"w":0,"h":0,"angle":-90},"points":[{"x":1277,"y":130},{"x":1382,"y":130},{"x":1382,"y":165},{"x":1277,"y":165}]},{"type":"subject_table","x":324,"y":510,"w":269,"h":265,"box":{"x":0,"y":0,"w":0,"h":0,"angle":-90},"points":[{"x":324,"y":510},{"x":593,"y":510},{"x":593,"y":775},{"x":324,"y":775}]},{"type":"subject_big_bracket","x":499,"y":961,"w":150,"h":117,"box":{"x":0,"y":0,"w":0,"h":0,"angle":-90},"points":[{"x":499,"y":961},{"x":649,"y":961},{"x":649,"y":1078},{"x":499,"y":1078}]},{"type":"subject_question","x":0,"y":0,"w":0,"h":0,"box":{"x":736,"y":250,"w":262,"h":1289,"angle":-90},"points":[{"x":91,"y":120},{"x":1379,"y":120},{"x":1379,"y":381},{"x":91,"y":381}]},{"type":"subject_question","x":0,"y":0,"w":0,"h":0,"box":{"x":643,"y":1016,"w":141,"h":1143,"angle":-90},"points":[{"x":72,"y":945},{"x":1214,"y":945},{"x":1214,"y":1086},{"x":72,"y":1086}]},{"type":"subject_question","x":0,"y":0,"w":0,"h":0,"box":{"x":823,"y":2063,"w":240,"h":1511,"angle":-90},"points":[{"x":68,"y":1944},{"x":1578,"y":1944},{"x":1578,"y":2183},{"x":68,"y":2183}]},{"type":"subject_question","x":0,"y":0,"w":0,"h":0,"box":{"x":484,"y":1797,"w":51,"h":813,"angle":-90},"points":[{"x":77,"y":1772},{"x":889,"y":1772},{"x":889,"y":1822},{"x":77,"y":1822}]},{"type":"subject_question","x":0,"y":0,"w":0,"h":0,"box":{"x":822,"y":636,"w":296,"h":1521,"angle":-90},"points":[{"x":62,"y":489},{"x":1582,"y":489},{"x":1582,"y":783},{"x":62,"y":783}]},{"type":"subject_question","x":0,"y":0,"w":0,"h":0,"box":{"x":298,"y":1256,"w":82,"h":456,"angle":-90},"points":[{"x":71,"y":1216},{"x":526,"y":1216},{"x":526,"y":1297},{"x":71,"y":1297}]},{"type":"subject_ansbox","x":0,"y":0,"w":0,"h":0,"box":{"x":1329,"y":145,"w":39,"h":105,"angle":-90},"points":[{"x":1277,"y":126},{"x":1380,"y":126},{"x":1380,"y":164},{"x":1277,"y":164}]}],"height":2339,"orgHeight":2339,"orgWidth":1654,"page_id":0,"page_title":"","part_info":[{"part_title":"","pos_list":[[{"x":78,"y":127},{"x":1374,"y":124},{"x":1374,"y":372},{"x":78,"y":374}]],"subject_list":[{"index":0,"type":0,"num_choices":0,"prob":0,"text":"(6)设向量组$$I : \\\\alpha _ { 1 } , \\\\alpha _ { 2 } , \\\\cdots$$,$$\\\\alpha _ { T }$$可由向量组$$H : \\\\beta _ { 1 } , \\\\beta _ { 2 } , \\\\cdots , \\\\beta _ { s }$$线性表示,则( )(A)当r&lt;s时,向量组Ⅱ必线性相关.(B)当r&gt;s时,向量组Ⅱ必线性相关.(D)当r&gt;s时,向量组 I 必线性相关.(C)当r&lt;s时,向量组I必线性相关.","figure_list":[],"table_list":[],"answer_list":[[{"x":1277,"y":126},{"x":1380,"y":126},{"x":1380,"y":164},{"x":1277,"y":164}]],"pos_list":[[{"x":78,"y":120},{"x":1379,"y":120},{"x":1379,"y":381},{"x":78,"y":381}]],"element_list":[{"type":0,"text":"(6)设向量组$$I : \\\\alpha _ { 1 } , \\\\alpha _ { 2 } , \\\\cdots$$,$$\\\\alpha _ { T }$$可由向量组$$H : \\\\beta _ { 1 } , \\\\beta _ { 2 } , \\\\cdots , \\\\beta _ { s }$$线性表示,则( )","pos_list":[[{"x":78,"y":127},{"x":1374,"y":124},{"x":1374,"y":168},{"x":78,"y":170}]],"content_list":[{"type":1,"prob":99,"string":"(6)设向量组","option":"","pos":[{"x":78,"y":131},{"x":305,"y":130},{"x":305,"y":161},{"x":78,"y":162}]},{"type":2,"prob":98,"string":"$$I : \\\\alpha _ { 1 } , \\\\alpha _ { 2 } , \\\\cdots$$","option":"","pos":[{"x":305,"y":127},{"x":517,"y":127},{"x":517,"y":167},{"x":305,"y":167}]},{"type":1,"prob":99,"string":",","option":"","pos":[{"x":517,"y":128},{"x":543,"y":128},{"x":543,"y":163},{"x":517,"y":163}]},{"type":2,"prob":91,"string":"$$\\\\alpha _ { T }$$","option":"","pos":[{"x":543,"y":131},{"x":589,"y":131},{"x":589,"y":166},{"x":543,"y":166}]},{"type":1,"prob":99,"string":"可由向量组","option":"","pos":[{"x":589,"y":130},{"x":791,"y":129},{"x":792,"y":160},{"x":589,"y":161}]},{"type":2,"prob":97,"string":"$$H : \\\\beta _ { 1 } , \\\\beta _ { 2 } , \\\\cdots , \\\\beta _ { s }$$","option":"","pos":[{"x":791,"y":126},{"x":1064,"y":125},{"x":1064,"y":168},{"x":792,"y":169}]},{"type":1,"prob":99,"string":"线性表示,则()","option":"","pos":[{"x":1064,"y":129},{"x":1374,"y":128},{"x":1374,"y":159},{"x":1064,"y":160}]}]},{"type":0,"text":"(A)当r&lt;s时,向量组Ⅱ必线性相关.(B)当r&gt;s时,向量组Ⅱ必线性相关.(D)当r&gt;s时,向量组 I 必线性相关.","pos_list":[[{"x":147,"y":182},{"x":752,"y":180},{"x":753,"y":372},{"x":148,"y":374}]],"content_list":[{"type":1,"prob":99,"string":"(A)当r&lt;s时,向量组Ⅱ必线性相关.","option":"","pos":[{"x":148,"y":182},{"x":752,"y":182},{"x":752,"y":213},{"x":148,"y":213}]},{"type":1,"prob":99,"string":"(B)当r&gt;s时,向量组Ⅱ必线性相关.","option":"","pos":[{"x":148,"y":237},{"x":750,"y":234},{"x":750,"y":265},{"x":148,"y":267}]},{"type":1,"prob":93,"string":"(D)当r&gt;s时,向量组 Ⅰ 必线性相关.","option":"","pos":[{"x":147,"y":343},{"x":752,"y":341},{"x":752,"y":372},{"x":148,"y":374}]}]},{"type":0,"text":"(C)当r&lt;s时,向量组I必线性相关.","pos_list":[[{"x":148,"y":290},{"x":750,"y":287},{"x":750,"y":318},{"x":148,"y":321}]],"content_list":[{"type":1,"prob":97,"string":"(C)当r&lt;s时,向量组Ⅰ必线性相关.","option":"","pos":[{"x":148,"y":290},{"x":750,"y":287},{"x":750,"y":318},{"x":148,"y":321}]}]}]}]},{"part_title":"三、(本题满分10分)","pos_list":[[{"x":75,"y":448},{"x":1569,"y":450},{"x":1568,"y":834},{"x":75,"y":833}]],"subject_list":[{"index":0,"type":15,"num_choices":0,"prob":0,"text":"x&lt;0,设函数f(x)==x=0,问a为何值时,f(x)在x=0处连续;a为何值时,$$\\\\frac { 1 } { 2 } , x &gt; 0 ,$$","figure_list":[],"table_list":[[{"x":324,"y":510},{"x":593,"y":510},{"x":593,"y":775},{"x":324,"y":775}]],"answer_list":[[{"x":0,"y":489},{"x":1654,"y":489},{"x":1654,"y":945},{"x":0,"y":945}]],"pos_list":[[{"x":62,"y":489},{"x":1582,"y":489},{"x":1582,"y":783},{"x":62,"y":783}]],"element_list":[{"type":0,"text":"x&lt;0,设函数f(x)==x=0,问a为何值时,f(x)在x=0处连续;a为何值时,$$\\\\frac { 1 } { 2 } , x &gt; 0 ,$$","pos_list":[[{"x":78,"y":509},{"x":1569,"y":511},{"x":1568,"y":777},{"x":77,"y":775}]],"content_list":[{"type":1,"prob":100,"string":"","option":"","pos":[{"x":324,"y":510},{"x":593,"y":510},{"x":593,"y":775},{"x":324,"y":775}]},{"type":1,"prob":99,"string":"x&lt;0,","option":"","pos":[{"x":650,"y":528},{"x":755,"y":527},{"x":755,"y":561},{"x":651,"y":563}]},{"type":1,"prob":97,"string":"设函数","option":"","pos":[{"x":78,"y":619},{"x":187,"y":619},{"x":187,"y":650},{"x":77,"y":649}]},{"type":1,"prob":99,"string":"f(x)=","option":"","pos":[{"x":187,"y":614},{"x":306,"y":615},{"x":306,"y":658},{"x":187,"y":656}]},{"type":1,"prob":99,"string":"=","option":"","pos":[{"x":269,"y":621},{"x":306,"y":621},{"x":306,"y":651},{"x":269,"y":651}]},{"type":1,"prob":99,"string":"x=0,","option":"","pos":[{"x":647,"y":600},{"x":753,"y":600},{"x":753,"y":640},{"x":647,"y":640}]},{"type":1,"prob":99,"string":"问","option":"","pos":[{"x":753,"y":616},{"x":814,"y":616},{"x":814,"y":649},{"x":753,"y":649}]},{"type":1,"prob":99,"string":"a","option":"","pos":[{"x":814,"y":628},{"x":833,"y":628},{"x":833,"y":648},{"x":814,"y":648}]},{"type":1,"prob":99,"string":"为何值时,f(x)在","option":"","pos":[{"x":833,"y":616},{"x":1147,"y":617},{"x":1147,"y":649},{"x":833,"y":649}]},{"type":1,"prob":99,"string":"x=0","option":"","pos":[{"x":1147,"y":617},{"x":1241,"y":617},{"x":1241,"y":653},{"x":1147,"y":653}]},{"type":1,"prob":99,"string":"处连续;a为何值时,","option":"","pos":[{"x":1240,"y":617},{"x":1569,"y":617},{"x":1569,"y":650},{"x":1240,"y":649}]},{"type":2,"prob":92,"string":"$$\\\\frac { 1 } { 2 } , x &gt; 0 ,$$","option":"","pos":[{"x":566,"y":650},{"x":748,"y":648},{"x":749,"y":738},{"x":567,"y":740}]}]}]}]},{"part_title":"四、(本题满分9分)","pos_list":[[{"x":75,"y":903},{"x":1162,"y":905},{"x":1164,"y":1300},{"x":76,"y":1303}]],"subject_list":[{"index":0,"type":15,"num_choices":0,"prob":0,"text":"由参数方程","figure_list":[],"table_list":[],"answer_list":[[{"x":0,"y":945},{"x":1654,"y":945},{"x":1654,"y":1210},{"x":0,"y":1210}]],"pos_list":[[{"x":72,"y":945},{"x":1214,"y":945},{"x":1214,"y":1097},{"x":72,"y":1097}]],"element_list":[{"type":0,"text":"由参数方程","pos_list":[[{"x":332,"y":1004},{"x":520,"y":1003},{"x":520,"y":1035},{"x":332,"y":1036}]],"content_list":[{"type":1,"prob":99,"string":"由参数方程","option":"","pos":[{"x":332,"y":1004},{"x":520,"y":1003},{"x":520,"y":1035},{"x":332,"y":1036}]}]}]},{"index":1,"type":15,"num_choices":0,"prob":0,"text":"","figure_list":[],"table_list":[],"answer_list":[[{"x":0,"y":1210},{"x":1654,"y":1210},{"x":1654,"y":1772},{"x":0,"y":1772}]],"pos_list":[[{"x":71,"y":1210},{"x":526,"y":1210},{"x":526,"y":1303},{"x":71,"y":1303}]],"element_list":[]}]},{"part_title":"七、(本题满分12分)","pos_list":[[{"x":76,"y":1726},{"x":1569,"y":1725},{"x":1570,"y":2187},{"x":76,"y":2190}]],"subject_list":[{"index":0,"type":15,"num_choices":0,"prob":0,"text":"y=4lnx+k讨论曲线 与$$y = 4 x + \\\\ln ^ { 4 } x$$的交点个数.","figure_list":[],"table_list":[],"answer_list":[[{"x":0,"y":1772},{"x":1654,"y":1772},{"x":1654,"y":1940},{"x":0,"y":1940}]],"pos_list":[[{"x":76,"y":1772},{"x":891,"y":1772},{"x":891,"y":1822},{"x":76,"y":1822}]],"element_list":[{"type":0,"text":"y=4lnx+k","pos_list":[[{"x":225,"y":1776},{"x":436,"y":1776},{"x":436,"y":1816},{"x":225,"y":1816}]],"content_list":[{"type":1,"prob":99,"string":"y=4lnx+k","option":"","pos":[{"x":225,"y":1776},{"x":436,"y":1776},{"x":436,"y":1816},{"x":225,"y":1816}]}]},{"type":0,"text":"讨论曲线 与$$y = 4 x + \\\\ln ^ { 4 } x$$的交点个数.","pos_list":[[{"x":76,"y":1775},{"x":891,"y":1772},{"x":891,"y":1817},{"x":76,"y":1820}]],"content_list":[{"type":1,"prob":99,"string":"讨论曲线","option":"","pos":[{"x":76,"y":1781},{"x":225,"y":1780},{"x":225,"y":1811},{"x":76,"y":1812}]},{"type":1,"prob":99,"string":"与","option":"","pos":[{"x":436,"y":1780},{"x":482,"y":1780},{"x":482,"y":1811},{"x":436,"y":1811}]},{"type":2,"prob":95,"string":"$$y = 4 x + \\\\ln ^ { 4 } x$$","option":"","pos":[{"x":482,"y":1775},{"x":696,"y":1773},{"x":696,"y":1817},{"x":482,"y":1818}]},{"type":1,"prob":99,"string":"的交点个数.","option":"","pos":[{"x":696,"y":1779},{"x":891,"y":1778},{"x":891,"y":1809},{"x":696,"y":1810}]}]}]},{"index":1,"type":15,"num_choices":0,"prob":0,"text":"设位于第一象限的曲线y=f(x)过点$$\\\\left( \\\\frac { \\\\sqrt 2 } { 2 } , \\\\frac { 1 } { 2 } \\\\right) ,$$,其上任一点P(x,y)处的法线与y轴的交点为0,且线段PO被x轴平分.(1)求曲线y=f(x)的方程;(2)已知曲线y=sinx在[0,π]上的弧长为l,试用l表示曲线y=f(x)的弧长s.","figure_list":[],"table_list":[],"answer_list":[[{"x":0,"y":1940},{"x":1654,"y":1940},{"x":1654,"y":2339},{"x":0,"y":2339}]],"pos_list":[[{"x":68,"y":1940},{"x":1578,"y":1940},{"x":1578,"y":2189},{"x":68,"y":2189}]],"element_list":[{"type":0,"text":"设位于第一象限的曲线y=f(x)过点$$\\\\left( \\\\frac { \\\\sqrt 2 } { 2 } , \\\\frac { 1 } { 2 } \\\\right) ,$$,其上任一点P(x,y)处的法线与y轴的交点为0,","pos_list":[[{"x":77,"y":1944},{"x":1569,"y":1934},{"x":1570,"y":2019},{"x":77,"y":2028}]],"content_list":[{"type":1,"prob":99,"string":"设位于第一象限的曲线","option":"","pos":[{"x":77,"y":1954},{"x":439,"y":1952},{"x":439,"y":2016},{"x":77,"y":2018}]},{"type":1,"prob":99,"string":"y=f(x)","option":"","pos":[{"x":439,"y":1965},{"x":578,"y":1965},{"x":578,"y":2008},{"x":439,"y":2008}]},{"type":1,"prob":99,"string":"过点","option":"","pos":[{"x":578,"y":1950},{"x":671,"y":1950},{"x":671,"y":2015},{"x":578,"y":2015}]},{"type":2,"prob":99,"string":"$$\\\\left( \\\\frac { \\\\sqrt 2 } { 2 } , \\\\frac { 1 } { 2 } \\\\right) ,$$","option":"","pos":[{"x":671,"y":1940},{"x":815,"y":1940},{"x":815,"y":2024},{"x":671,"y":2024}]},{"type":1,"prob":93,"string":",其上任一点P(x,y)处的法线与y轴的交点为0,","option":"","pos":[{"x":815,"y":1949},{"x":1569,"y":1945},{"x":1570,"y":2009},{"x":815,"y":2014}]}]},{"type":0,"text":"且线段PO被x轴平分.","pos_list":[[{"x":79,"y":2045},{"x":434,"y":2044},{"x":434,"y":2075},{"x":79,"y":2076}]],"content_list":[{"type":1,"prob":95,"string":"且线段PO被x轴平分.","option":"","pos":[{"x":79,"y":2045},{"x":434,"y":2044},{"x":434,"y":2075},{"x":79,"y":2076}]}]},{"type":0,"text":"(1)求曲线y=f(x)的方程;","pos_list":[[{"x":78,"y":2095},{"x":532,"y":2095},{"x":532,"y":2137},{"x":78,"y":2138}]],"content_list":[{"type":1,"prob":99,"string":"(1)求曲线","option":"","pos":[{"x":78,"y":2099},{"x":258,"y":2099},{"x":258,"y":2130},{"x":78,"y":2130}]},{"type":1,"prob":99,"string":"y=f(x)","option":"","pos":[{"x":258,"y":2095},{"x":398,"y":2095},{"x":398,"y":2137},{"x":258,"y":2137}]},{"type":1,"prob":99,"string":"的方程;","option":"","pos":[{"x":398,"y":2098},{"x":532,"y":2098},{"x":532,"y":2130},{"x":398,"y":2130}]}]},{"type":0,"text":"(2)已知曲线y=sinx在[0,π]上的弧长为l,试用l表示曲线y=f(x)的弧长s.","pos_list":[[{"x":77,"y":2150},{"x":1347,"y":2147},{"x":1347,"y":2187},{"x":77,"y":2190}]],"content_list":[{"type":1,"prob":99,"string":"(2)已知曲线","option":"","pos":[{"x":77,"y":2153},{"x":292,"y":2153},{"x":292,"y":2184},{"x":77,"y":2185}]},{"type":1,"prob":99,"string":"y=sinx","option":"","pos":[{"x":292,"y":2150},{"x":441,"y":2150},{"x":441,"y":2188},{"x":292,"y":2187}]},{"type":1,"prob":99,"string":"在","option":"","pos":[{"x":441,"y":2153},{"x":485,"y":2153},{"x":485,"y":2184},{"x":441,"y":2184}]},{"type":1,"prob":99,"string":"[0,π]","option":"","pos":[{"x":485,"y":2149},{"x":583,"y":2149},{"x":583,"y":2188},{"x":485,"y":2189}]},{"type":1,"prob":96,"string":"上的弧长为l,试用l表示曲线y=f(x)的弧长s.","option":"","pos":[{"x":583,"y":2152},{"x":1347,"y":2151},{"x":1347,"y":2182},{"x":583,"y":2183}]}]}]}]}],"prism_version":"1.0.9","prism_wnum":0,"width":1654}', 'RequestId': '6E2FC726-116F-523A-BE82-5A029E7FC71F'}}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