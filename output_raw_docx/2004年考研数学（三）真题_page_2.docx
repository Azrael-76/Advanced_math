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10:10:36 GMT', 'content-type': 'application/json;charset=utf-8', 'content-length': '31898', 'connection': 'keep-alive', 'keep-alive': 'timeout=25', 'vary': 'Accept-Encoding', 'access-control-allow-origin': '*', 'access-control-expose-headers': '*', 'x-acs-request-id': '7056C66D-88BE-5EBE-94AE-0D7C76CE52B6', 'x-acs-trace-id': 'ce07acaeca7424b345bf9d68a1310a12', 'etag': '3/QiFFxmRAWlJccKtm2342A7'}, 'statusCode': 200, 'body': {'Data': '{"algo_version":"","doc_layout":[{"layout_type":"text","pos":[{"x":164,"y":2121},{"x":164,"y":2249},{"x":1572,"y":2249},{"x":1572,"y":2121}]},{"layout_type":"text","pos":[{"x":76,"y":1083},{"x":76,"y":1179},{"x":1574,"y":1179},{"x":1574,"y":1083}]},{"layout_type":"text","pos":[{"x":86,"y":874},{"x":86,"y":970},{"x":1576,"y":970},{"x":1576,"y":874}]},{"layout_type":"text","pos":[{"x":76,"y":1307},{"x":76,"y":1351},{"x":1344,"y":1351},{"x":1344,"y":1307}]},{"layout_type":"text","pos":[{"x":77,"y":431},{"x":77,"y":482},{"x":1450,"y":482},{"x":1450,"y":431}]},{"layout_type":"text","pos":[{"x":164,"y":982},{"x":164,"y":1073},{"x":1339,"y":1073},{"x":1339,"y":982}]},{"layout_type":"text","pos":[{"x":160,"y":130},{"x":160,"y":221},{"x":672,"y":221},{"x":672,"y":130}]},{"layout_type":"text","pos":[{"x":165,"y":615},{"x":165,"y":659},{"x":898,"y":659},{"x":898,"y":615}]},{"layout_type":"text","pos":[{"x":172,"y":380},{"x":172,"y":426},{"x":1300,"y":426},{"x":1300,"y":380}]},{"layout_type":"text","pos":[{"x":79,"y":1518},{"x":79,"y":1560},{"x":416,"y":1560},{"x":416,"y":1518}]},{"layout_type":"text","pos":[{"x":78,"y":719},{"x":78,"y":760},{"x":771,"y":760},{"x":771,"y":719}]},{"layout_type":"text","pos":[{"x":81,"y":1668},{"x":81,"y":1708},{"x":416,"y":1708},{"x":416,"y":1668}]},{"layout_type":"text","pos":[{"x":165,"y":1188},{"x":165,"y":1250},{"x":1302,"y":1250},{"x":1302,"y":1188}]},{"layout_type":"text","pos":[{"x":163,"y":328},{"x":163,"y":370},{"x":629,"y":370},{"x":629,"y":328}]},{"layout_type":"text","pos":[{"x":79,"y":1361},{"x":79,"y":1402},{"x":417,"y":1402},{"x":417,"y":1361}]},{"layout_type":"text","pos":[{"x":161,"y":232},{"x":161,"y":341},{"x":889,"y":341},{"x":889,"y":232}]},{"layout_type":"text","pos":[{"x":162,"y":565},{"x":162,"y":606},{"x":951,"y":606},{"x":951,"y":565}]},{"layout_type":"text","pos":[{"x":175,"y":1583},{"x":175,"y":1636},{"x":1486,"y":1636},{"x":1486,"y":1583}]},{"layout_type":"text","pos":[{"x":165,"y":772},{"x":165,"y":815},{"x":1430,"y":815},{"x":1430,"y":771}]},{"layout_type":"text","pos":[{"x":169,"y":669},{"x":169,"y":711},{"x":883,"y":711},{"x":883,"y":669}]},{"layout_type":"foot","pos":[{"x":1518,"y":2270},{"x":1518,"y":2303},{"x":1556,"y":2303},{"x":1556,"y":2270}]},{"layout_type":"text","pos":[{"x":168,"y":823},{"x":168,"y":866},{"x":1281,"y":866},{"x":1281,"y":823}]},{"layout_type":"text","pos":[{"x":159,"y":1418},{"x":159,"y":1503},{"x":507,"y":1503},{"x":507,"y":1418}]},{"layout_type":"text","pos":[{"x":81,"y":1950},{"x":81,"y":1992},{"x":417,"y":1992},{"x":417,"y":1950}]},{"layout_type":"text","pos":[{"x":159,"y":507},{"x":159,"y":554},{"x":957,"y":554},{"x":957,"y":507}]},{"layout_type":"text","pos":[{"x":162,"y":1772},{"x":162,"y":1942},{"x":1309,"y":1942},{"x":1309,"y":1772}]},{"layout_type":"text","pos":[{"x":167,"y":2054},{"x":167,"y":2098},{"x":819,"y":2098},{"x":819,"y":2055}]},{"layout_type":"text","pos":[{"x":162,"y":2001},{"x":162,"y":2046},{"x":1294,"y":2046},{"x":1294,"y":2001}]},{"layout_type":"text","pos":[{"x":89,"y":1519},{"x":89,"y":1636},{"x":1485,"y":1635},{"x":1485,"y":1519}]}],"doc_sptext":[{"layout_type":"bold","pos":[{"x":80,"y":1311},{"x":80,"y":1347},{"x":1347,"y":1347},{"x":1346,"y":1311}]},{"layout_type":"bold","pos":[{"x":1294,"y":779},{"x":1294,"y":807},{"x":1316,"y":807},{"x":1316,"y":779}]},{"layout_type":"bold","pos":[{"x":509,"y":831},{"x":509,"y":857},{"x":530,"y":857},{"x":530,"y":831}]}],"doc_subfield":[{"layout_type":"single","pos":[{"x":70,"y":126},{"x":70,"y":2250},{"x":1578,"y":2250},{"x":1577,"y":126}]}],"figure":[{"type":"subject_bracket","x":1345,"y":438,"w":104,"h":35,"box":{"x":0,"y":0,"w":0,"h":0,"angle":-90},"points":[{"x":1345,"y":438},{"x":1449,"y":438},{"x":1449,"y":473},{"x":1345,"y":473}]},{"type":"subject_bracket","x":662,"y":726,"w":105,"h":33,"box":{"x":0,"y":0,"w":0,"h":0,"angle":-90},"points":[{"x":662,"y":726},{"x":767,"y":726},{"x":767,"y":759},{"x":662,"y":759}]},{"type":"subject_bracket","x":525,"y":335,"w":104,"h":33,"box":{"x":0,"y":0,"w":0,"h":0,"angle":-90},"points":[{"x":525,"y":335},{"x":629,"y":336},{"x":629,"y":368},{"x":525,"y":368}]},{"type":"subject_bracket","x":596,"y":1142,"w":103,"h":35,"box":{"x":0,"y":0,"w":0,"h":0,"angle":-90},"points":[{"x":596,"y":1142},{"x":699,"y":1142},{"x":699,"y":1177},{"x":596,"y":1177}]},{"type":"subject_bracket","x":948,"y":934,"w":107,"h":35,"box":{"x":0,"y":0,"w":0,"h":0,"angle":-90},"points":[{"x":948,"y":934},{"x":1055,"y":934},{"x":1055,"y":969},{"x":948,"y":969}]},{"type":"subject_match_question","x":176,"y":1418,"w":321,"h":83,"box":{"x":0,"y":0,"w":0,"h":0,"angle":-90},"points":[{"x":176,"y":1418},{"x":497,"y":1418},{"x":497,"y":1501},{"x":176,"y":1501}]},{"type":"subject_question","x":0,"y":0,"w":0,"h":0,"box":{"x":764,"y":568,"w":289,"h":1367,"angle":-90},"points":[{"x":80,"y":424},{"x":1446,"y":424},{"x":1446,"y":712},{"x":80,"y":712}]},{"type":"subject_question","x":0,"y":0,"w":0,"h":0,"box":{"x":827,"y":1163,"w":169,"h":1499,"angle":-90},"points":[{"x":77,"y":1078},{"x":1575,"y":1078},{"x":1575,"y":1247},{"x":77,"y":1247}]},{"type":"subject_question","x":0,"y":0,"w":0,"h":0,"box":{"x":824,"y":973,"w":199,"h":1500,"angle":-90},"points":[{"x":74,"y":874},{"x":1574,"y":874},{"x":1574,"y":1071},{"x":74,"y":1071}]},{"type":"subject_question","x":0,"y":0,"w":0,"h":0,"box":{"x":761,"y":794,"w":144,"h":1370,"angle":-90},"points":[{"x":77,"y":722},{"x":1446,"y":723},{"x":1446,"y":866},{"x":77,"y":866}]},{"type":"subject_question","x":0,"y":0,"w":0,"h":0,"box":{"x":714,"y":274,"w":287,"h":1167,"angle":-90},"points":[{"x":131,"y":130},{"x":1296,"y":130},{"x":1296,"y":417},{"x":131,"y":417}]},{"type":"subject_ansbox","x":0,"y":0,"w":0,"h":0,"box":{"x":1396,"y":455,"w":35,"h":105,"angle":-90},"points":[{"x":1344,"y":437},{"x":1448,"y":437},{"x":1448,"y":471},{"x":1344,"y":471}]},{"type":"subject_ansbox","x":0,"y":0,"w":0,"h":0,"box":{"x":715,"y":741,"w":37,"h":105,"angle":-90},"points":[{"x":662,"y":723},{"x":766,"y":723},{"x":766,"y":759},{"x":662,"y":759}]},{"type":"subject_ansbox","x":0,"y":0,"w":0,"h":0,"box":{"x":576,"y":351,"w":34,"h":106,"angle":-90},"points":[{"x":524,"y":335},{"x":628,"y":335},{"x":628,"y":367},{"x":524,"y":367}]},{"type":"subject_ansbox","x":0,"y":0,"w":0,"h":0,"box":{"x":647,"y":1159,"w":35,"h":103,"angle":-90},"points":[{"x":595,"y":1141},{"x":698,"y":1141},{"x":698,"y":1175},{"x":595,"y":1175}]},{"type":"subject_ansbox","x":0,"y":0,"w":0,"h":0,"box":{"x":1002,"y":951,"w":34,"h":105,"angle":-90},"points":[{"x":950,"y":934},{"x":1053,"y":934},{"x":1053,"y":967},{"x":950,"y":967}]}],"height":2339,"orgHeight":2339,"orgWidth":1654,"page_id":0,"page_title":"","part_info":[{"part_title":"","pos_list":[[{"x":78,"y":134},{"x":1573,"y":131},{"x":1573,"y":1291},{"x":78,"y":1236}]],"subject_list":[{"index":0,"type":0,"num_choices":0,"prob":0,"text":"③ $$\\\\lim _ { n \\\\to \\\\infty } \\\\frac { u _ { n + 1 } } { u _ { n } } &gt; 1 ,$$1,则∑$$\\\\sum _ { n = 1 } ^ { \\\\infty } { u _ { n } }$$u,发散;④若$$\\\\sum _ { i = 1 } ^ { \\\\infty } { \\\\left( u _ { n } + v _ { n } \\\\right) }$$收敛,则$$\\\\sum _ { n = 1 } ^ { \\\\infty } { u _ { n } } \\\\overline { z }$$$$v _ { n }$$都收敛.n=1 n=1 n=1则以上命题中正确的是( )(A)①②. (B)②③. (C)③④. (D)①④.","figure_list":[],"table_list":[],"answer_list":[[{"x":524,"y":335},{"x":628,"y":335},{"x":628,"y":367},{"x":524,"y":367}]],"pos_list":[[{"x":131,"y":130},{"x":1310,"y":130},{"x":1310,"y":421},{"x":131,"y":421}]],"element_list":[{"type":0,"text":"③ $$\\\\lim _ { n \\\\to \\\\infty } \\\\frac { u _ { n + 1 } } { u _ { n } } &gt; 1 ,$$1,则∑$$\\\\sum _ { n = 1 } ^ { \\\\infty } { u _ { n } }$$u,发散;","pos_list":[[{"x":164,"y":134},{"x":666,"y":131},{"x":667,"y":221},{"x":164,"y":224}]],"content_list":[{"type":1,"prob":99,"string":"③","option":"","pos":[{"x":164,"y":152},{"x":201,"y":152},{"x":201,"y":191},{"x":164,"y":191}]},{"type":2,"prob":99,"string":"$$\\\\lim _ { n \\\\to \\\\infty } \\\\frac { u _ { n + 1 } } { u _ { n } } &gt; 1 ,$$","option":"","pos":[{"x":247,"y":137},{"x":448,"y":140},{"x":446,"y":222},{"x":246,"y":219}]},{"type":1,"prob":93,"string":"1,则∑","option":"","pos":[{"x":423,"y":140},{"x":524,"y":140},{"x":524,"y":205},{"x":423,"y":205}]},{"type":2,"prob":95,"string":"$$\\\\sum _ { n = 1 } ^ { \\\\infty } { u _ { n } }$$","option":"","pos":[{"x":498,"y":132},{"x":571,"y":132},{"x":571,"y":211},{"x":498,"y":211}]},{"type":1,"prob":99,"string":"u,发散;","option":"","pos":[{"x":541,"y":153},{"x":666,"y":153},{"x":666,"y":193},{"x":541,"y":194}]}]},{"type":0,"text":"④若$$\\\\sum _ { i = 1 } ^ { \\\\infty } { \\\\left( u _ { n } + v _ { n } \\\\right) }$$收敛,则$$\\\\sum _ { n = 1 } ^ { \\\\infty } { u _ { n } } \\\\overline { z }$$$$v _ { n }$$都收敛.n=1 n=1 n=1","pos_list":[[{"x":174,"y":235},{"x":885,"y":236},{"x":885,"y":325},{"x":174,"y":325}]],"content_list":[{"type":1,"prob":98,"string":"④","option":"","pos":[{"x":174,"y":256},{"x":201,"y":256},{"x":201,"y":295},{"x":174,"y":295}]},{"type":1,"prob":99,"string":"若","option":"","pos":[{"x":201,"y":257},{"x":257,"y":257},{"x":257,"y":294},{"x":201,"y":294}]},{"type":2,"prob":96,"string":"$$\\\\sum _ { i = 1 } ^ { \\\\infty } { \\\\left( u _ { n } + v _ { n } \\\\right) }$$","option":"","pos":[{"x":249,"y":240},{"x":440,"y":242},{"x":439,"y":314},{"x":248,"y":312}]},{"type":1,"prob":99,"string":"收敛,则","option":"","pos":[{"x":440,"y":255},{"x":587,"y":255},{"x":587,"y":301},{"x":440,"y":301}]},{"type":2,"prob":85,"string":"$$\\\\sum _ { n = 1 } ^ { \\\\infty } { u _ { n } } \\\\overline { z }$$","option":"","pos":[{"x":580,"y":238},{"x":736,"y":236},{"x":738,"y":311},{"x":581,"y":314}]},{"type":2,"prob":99,"string":"$$v _ { n }$$","option":"","pos":[{"x":730,"y":252},{"x":759,"y":252},{"x":759,"y":306},{"x":730,"y":306}]},{"type":1,"prob":99,"string":"都收敛.","option":"","pos":[{"x":759,"y":261},{"x":885,"y":260},{"x":885,"y":296},{"x":759,"y":297}]},{"type":1,"prob":99,"string":"n=1","option":"","pos":[{"x":248,"y":304},{"x":292,"y":304},{"x":292,"y":325},{"x":248,"y":325}]},{"type":1,"prob":99,"string":"n=1","option":"","pos":[{"x":583,"y":305},{"x":627,"y":304},{"x":627,"y":324},{"x":584,"y":325}]},{"type":1,"prob":99,"string":"n=1","option":"","pos":[{"x":689,"y":305},{"x":730,"y":304},{"x":730,"y":324},{"x":690,"y":325}]}]},{"type":0,"text":"则以上命题中正确的是( )","pos_list":[[{"x":163,"y":334},{"x":625,"y":334},{"x":625,"y":364},{"x":163,"y":364}]],"content_list":[{"type":1,"prob":99,"string":"则以上命题中正确的是()","option":"","pos":[{"x":163,"y":334},{"x":625,"y":334},{"x":625,"y":364},{"x":163,"y":364}]}]},{"type":0,"text":"(A)①②. (B)②③. (C)③④. (D)①④.","pos_list":[[{"x":168,"y":381},{"x":1310,"y":375},{"x":1310,"y":416},{"x":168,"y":423}]],"content_list":[{"type":1,"prob":94,"string":"(A)①②.","option":"","pos":[{"x":168,"y":381},{"x":308,"y":381},{"x":309,"y":420},{"x":168,"y":421}]},{"type":1,"prob":99,"string":"(B)②③.","option":"","pos":[{"x":492,"y":385},{"x":636,"y":385},{"x":636,"y":416},{"x":492,"y":416}]},{"type":1,"prob":99,"string":"(C)③④.","option":"","pos":[{"x":832,"y":385},{"x":973,"y":384},{"x":973,"y":416},{"x":832,"y":417}]},{"type":1,"prob":99,"string":"(D)①④.","option":"","pos":[{"x":1161,"y":385},{"x":1310,"y":384},{"x":1310,"y":416},{"x":1161,"y":417}]}]}]},{"index":1,"type":0,"num_choices":0,"prob":0,"text":"(11)设f\'(x)在[a,b]上连续,且f\'(a)&gt;0,f\'(b)&lt;0,则下列结论中错误的是( )(A)至少存在一点$$x _ { 0 } \\\\in \\\\left( a , b \\\\right) ,$$,使得$$f \\\\left( x _ { 0 } \\\\right) &gt; f \\\\left( a \\\\right) .$$(B)至少存在一点$$x _ { 0 } \\\\in \\\\left( a , b \\\\right) ,$$,使得$$f \\\\left( x _ { 0 } \\\\right) &gt; f \\\\left( b \\\\right) .$$(C)至少存在一点$$x _ { 0 } \\\\in \\\\left( a , b \\\\right) ,$$,使得$$f \' \\\\left( x _ { 0 } \\\\right) = 0 .$$(D)至少存在一点$$x _ { 0 } \\\\in \\\\left( a , b \\\\right) ,$$使得$$f \\\\left( x _ { 0 } \\\\right) = 0 .$$","figure_list":[],"table_list":[],"answer_list":[[{"x":1344,"y":437},{"x":1448,"y":437},{"x":1448,"y":471},{"x":1344,"y":471}]],"pos_list":[[{"x":78,"y":424},{"x":1447,"y":424},{"x":1447,"y":712},{"x":78,"y":712}]],"element_list":[{"type":0,"text":"(11)设f\'(x)在[a,b]上连续,且f\'(a)&gt;0,f\'(b)&lt;0,则下列结论中错误的是( )","pos_list":[[{"x":78,"y":435},{"x":1447,"y":432},{"x":1447,"y":475},{"x":78,"y":477}]],"content_list":[{"type":1,"prob":98,"string":"(11)设f\'(x)在[a,b]上连续,且","option":"","pos":[{"x":78,"y":439},{"x":606,"y":438},{"x":606,"y":471},{"x":78,"y":472}]},{"type":1,"prob":99,"string":"f\'(a)&gt;0,f\'(b)&lt;0,","option":"","pos":[{"x":606,"y":433},{"x":980,"y":433},{"x":980,"y":476},{"x":606,"y":476}]},{"type":1,"prob":99,"string":"则下列结论中错误的是()","option":"","pos":[{"x":980,"y":438},{"x":1447,"y":437},{"x":1447,"y":470},{"x":980,"y":471}]}]},{"type":0,"text":"(A)至少存在一点$$x _ { 0 } \\\\in \\\\left( a , b \\\\right) ,$$,使得$$f \\\\left( x _ { 0 } \\\\right) &gt; f \\\\left( a \\\\right) .$$","pos_list":[[{"x":166,"y":511},{"x":954,"y":509},{"x":954,"y":554},{"x":166,"y":556}]],"content_list":[{"type":1,"prob":99,"string":"(A)至少存在一点","option":"","pos":[{"x":166,"y":514},{"x":459,"y":515},{"x":459,"y":546},{"x":166,"y":546}]},{"type":2,"prob":99,"string":"$$x _ { 0 } \\\\in \\\\left( a , b \\\\right) ,$$","option":"","pos":[{"x":459,"y":512},{"x":652,"y":510},{"x":653,"y":553},{"x":459,"y":555}]},{"type":1,"prob":98,"string":",使得","option":"","pos":[{"x":652,"y":515},{"x":730,"y":515},{"x":730,"y":547},{"x":652,"y":547}]},{"type":2,"prob":99,"string":"$$f \\\\left( x _ { 0 } \\\\right) &gt; f \\\\left( a \\\\right) .$$","option":"","pos":[{"x":730,"y":509},{"x":954,"y":509},{"x":954,"y":554},{"x":731,"y":555}]}]},{"type":0,"text":"(B)至少存在一点$$x _ { 0 } \\\\in \\\\left( a , b \\\\right) ,$$,使得$$f \\\\left( x _ { 0 } \\\\right) &gt; f \\\\left( b \\\\right) .$$","pos_list":[[{"x":166,"y":564},{"x":950,"y":560},{"x":951,"y":605},{"x":166,"y":608}]],"content_list":[{"type":1,"prob":99,"string":"(B)至少存在一点","option":"","pos":[{"x":166,"y":569},{"x":457,"y":568},{"x":457,"y":599},{"x":166,"y":600}]},{"type":2,"prob":99,"string":"$$x _ { 0 } \\\\in \\\\left( a , b \\\\right) ,$$","option":"","pos":[{"x":457,"y":565},{"x":652,"y":563},{"x":652,"y":605},{"x":457,"y":607}]},{"type":1,"prob":95,"string":",使得","option":"","pos":[{"x":652,"y":567},{"x":731,"y":567},{"x":731,"y":599},{"x":652,"y":599}]},{"type":2,"prob":99,"string":"$$f \\\\left( x _ { 0 } \\\\right) &gt; f \\\\left( b \\\\right) .$$","option":"","pos":[{"x":730,"y":561},{"x":950,"y":560},{"x":951,"y":604},{"x":731,"y":605}]}]},{"type":0,"text":"(C)至少存在一点$$x _ { 0 } \\\\in \\\\left( a , b \\\\right) ,$$,使得$$f \' \\\\left( x _ { 0 } \\\\right) = 0 .$$","pos_list":[[{"x":165,"y":617},{"x":901,"y":615},{"x":901,"y":658},{"x":165,"y":660}]],"content_list":[{"type":1,"prob":99,"string":"(C)至少存在一点","option":"","pos":[{"x":165,"y":620},{"x":456,"y":620},{"x":456,"y":651},{"x":165,"y":652}]},{"type":2,"prob":99,"string":"$$x _ { 0 } \\\\in \\\\left( a , b \\\\right) ,$$","option":"","pos":[{"x":456,"y":617},{"x":651,"y":616},{"x":652,"y":658},{"x":456,"y":659}]},{"type":1,"prob":95,"string":",使得","option":"","pos":[{"x":652,"y":620},{"x":730,"y":620},{"x":730,"y":651},{"x":652,"y":651}]},{"type":2,"prob":99,"string":"$$f \' \\\\left( x _ { 0 } \\\\right) = 0 .$$","option":"","pos":[{"x":730,"y":616},{"x":901,"y":615},{"x":901,"y":658},{"x":730,"y":659}]}]},{"type":0,"text":"(D)至少存在一点$$x _ { 0 } \\\\in \\\\left( a , b \\\\right) ,$$使得$$f \\\\left( x _ { 0 } \\\\right) = 0 .$$","pos_list":[[{"x":164,"y":669},{"x":884,"y":668},{"x":884,"y":711},{"x":164,"y":712}]],"content_list":[{"type":1,"prob":99,"string":"(D)至少存在一点","option":"","pos":[{"x":164,"y":673},{"x":459,"y":673},{"x":459,"y":704},{"x":164,"y":704}]},{"type":2,"prob":99,"string":"$$x _ { 0 } \\\\in \\\\left( a , b \\\\right) ,$$","option":"","pos":[{"x":459,"y":669},{"x":653,"y":669},{"x":653,"y":710},{"x":459,"y":710}]},{"type":1,"prob":99,"string":"使得","option":"","pos":[{"x":653,"y":673},{"x":734,"y":673},{"x":734,"y":704},{"x":653,"y":704}]},{"type":2,"prob":99,"string":"$$f \\\\left( x _ { 0 } \\\\right) = 0 .$$","option":"","pos":[{"x":734,"y":669},{"x":884,"y":668},{"x":884,"y":710},{"x":734,"y":711}]}]}]},{"index":2,"type":0,"num_choices":0,"prob":0,"text":"(12)设n阶矩阵A与B等价,则必有( )(A)当|A|=a(a≠0)时,B|=a. (B)当|A|=a(a≠0)时,B=-a.(C)当||A|≠0时,B|=0. (D)当||A|=0时,|B|=0.","figure_list":[],"table_list":[],"answer_list":[[{"x":662,"y":723},{"x":766,"y":723},{"x":766,"y":759},{"x":662,"y":759}]],"pos_list":[[{"x":77,"y":722},{"x":1446,"y":723},{"x":1446,"y":866},{"x":77,"y":866}]],"element_list":[{"type":0,"text":"(12)设n阶矩阵A与B等价,则必有( )","pos_list":[[{"x":78,"y":724},{"x":767,"y":724},{"x":767,"y":755},{"x":78,"y":755}]],"content_list":[{"type":1,"prob":99,"string":"(12)设n阶矩阵A与B等价,则必有()","option":"","pos":[{"x":78,"y":724},{"x":767,"y":724},{"x":767,"y":755},{"x":78,"y":755}]}]},{"type":0,"text":"(A)当|A|=a(a≠0)时,B|=a. (B)当|A|=a(a≠0)时,B=-a.","pos_list":[[{"x":164,"y":771},{"x":1431,"y":769},{"x":1431,"y":814},{"x":164,"y":816}]],"content_list":[{"type":1,"prob":99,"string":"(A)当","option":"","pos":[{"x":164,"y":776},{"x":288,"y":776},{"x":288,"y":808},{"x":164,"y":808}]},{"type":1,"prob":99,"string":"|A|=a(a≠0)","option":"","pos":[{"x":288,"y":773},{"x":535,"y":773},{"x":535,"y":812},{"x":288,"y":813}]},{"type":1,"prob":99,"string":"时,","option":"","pos":[{"x":535,"y":777},{"x":619,"y":777},{"x":619,"y":808},{"x":535,"y":808}]},{"type":1,"prob":98,"string":"B|=a.","option":"","pos":[{"x":619,"y":772},{"x":738,"y":773},{"x":738,"y":812},{"x":619,"y":812}]},{"type":1,"prob":99,"string":"(B)当","option":"","pos":[{"x":831,"y":777},{"x":952,"y":776},{"x":952,"y":809},{"x":832,"y":809}]},{"type":1,"prob":99,"string":"|A|=a(a≠0)","option":"","pos":[{"x":952,"y":771},{"x":1198,"y":769},{"x":1198,"y":813},{"x":952,"y":815}]},{"type":1,"prob":99,"string":"时,","option":"","pos":[{"x":1198,"y":776},{"x":1286,"y":776},{"x":1286,"y":808},{"x":1198,"y":808}]},{"type":1,"prob":92,"string":"B=-a.","option":"","pos":[{"x":1286,"y":772},{"x":1431,"y":772},{"x":1431,"y":813},{"x":1286,"y":813}]}]},{"type":0,"text":"(C)当||A|≠0时,B|=0. (D)当||A|=0时,|B|=0.","pos_list":[[{"x":165,"y":825},{"x":1276,"y":822},{"x":1276,"y":865},{"x":165,"y":868}]],"content_list":[{"type":1,"prob":88,"string":"(C)当|","option":"","pos":[{"x":165,"y":829},{"x":291,"y":829},{"x":291,"y":860},{"x":165,"y":860}]},{"type":1,"prob":96,"string":"|A|≠0","option":"","pos":[{"x":291,"y":825},{"x":415,"y":824},{"x":415,"y":863},{"x":291,"y":864}]},{"type":1,"prob":99,"string":"时,","option":"","pos":[{"x":415,"y":828},{"x":507,"y":828},{"x":507,"y":859},{"x":415,"y":859}]},{"type":1,"prob":96,"string":"B|=0.","option":"","pos":[{"x":507,"y":824},{"x":619,"y":824},{"x":619,"y":865},{"x":507,"y":865}]},{"type":1,"prob":94,"string":"(D)当|","option":"","pos":[{"x":832,"y":828},{"x":959,"y":828},{"x":959,"y":860},{"x":832,"y":860}]},{"type":1,"prob":93,"string":"|A|=0","option":"","pos":[{"x":959,"y":824},{"x":1068,"y":824},{"x":1068,"y":862},{"x":959,"y":863}]},{"type":1,"prob":99,"string":"时,","option":"","pos":[{"x":1068,"y":828},{"x":1151,"y":828},{"x":1151,"y":860},{"x":1068,"y":860}]},{"type":1,"prob":99,"string":"|B|=0.","option":"","pos":[{"x":1151,"y":824},{"x":1276,"y":824},{"x":1276,"y":865},{"x":1151,"y":865}]}]}]},{"index":3,"type":0,"num_choices":0,"prob":0,"text":"(13)设n阶矩阵A的伴随矩阵A*≠0,若$$\\\\xi _ { 1 } , \\\\xi _ { 2 } , \\\\xi _ { 3 } , \\\\xi _ { 4 }$$是非齐次线性方程组Ax=b的互不相等的解,则对应的齐次线性方程组Ax=0的基础解系( )(A)不存在. (B)仅含一个非零解向量.(C)含有两个线性无关的解向量.(D)含有三个线性无关的解向量.","figure_list":[],"table_list":[],"answer_list":[[{"x":950,"y":934},{"x":1053,"y":934},{"x":1053,"y":967},{"x":950,"y":967}]],"pos_list":[[{"x":74,"y":874},{"x":1574,"y":874},{"x":1574,"y":1071},{"x":74,"y":1071}]],"element_list":[{"type":0,"text":"(13)设n阶矩阵A的伴随矩阵A*≠0,若$$\\\\xi _ { 1 } , \\\\xi _ { 2 } , \\\\xi _ { 3 } , \\\\xi _ { 4 }$$是非齐次线性方程组Ax=b的互不相等的解,则对应的齐次线性方程组Ax=0的基础解系( )","pos_list":[[{"x":80,"y":876},{"x":1570,"y":877},{"x":1570,"y":968},{"x":80,"y":968}]],"content_list":[{"type":1,"prob":99,"string":"(13)设","option":"","pos":[{"x":80,"y":883},{"x":208,"y":883},{"x":208,"y":914},{"x":80,"y":914}]},{"type":1,"prob":99,"string":"n","option":"","pos":[{"x":208,"y":889},{"x":227,"y":889},{"x":227,"y":910},{"x":208,"y":910}]},{"type":1,"prob":99,"string":"阶矩阵A的伴随矩阵","option":"","pos":[{"x":227,"y":882},{"x":566,"y":881},{"x":566,"y":913},{"x":227,"y":914}]},{"type":1,"prob":96,"string":"A*≠0,","option":"","pos":[{"x":566,"y":876},{"x":709,"y":877},{"x":709,"y":916},{"x":566,"y":916}]},{"type":1,"prob":99,"string":"若","option":"","pos":[{"x":709,"y":881},{"x":760,"y":881},{"x":760,"y":912},{"x":709,"y":912}]},{"type":2,"prob":96,"string":"$$\\\\xi _ { 1 } , \\\\xi _ { 2 } , \\\\xi _ { 3 } , \\\\xi _ { 4 }$$","option":"","pos":[{"x":760,"y":878},{"x":944,"y":878},{"x":944,"y":921},{"x":760,"y":921}]},{"type":1,"prob":99,"string":"是非齐次线性方程组","option":"","pos":[{"x":944,"y":880},{"x":1280,"y":879},{"x":1280,"y":911},{"x":944,"y":912}]},{"type":1,"prob":99,"string":"Ax=b","option":"","pos":[{"x":1280,"y":877},{"x":1385,"y":877},{"x":1385,"y":915},{"x":1280,"y":915}]},{"type":1,"prob":99,"string":"的互不相等","option":"","pos":[{"x":1385,"y":879},{"x":1570,"y":878},{"x":1570,"y":910},{"x":1385,"y":910}]},{"type":1,"prob":99,"string":"的解,则对应的齐次线性方程组","option":"","pos":[{"x":165,"y":932},{"x":653,"y":932},{"x":653,"y":963},{"x":165,"y":963}]},{"type":1,"prob":99,"string":"Ax=0","option":"","pos":[{"x":653,"y":929},{"x":760,"y":929},{"x":760,"y":968},{"x":653,"y":968}]},{"type":1,"prob":99,"string":"的基础解系()","option":"","pos":[{"x":760,"y":932},{"x":1053,"y":932},{"x":1053,"y":963},{"x":760,"y":963}]}]},{"type":0,"text":"(A)不存在. (B)仅含一个非零解向量.(C)含有两个线性无关的解向量.(D)含有三个线性无关的解向量.","pos_list":[[{"x":164,"y":985},{"x":1339,"y":981},{"x":1340,"y":1067},{"x":164,"y":1071}]],"content_list":[{"type":1,"prob":99,"string":"(A)不存在.","option":"","pos":[{"x":165,"y":985},{"x":351,"y":984},{"x":351,"y":1015},{"x":165,"y":1016}]},{"type":1,"prob":99,"string":"(B)仅含一个非零解向量.","option":"","pos":[{"x":832,"y":985},{"x":1227,"y":983},{"x":1227,"y":1014},{"x":832,"y":1015}]},{"type":1,"prob":96,"string":"(C)含有两个线性无关的解向量.","option":"","pos":[{"x":164,"y":1037},{"x":674,"y":1035},{"x":674,"y":1066},{"x":164,"y":1068}]},{"type":1,"prob":99,"string":"(D)含有三个线性无关的解向量.","option":"","pos":[{"x":832,"y":1038},{"x":1339,"y":1036},{"x":1340,"y":1067},{"x":832,"y":1069}]}]}]},{"index":4,"type":0,"num_choices":0,"prob":0,"text":"(14)设随机变量X服从正态分布N(0,1),对给定的α(0&lt;α&lt;1),,数$$u _ { \\\\alpha }$$满足$$P \\\\left\\\\{ X &gt; u _ { \\\\alpha } \\\\right\\\\} = \\\\alpha .$$若P{|X|&lt;x}=α,,则x等于( )$$\\\\left( A \\\\right) u \\\\frac { \\\\alpha } { 2 } .$$(B)u-号$$\\\\left( B \\\\right) u _ { 1 } - \\\\frac { \\\\alpha } { 2 } .$$ $$\\\\left( C \\\\right) u _ { \\\\frac { 1 - a ^ { 2 } } { 2 } }$$ $$\\\\left( D \\\\right) u _ { 1 - \\\\alpha } .$$","figure_list":[],"table_list":[],"answer_list":[[{"x":595,"y":1141},{"x":698,"y":1141},{"x":698,"y":1175},{"x":595,"y":1175}]],"pos_list":[[{"x":77,"y":1078},{"x":1575,"y":1078},{"x":1575,"y":1255},{"x":77,"y":1255}]],"element_list":[{"type":0,"text":"(14)设随机变量X服从正态分布N(0,1),对给定的α(0&lt;α&lt;1),,数$$u _ { \\\\alpha }$$满足$$P \\\\left\\\\{ X &gt; u _ { \\\\alpha } \\\\right\\\\} = \\\\alpha .$$若P{|X|&lt;x}=α,,则x等于( )","pos_list":[[{"x":80,"y":1088},{"x":1573,"y":1084},{"x":1573,"y":1176},{"x":80,"y":1180}]],"content_list":[{"type":1,"prob":97,"string":"(14)设随机变量X服从正态分布N(0,1),对给定的","option":"","pos":[{"x":80,"y":1091},{"x":884,"y":1089},{"x":885,"y":1121},{"x":80,"y":1123}]},{"type":1,"prob":99,"string":"α(0&lt;α&lt;1),","option":"","pos":[{"x":884,"y":1086},{"x":1123,"y":1085},{"x":1123,"y":1127},{"x":885,"y":1127}]},{"type":1,"prob":94,"string":",数","option":"","pos":[{"x":1123,"y":1088},{"x":1170,"y":1088},{"x":1170,"y":1120},{"x":1123,"y":1120}]},{"type":2,"prob":97,"string":"$$u _ { \\\\alpha }$$","option":"","pos":[{"x":1170,"y":1089},{"x":1205,"y":1089},{"x":1205,"y":1124},{"x":1170,"y":1124}]},{"type":1,"prob":99,"string":"满足","option":"","pos":[{"x":1205,"y":1088},{"x":1289,"y":1088},{"x":1289,"y":1120},{"x":1205,"y":1120}]},{"type":2,"prob":95,"string":"$$P \\\\left\\\\{ X &gt; u _ { \\\\alpha } \\\\right\\\\} = \\\\alpha .$$","option":"","pos":[{"x":1289,"y":1085},{"x":1531,"y":1084},{"x":1532,"y":1126},{"x":1289,"y":1127}]},{"type":1,"prob":99,"string":"若","option":"","pos":[{"x":1531,"y":1086},{"x":1573,"y":1086},{"x":1573,"y":1119},{"x":1531,"y":1119}]},{"type":1,"prob":93,"string":"P{|X|&lt;x}=α,","option":"","pos":[{"x":163,"y":1136},{"x":442,"y":1135},{"x":442,"y":1179},{"x":163,"y":1179}]},{"type":1,"prob":99,"string":",则x等于()","option":"","pos":[{"x":442,"y":1142},{"x":698,"y":1142},{"x":698,"y":1174},{"x":442,"y":1174}]}]},{"type":0,"text":"$$\\\\left( A \\\\right) u \\\\frac { \\\\alpha } { 2 } .$$(B)u-号$$\\\\left( B \\\\right) u _ { 1 } - \\\\frac { \\\\alpha } { 2 } .$$ $$\\\\left( C \\\\right) u _ { \\\\frac { 1 - a ^ { 2 } } { 2 } }$$ $$\\\\left( D \\\\right) u _ { 1 - \\\\alpha } .$$","pos_list":[[{"x":171,"y":1139},{"x":1299,"y":1194},{"x":1294,"y":1291},{"x":166,"y":1236}]],"content_list":[{"type":2,"prob":93,"string":"$$\\\\left( A \\\\right) u \\\\frac { \\\\alpha } { 2 } .$$","option":"","pos":[{"x":168,"y":1190},{"x":276,"y":1194},{"x":275,"y":1240},{"x":166,"y":1236}]},{"type":1,"prob":83,"string":"(B)u-号","option":"","pos":[{"x":494,"y":1191},{"x":626,"y":1197},{"x":624,"y":1240},{"x":492,"y":1233}]},{"type":2,"prob":93,"string":"$$\\\\left( B \\\\right) u _ { 1 } - \\\\frac { \\\\alpha } { 2 } .$$","option":"","pos":[{"x":497,"y":1190},{"x":626,"y":1196},{"x":624,"y":1241},{"x":495,"y":1235}]},{"type":2,"prob":95,"string":"$$\\\\left( C \\\\right) u _ { \\\\frac { 1 - a ^ { 2 } } { 2 } }$$","option":"","pos":[{"x":834,"y":1191},{"x":957,"y":1191},{"x":957,"y":1255},{"x":834,"y":1255}]},{"type":2,"prob":94,"string":"$$\\\\left( D \\\\right) u _ { 1 - \\\\alpha } .$$","option":"","pos":[{"x":1167,"y":1191},{"x":1298,"y":1194},{"x":1297,"y":1234},{"x":1166,"y":1232}]}]}]}]}],"prism_version":"1.0.9","prism_wnum":0,"width":1654}', 'RequestId': '7056C66D-88BE-5EBE-94AE-0D7C76CE52B6'}}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