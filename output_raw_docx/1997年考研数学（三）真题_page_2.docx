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10:10:14 GMT', 'content-type': 'application/json;charset=utf-8', 'content-length': '16035', 'connection': 'keep-alive', 'keep-alive': 'timeout=25', 'vary': 'Accept-Encoding', 'access-control-allow-origin': '*', 'access-control-expose-headers': '*', 'x-acs-request-id': 'B6DA7F8A-4DEC-58F6-9030-2F8C3EF2C775', 'x-acs-trace-id': '87702f8048c5b7f83b3e49298bbc7df3', 'etag': '1QKey7qvDuIV6T4N0afbJHg9'}, 'statusCode': 200, 'body': {'Data': '{"algo_version":"","doc_layout":[{"layout_type":"text","pos":[{"x":76,"y":1836},{"x":76,"y":1931},{"x":1572,"y":1931},{"x":1572,"y":1836}]},{"layout_type":"text","pos":[{"x":77,"y":910},{"x":77,"y":1004},{"x":1573,"y":1004},{"x":1573,"y":910}]},{"layout_type":"text","pos":[{"x":77,"y":1593},{"x":77,"y":1752},{"x":1571,"y":1752},{"x":1571,"y":1593}]},{"layout_type":"text","pos":[{"x":76,"y":1016},{"x":76,"y":1059},{"x":1295,"y":1059},{"x":1295,"y":1016}]},{"layout_type":"text","pos":[{"x":76,"y":596},{"x":76,"y":636},{"x":382,"y":636},{"x":382,"y":596}]},{"layout_type":"text","pos":[{"x":78,"y":1070},{"x":78,"y":1111},{"x":624,"y":1111},{"x":624,"y":1070}]},{"layout_type":"text","pos":[{"x":77,"y":647},{"x":77,"y":775},{"x":1569,"y":775},{"x":1569,"y":647}]},{"layout_type":"text","pos":[{"x":77,"y":343},{"x":77,"y":456},{"x":1574,"y":456},{"x":1574,"y":342}]},{"layout_type":"text","pos":[{"x":76,"y":1177},{"x":76,"y":1218},{"x":381,"y":1218},{"x":381,"y":1177}]},{"layout_type":"text","pos":[{"x":76,"y":281},{"x":76,"y":321},{"x":383,"y":321},{"x":383,"y":281}]},{"layout_type":"text","pos":[{"x":502,"y":2111},{"x":502,"y":2195},{"x":1141,"y":2195},{"x":1141,"y":2111}]},{"layout_type":"text","pos":[{"x":77,"y":2049},{"x":77,"y":2089},{"x":761,"y":2089},{"x":761,"y":2049}]},{"layout_type":"text","pos":[{"x":146,"y":128},{"x":145,"y":217},{"x":1184,"y":217},{"x":1184,"y":128}]},{"layout_type":"text","pos":[{"x":77,"y":1997},{"x":77,"y":2037},{"x":382,"y":2037},{"x":382,"y":1997}]},{"layout_type":"text","pos":[{"x":78,"y":858},{"x":78,"y":898},{"x":382,"y":898},{"x":382,"y":858}]},{"layout_type":"text","pos":[{"x":76,"y":1547},{"x":76,"y":1585},{"x":383,"y":1585},{"x":383,"y":1547}]},{"layout_type":"text","pos":[{"x":73,"y":477},{"x":73,"y":524},{"x":1345,"y":523},{"x":1345,"y":477}]},{"layout_type":"text","pos":[{"x":79,"y":1768},{"x":79,"y":1815},{"x":259,"y":1815},{"x":259,"y":1768}]},{"layout_type":"text","pos":[{"x":77,"y":1229},{"x":76,"y":1272},{"x":1081,"y":1272},{"x":1081,"y":1229}]},{"layout_type":"text","pos":[{"x":76,"y":1438},{"x":76,"y":1479},{"x":773,"y":1479},{"x":773,"y":1438}]},{"layout_type":"text","pos":[{"x":72,"y":2211},{"x":72,"y":2251},{"x":191,"y":2251},{"x":191,"y":2211}]},{"layout_type":"foot","pos":[{"x":91,"y":2272},{"x":91,"y":2299},{"x":117,"y":2299},{"x":117,"y":2272}]},{"layout_type":"text","pos":[{"x":77,"y":1997},{"x":77,"y":2090},{"x":761,"y":2090},{"x":761,"y":1997}]},{"layout_type":"text","pos":[{"x":81,"y":1223},{"x":81,"y":1441},{"x":1069,"y":1441},{"x":1069,"y":1223}]},{"layout_type":"text","pos":[{"x":73,"y":2211},{"x":73,"y":2304},{"x":198,"y":2304},{"x":198,"y":2211}]},{"layout_type":"text","pos":[{"x":74,"y":477},{"x":74,"y":579},{"x":1344,"y":579},{"x":1344,"y":477}]},{"layout_type":"text","pos":[{"x":710,"y":2182},{"x":710,"y":2204},{"x":802,"y":2204},{"x":802,"y":2182}]}],"doc_sptext":[{"layout_type":"bold","pos":[{"x":81,"y":599},{"x":81,"y":634},{"x":381,"y":634},{"x":381,"y":599}]},{"layout_type":"bold","pos":[{"x":81,"y":861},{"x":81,"y":896},{"x":382,"y":896},{"x":382,"y":861}]},{"layout_type":"bold","pos":[{"x":82,"y":284},{"x":82,"y":318},{"x":381,"y":318},{"x":381,"y":284}]},{"layout_type":"bold","pos":[{"x":80,"y":1548},{"x":80,"y":1584},{"x":381,"y":1584},{"x":381,"y":1548}]},{"layout_type":"bold","pos":[{"x":79,"y":1180},{"x":79,"y":1215},{"x":382,"y":1215},{"x":382,"y":1180}]},{"layout_type":"bold","pos":[{"x":81,"y":2000},{"x":81,"y":2035},{"x":382,"y":2035},{"x":382,"y":2000}]}],"doc_subfield":[{"layout_type":"single","pos":[{"x":67,"y":93},{"x":67,"y":2235},{"x":1581,"y":2235},{"x":1581,"y":93}]}],"figure":[{"type":"subject_bline","x":1,"y":2,"w":448,"h":1834,"box":{"x":0,"y":0,"w":0,"h":0,"angle":-90},"points":[{"x":374,"y":1835},{"x":449,"y":1836},{"x":2,"y":2},{"x":1,"y":2}]},{"type":"subject_bline","x":4,"y":0,"w":638,"h":1837,"box":{"x":0,"y":0,"w":0,"h":0,"angle":-90},"points":[{"x":566,"y":1837},{"x":642,"y":1837},{"x":5,"y":0},{"x":4,"y":0}]},{"type":"subject_bline","x":2,"y":0,"w":337,"h":1838,"box":{"x":0,"y":0,"w":0,"h":0,"angle":-90},"points":[{"x":258,"y":1838},{"x":339,"y":1837},{"x":4,"y":0},{"x":2,"y":0}]},{"type":"subject_bline","x":4,"y":0,"w":242,"h":1772,"box":{"x":0,"y":0,"w":0,"h":0,"angle":-90},"points":[{"x":179,"y":1770},{"x":246,"y":1772},{"x":4,"y":0},{"x":4,"y":0}]},{"type":"subject_table","x":571,"y":1288,"w":488,"h":149,"box":{"x":0,"y":0,"w":0,"h":0,"angle":-90},"points":[{"x":571,"y":1288},{"x":1059,"y":1288},{"x":1059,"y":1437},{"x":571,"y":1437}]},{"type":"subject_question","x":0,"y":0,"w":0,"h":0,"box":{"x":1021,"y":169,"w":67,"h":323,"angle":-90},"points":[{"x":859,"y":136},{"x":1181,"y":136},{"x":1181,"y":201},{"x":859,"y":201}]},{"type":"subject_question","x":0,"y":0,"w":0,"h":0,"box":{"x":575,"y":1349,"w":249,"h":1010,"angle":-90},"points":[{"x":71,"y":1224},{"x":1080,"y":1224},{"x":1080,"y":1472},{"x":71,"y":1472}]},{"type":"subject_question","x":0,"y":0,"w":0,"h":0,"box":{"x":604,"y":2175,"w":197,"h":1038,"angle":-90},"points":[{"x":86,"y":2076},{"x":1122,"y":2076},{"x":1122,"y":2273},{"x":86,"y":2273}]},{"type":"subject_question","x":0,"y":0,"w":0,"h":0,"box":{"x":823,"y":1006,"w":222,"h":1521,"angle":-90},"points":[{"x":62,"y":895},{"x":1582,"y":896},{"x":1583,"y":1117},{"x":63,"y":1117}]},{"type":"subject_question","x":0,"y":0,"w":0,"h":0,"box":{"x":330,"y":169,"w":69,"h":366,"angle":-90},"points":[{"x":147,"y":134},{"x":513,"y":134},{"x":513,"y":203},{"x":147,"y":203}]}],"height":2339,"orgHeight":2339,"orgWidth":1654,"page_id":0,"page_title":"","part_info":[{"part_title":"","pos_list":[[{"x":150,"y":120},{"x":1176,"y":127},{"x":1176,"y":217},{"x":149,"y":210}]],"subject_list":[{"index":0,"type":12,"num_choices":0,"prob":0,"text":"","figure_list":[],"table_list":[],"answer_list":[[{"x":0,"y":123},{"x":1654,"y":123},{"x":1654,"y":125},{"x":0,"y":125}]],"pos_list":[[{"x":147,"y":123},{"x":513,"y":123},{"x":513,"y":213},{"x":147,"y":213}]],"element_list":[]},{"index":1,"type":15,"num_choices":0,"prob":0,"text":"","figure_list":[],"table_list":[],"answer_list":[[{"x":0,"y":125},{"x":1654,"y":125},{"x":1654,"y":895},{"x":0,"y":895}]],"pos_list":[[{"x":859,"y":125},{"x":1181,"y":125},{"x":1181,"y":212},{"x":859,"y":212}]],"element_list":[]}]},{"part_title":"五、(本题满分6分)","pos_list":[[{"x":77,"y":860},{"x":1570,"y":862},{"x":1570,"y":1105},{"x":77,"y":1106}]],"subject_list":[{"index":0,"type":15,"num_choices":0,"prob":0,"text":"一商家销售某种商品的价格满足关系p=7-0.2x(万元/吨),x为销售量(单位:吨),商品的成本函数是C=3x+1(万元).(1)若每销售一吨商品,政府要征税t(万元),求该商家获最大利润时的销售量;(2)t为何值时,政府税收总额最大.","figure_list":[],"table_list":[],"answer_list":[[{"x":0,"y":895},{"x":1654,"y":895},{"x":1654,"y":1224},{"x":0,"y":1224}]],"pos_list":[[{"x":62,"y":895},{"x":1582,"y":896},{"x":1583,"y":1117},{"x":63,"y":1117}]],"element_list":[{"type":0,"text":"一商家销售某种商品的价格满足关系p=7-0.2x(万元/吨),x为销售量(单位:吨),商品的成本函数是C=3x+1(万元).","pos_list":[[{"x":77,"y":910},{"x":1570,"y":911},{"x":1570,"y":1004},{"x":77,"y":1003}]],"content_list":[{"type":1,"prob":99,"string":"一商家销售某种商品的价格满足关系","option":"","pos":[{"x":77,"y":913},{"x":652,"y":914},{"x":652,"y":945},{"x":77,"y":944}]},{"type":1,"prob":99,"string":"p=7-0.2x","option":"","pos":[{"x":652,"y":912},{"x":839,"y":911},{"x":839,"y":951},{"x":652,"y":952}]},{"type":1,"prob":97,"string":"(万元/吨),x为销售量(单位:吨),商品的成本","option":"","pos":[{"x":839,"y":914},{"x":1570,"y":915},{"x":1570,"y":946},{"x":839,"y":945}]},{"type":1,"prob":99,"string":"函数是","option":"","pos":[{"x":78,"y":969},{"x":196,"y":969},{"x":196,"y":999},{"x":78,"y":999}]},{"type":1,"prob":99,"string":"C=3x+1","option":"","pos":[{"x":196,"y":965},{"x":364,"y":965},{"x":364,"y":1003},{"x":196,"y":1003}]},{"type":1,"prob":99,"string":"(万元).","option":"","pos":[{"x":364,"y":969},{"x":481,"y":969},{"x":481,"y":999},{"x":364,"y":999}]}]},{"type":0,"text":"(1)若每销售一吨商品,政府要征税t(万元),求该商家获最大利润时的销售量;","pos_list":[[{"x":78,"y":1021},{"x":1292,"y":1021},{"x":1292,"y":1052},{"x":78,"y":1052}]],"content_list":[{"type":1,"prob":99,"string":"(1)若每销售一吨商品,政府要征税t(万元),求该商家获最大利润时的销售量;","option":"","pos":[{"x":78,"y":1021},{"x":1292,"y":1021},{"x":1292,"y":1052},{"x":78,"y":1052}]}]},{"type":0,"text":"(2)t为何值时,政府税收总额最大.","pos_list":[[{"x":77,"y":1075},{"x":620,"y":1074},{"x":621,"y":1105},{"x":78,"y":1106}]],"content_list":[{"type":1,"prob":99,"string":"(2)t为何值时,政府税收总额最大.","option":"","pos":[{"x":77,"y":1075},{"x":620,"y":1074},{"x":621,"y":1105},{"x":78,"y":1106}]}]}]}]},{"part_title":"六、(本题满分6分)","pos_list":[[{"x":76,"y":1179},{"x":1079,"y":1179},{"x":1079,"y":1480},{"x":76,"y":1480}]],"subject_list":[{"index":0,"type":15,"num_choices":0,"prob":0,"text":"设函数f(x)在 试证函数[0,+∞)上连续、单调不减且f(0)≥0.在[0,+∞)上连续且单调不减(其中\\\\left.{n&gt;0} ) .","figure_list":[],"table_list":[[{"x":571,"y":1288},{"x":1059,"y":1288},{"x":1059,"y":1437},{"x":571,"y":1437}]],"answer_list":[[{"x":0,"y":1224},{"x":1654,"y":1224},{"x":1654,"y":2051},{"x":0,"y":2051}]],"pos_list":[[{"x":71,"y":1224},{"x":1080,"y":1224},{"x":1080,"y":1480},{"x":71,"y":1480}]],"element_list":[{"type":0,"text":"设函数f(x)在 试证函数","pos_list":[[{"x":77,"y":1235},{"x":1079,"y":1234},{"x":1079,"y":1266},{"x":78,"y":1267}]],"content_list":[{"type":1,"prob":92,"string":"设函数f(x)在","option":"","pos":[{"x":77,"y":1235},{"x":309,"y":1235},{"x":309,"y":1267},{"x":78,"y":1267}]},{"type":1,"prob":99,"string":"试证函数","option":"","pos":[{"x":922,"y":1234},{"x":1079,"y":1234},{"x":1079,"y":1266},{"x":922,"y":1266}]}]},{"type":0,"text":"[0,+∞)上连续、单调不减且f(0)≥0.","pos_list":[[{"x":309,"y":1230},{"x":1059,"y":1230},{"x":1059,"y":1437},{"x":309,"y":1437}]],"content_list":[{"type":1,"prob":99,"string":"[0,+∞)","option":"","pos":[{"x":309,"y":1231},{"x":449,"y":1230},{"x":449,"y":1272},{"x":310,"y":1272}]},{"type":1,"prob":99,"string":"上连续、单调不减且","option":"","pos":[{"x":449,"y":1234},{"x":765,"y":1234},{"x":765,"y":1266},{"x":449,"y":1267}]},{"type":1,"prob":99,"string":"f(0)≥0.","option":"","pos":[{"x":765,"y":1230},{"x":922,"y":1230},{"x":922,"y":1274},{"x":765,"y":1274}]},{"type":1,"prob":100,"string":"","option":"","pos":[{"x":571,"y":1288},{"x":1059,"y":1288},{"x":1059,"y":1437},{"x":571,"y":1437}]}]},{"type":0,"text":"在[0,+∞)上连续且单调不减(其中\\\\left.{n&gt;0} ) .","pos_list":[[{"x":76,"y":1438},{"x":774,"y":1438},{"x":774,"y":1480},{"x":76,"y":1480}]],"content_list":[{"type":1,"prob":99,"string":"在","option":"","pos":[{"x":76,"y":1442},{"x":113,"y":1442},{"x":113,"y":1475},{"x":76,"y":1475}]},{"type":1,"prob":98,"string":"[0,+∞)","option":"","pos":[{"x":113,"y":1440},{"x":255,"y":1439},{"x":255,"y":1479},{"x":113,"y":1480}]},{"type":1,"prob":99,"string":"上连续且单调不减(其中","option":"","pos":[{"x":255,"y":1443},{"x":651,"y":1443},{"x":651,"y":1475},{"x":255,"y":1475}]},{"type":1,"prob":96,"string":"\\\\left.{n&gt;0} ) .","option":"","pos":[{"x":651,"y":1438},{"x":774,"y":1438},{"x":774,"y":1479},{"x":651,"y":1479}]}]}]}]},{"part_title":"七、(本题满分6分)","pos_list":[[{"x":75,"y":1549},{"x":1571,"y":1550},{"x":1572,"y":2245},{"x":76,"y":2244}]],"subject_list":[{"index":0,"type":12,"num_choices":0,"prob":0,"text":"$$f \\\\left( t \\\\right) = e ^ { 4 \\\\pi t ^ { 2 } } +$$ $$f \\\\left( \\\\frac { 1 } { 2 } \\\\sqrt { x ^ { 2 } + y ^ { 2 } } \\\\right) d x d y ,$$$$x ^ { 2 } + y ^ { 2 } \\\\le 4 t ^ { 2 }$$求f(t).","figure_list":[],"table_list":[],"answer_list":[[{"x":0,"y":2051},{"x":1654,"y":2051},{"x":1654,"y":2339},{"x":0,"y":2339}]],"pos_list":[[{"x":77,"y":2051},{"x":1139,"y":2051},{"x":1139,"y":2273},{"x":77,"y":2273}]],"element_list":[{"type":0,"text":"$$f \\\\left( t \\\\right) = e ^ { 4 \\\\pi t ^ { 2 } } +$$ $$f \\\\left( \\\\frac { 1 } { 2 } \\\\sqrt { x ^ { 2 } + y ^ { 2 } } \\\\right) d x d y ,$$","pos_list":[[{"x":503,"y":2105},{"x":1139,"y":2104},{"x":1139,"y":2193},{"x":503,"y":2194}]],"content_list":[{"type":2,"prob":99,"string":"$$f \\\\left( t \\\\right) = e ^ { 4 \\\\pi t ^ { 2 } } +$$","option":"","pos":[{"x":503,"y":2121},{"x":697,"y":2119},{"x":697,"y":2170},{"x":503,"y":2172}]},{"type":2,"prob":99,"string":"$$f \\\\left( \\\\frac { 1 } { 2 } \\\\sqrt { x ^ { 2 } + y ^ { 2 } } \\\\right) d x d y ,$$","option":"","pos":[{"x":798,"y":2104},{"x":1139,"y":2104},{"x":1139,"y":2193},{"x":798,"y":2193}]}]},{"type":0,"text":"$$x ^ { 2 } + y ^ { 2 } \\\\le 4 t ^ { 2 }$$","pos_list":[[{"x":708,"y":2176},{"x":806,"y":2176},{"x":806,"y":2207},{"x":708,"y":2207}]],"content_list":[{"type":2,"prob":99,"string":"$$x ^ { 2 } + y ^ { 2 } \\\\le 4 t ^ { 2 }$$","option":"","pos":[{"x":708,"y":2176},{"x":806,"y":2176},{"x":806,"y":2207},{"x":708,"y":2207}]}]},{"type":0,"text":"求f(t).","pos_list":[[{"x":77,"y":2214},{"x":187,"y":2215},{"x":186,"y":2245},{"x":77,"y":2244}]],"content_list":[{"type":1,"prob":99,"string":"求f(t).","option":"","pos":[{"x":77,"y":2214},{"x":187,"y":2215},{"x":186,"y":2245},{"x":77,"y":2244}]}]}]}]}],"prism_version":"1.0.9","prism_wnum":0,"width":1654}', 'RequestId': 'B6DA7F8A-4DEC-58F6-9030-2F8C3EF2C775'}}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