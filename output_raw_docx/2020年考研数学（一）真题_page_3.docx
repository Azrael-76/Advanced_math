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10:04:39 GMT', 'content-type': 'application/json;charset=utf-8', 'content-length': '21553', 'connection': 'keep-alive', 'keep-alive': 'timeout=25', 'vary': 'Accept-Encoding', 'access-control-allow-origin': '*', 'access-control-expose-headers': '*', 'x-acs-request-id': 'C3640257-23B4-5332-94B1-BCD43F1B3CAC', 'x-acs-trace-id': 'eaeeffc50503a985f43744dddf84fd9c', 'etag': '2mRx93/Pe7NWJJi/rp4Ijxw9'}, 'statusCode': 200, 'body': {'Data': '{"algo_version":"","doc_layout":[{"layout_type":"text","pos":[{"x":217,"y":1188},{"x":217,"y":1314},{"x":1525,"y":1314},{"x":1525,"y":1188}]},{"layout_type":"text","pos":[{"x":147,"y":162},{"x":147,"y":365},{"x":857,"y":365},{"x":857,"y":162}]},{"layout_type":"text","pos":[{"x":145,"y":383},{"x":145,"y":451},{"x":1386,"y":451},{"x":1386,"y":383}]},{"layout_type":"text","pos":[{"x":148,"y":1133},{"x":148,"y":1170},{"x":480,"y":1170},{"x":480,"y":1133}]},{"layout_type":"text","pos":[{"x":146,"y":828},{"x":146,"y":865},{"x":480,"y":865},{"x":480,"y":828}]},{"layout_type":"text","pos":[{"x":147,"y":1485},{"x":147,"y":1522},{"x":481,"y":1522},{"x":481,"y":1485}]},{"layout_type":"text","pos":[{"x":215,"y":570},{"x":215,"y":612},{"x":846,"y":612},{"x":846,"y":570}]},{"layout_type":"text","pos":[{"x":146,"y":522},{"x":146,"y":558},{"x":479,"y":558},{"x":479,"y":522}]},{"layout_type":"text","pos":[{"x":145,"y":1847},{"x":145,"y":1882},{"x":482,"y":1882},{"x":482,"y":1847}]},{"layout_type":"text","pos":[{"x":221,"y":884},{"x":221,"y":963},{"x":1519,"y":963},{"x":1519,"y":884}]},{"layout_type":"text","pos":[{"x":142,"y":467},{"x":142,"y":508},{"x":1338,"y":508},{"x":1338,"y":467}]},{"layout_type":"text","pos":[{"x":223,"y":2007},{"x":223,"y":2047},{"x":1040,"y":2047},{"x":1040,"y":2007}]},{"layout_type":"text","pos":[{"x":214,"y":1892},{"x":214,"y":1996},{"x":1535,"y":1996},{"x":1535,"y":1892}]},{"layout_type":"text","pos":[{"x":249,"y":1588},{"x":249,"y":1682},{"x":1507,"y":1682},{"x":1507,"y":1588}]},{"layout_type":"text","pos":[{"x":228,"y":1541},{"x":228,"y":1590},{"x":1393,"y":1590},{"x":1393,"y":1541}]}],"doc_sptext":[{"layout_type":"bold","pos":[{"x":150,"y":470},{"x":150,"y":504},{"x":1335,"y":504},{"x":1334,"y":470}]}],"doc_subfield":[{"layout_type":"single","pos":[{"x":139,"y":107},{"x":139,"y":2050},{"x":1532,"y":2050},{"x":1532,"y":107}]}],"figure":[{"type":"subject_bline","x":0,"y":4,"w":1376,"h":427,"box":{"x":0,"y":0,"w":0,"h":0,"angle":-90},"points":[{"x":1241,"y":431},{"x":1376,"y":431},{"x":0,"y":4},{"x":0,"y":4}]},{"type":"subject_bline","x":0,"y":3,"w":845,"h":278,"box":{"x":0,"y":0,"w":0,"h":0,"angle":-90},"points":[{"x":708,"y":281},{"x":845,"y":281},{"x":1,"y":4},{"x":0,"y":3}]},{"type":"subject_sline","x":0,"y":4,"w":667,"h":342,"box":{"x":0,"y":0,"w":0,"h":0,"angle":-90},"points":[{"x":667,"y":189},{"x":667,"y":346},{"x":0,"y":4},{"x":0,"y":4}]},{"type":"subject_big_bracket","x":187,"y":171,"w":667,"h":191,"box":{"x":0,"y":0,"w":0,"h":0,"angle":-90},"points":[{"x":187,"y":171},{"x":854,"y":171},{"x":854,"y":362},{"x":187,"y":362}]},{"type":"subject_question","x":0,"y":0,"w":0,"h":0,"box":{"x":844,"y":1957,"w":164,"h":1377,"angle":-90},"points":[{"x":155,"y":1875},{"x":1532,"y":1875},{"x":1532,"y":2039},{"x":155,"y":2039}]},{"type":"subject_question","x":0,"y":0,"w":0,"h":0,"box":{"x":844,"y":1227,"w":164,"h":1378,"angle":-90},"points":[{"x":155,"y":1145},{"x":1533,"y":1145},{"x":1533,"y":1308},{"x":156,"y":1308}]},{"type":"subject_question","x":0,"y":0,"w":0,"h":0,"box":{"x":833,"y":897,"w":133,"h":1394,"angle":-90},"points":[{"x":137,"y":831},{"x":1529,"y":831},{"x":1529,"y":963},{"x":137,"y":963}]},{"type":"subject_question","x":0,"y":0,"w":0,"h":0,"box":{"x":517,"y":591,"w":52,"h":673,"angle":-90},"points":[{"x":180,"y":565},{"x":853,"y":565},{"x":853,"y":617},{"x":180,"y":617}]},{"type":"subject_question","x":0,"y":0,"w":0,"h":0,"box":{"x":834,"y":1599,"w":176,"h":1355,"angle":-90},"points":[{"x":156,"y":1511},{"x":1510,"y":1511},{"x":1510,"y":1686},{"x":157,"y":1686}]},{"type":"subject_question","x":0,"y":0,"w":0,"h":0,"box":{"x":771,"y":411,"w":50,"h":1245,"angle":-90},"points":[{"x":148,"y":387},{"x":1392,"y":387},{"x":1392,"y":436},{"x":148,"y":436}]},{"type":"subject_question","x":0,"y":0,"w":0,"h":0,"box":{"x":506,"y":288,"w":256,"h":728,"angle":-90},"points":[{"x":143,"y":160},{"x":870,"y":160},{"x":870,"y":415},{"x":143,"y":415}]},{"type":"subject_ansbox","x":0,"y":0,"w":0,"h":0,"box":{"x":1308,"y":417,"w":34,"h":139,"angle":-90},"points":[{"x":1239,"y":400},{"x":1377,"y":400},{"x":1377,"y":433},{"x":1239,"y":433}]},{"type":"subject_ansbox","x":0,"y":0,"w":0,"h":0,"box":{"x":777,"y":262,"w":43,"h":139,"angle":-90},"points":[{"x":707,"y":240},{"x":845,"y":240},{"x":845,"y":283},{"x":707,"y":283}]}],"height":2339,"orgHeight":2339,"orgWidth":1654,"page_id":0,"page_title":"","part_info":[{"part_title":"","pos_list":[[{"x":144,"y":171},{"x":1386,"y":171},{"x":1386,"y":450},{"x":144,"y":452}]],"subject_list":[{"index":0,"type":15,"num_choices":0,"prob":0,"text":"","figure_list":[],"table_list":[],"answer_list":[[{"x":0,"y":160},{"x":1654,"y":160},{"x":1654,"y":379},{"x":0,"y":379}]],"pos_list":[[{"x":142,"y":160},{"x":870,"y":160},{"x":870,"y":415},{"x":142,"y":415}]],"element_list":[]},{"index":1,"type":1,"num_choices":0,"prob":0,"text":"(14)设X服从区间$$\\\\left( - \\\\frac { \\\\pi } { 2 } , \\\\frac { \\\\pi } { 2 } \\\\right)$$上的均匀分布,Y=sinX,则Cov(X, Y) =.____","figure_list":[],"table_list":[],"answer_list":[[{"x":1239,"y":400},{"x":1377,"y":400},{"x":1377,"y":433},{"x":1239,"y":433}]],"pos_list":[[{"x":144,"y":379},{"x":1392,"y":379},{"x":1392,"y":451},{"x":144,"y":451}]],"element_list":[{"type":0,"text":"(14)设X服从区间$$\\\\left( - \\\\frac { \\\\pi } { 2 } , \\\\frac { \\\\pi } { 2 } \\\\right)$$上的均匀分布,Y=sinX,则Cov(X, Y) =.____","pos_list":[[{"x":144,"y":380},{"x":1386,"y":378},{"x":1386,"y":450},{"x":144,"y":452}]],"content_list":[{"type":1,"prob":96,"string":"(14)设Ⅹ服从区间","option":"","pos":[{"x":144,"y":393},{"x":442,"y":390},{"x":442,"y":445},{"x":145,"y":449}]},{"type":2,"prob":99,"string":"$$\\\\left( - \\\\frac { \\\\pi } { 2 } , \\\\frac { \\\\pi } { 2 } \\\\right)$$","option":"","pos":[{"x":441,"y":381},{"x":592,"y":379},{"x":593,"y":450},{"x":442,"y":451}]},{"type":1,"prob":98,"string":"上的均匀分布,","option":"","pos":[{"x":603,"y":399},{"x":826,"y":399},{"x":826,"y":428},{"x":603,"y":428}]},{"type":1,"prob":99,"string":"Y=sinX,","option":"","pos":[{"x":826,"y":394},{"x":989,"y":394},{"x":989,"y":431},{"x":826,"y":432}]},{"type":1,"prob":99,"string":"则","option":"","pos":[{"x":989,"y":399},{"x":1037,"y":399},{"x":1037,"y":428},{"x":989,"y":428}]},{"type":1,"prob":99,"string":"Cov(X, Y) =","option":"","pos":[{"x":1037,"y":394},{"x":1235,"y":393},{"x":1236,"y":431},{"x":1037,"y":432}]},{"type":1,"prob":99,"string":".","option":"","pos":[{"x":1235,"y":398},{"x":1386,"y":398},{"x":1386,"y":427},{"x":1236,"y":427}]},{"type":1,"prob":100,"string":"____","option":"","pos":[{"x":1241,"y":419},{"x":1376,"y":419},{"x":1376,"y":431},{"x":1241,"y":431}]}]}]}]},{"part_title":"三、解答题(15∼23小题,共94分.解答应写出文字说明、证明过程或演算步骤.)","pos_list":[[{"x":145,"y":470},{"x":1531,"y":466},{"x":1531,"y":2047},{"x":145,"y":2049}]],"subject_list":[{"index":0,"type":12,"num_choices":0,"prob":0,"text":"求函数$$f \\\\left( x , y \\\\right) = x ^ { 3 } + 8 y ^ { 3 } - x y$$的极值.","figure_list":[],"table_list":[],"answer_list":[[{"x":0,"y":565},{"x":1654,"y":565},{"x":1654,"y":831},{"x":0,"y":831}]],"pos_list":[[{"x":180,"y":565},{"x":853,"y":565},{"x":853,"y":617},{"x":180,"y":617}]],"element_list":[{"type":0,"text":"求函数$$f \\\\left( x , y \\\\right) = x ^ { 3 } + 8 y ^ { 3 } - x y$$的极值.","pos_list":[[{"x":221,"y":571},{"x":842,"y":568},{"x":842,"y":611},{"x":221,"y":614}]],"content_list":[{"type":1,"prob":99,"string":"求函数","option":"","pos":[{"x":221,"y":577},{"x":333,"y":576},{"x":333,"y":607},{"x":221,"y":608}]},{"type":2,"prob":99,"string":"$$f \\\\left( x , y \\\\right) = x ^ { 3 } + 8 y ^ { 3 } - x y$$","option":"","pos":[{"x":333,"y":571},{"x":720,"y":570},{"x":720,"y":612},{"x":333,"y":613}]},{"type":1,"prob":99,"string":"的极值.","option":"","pos":[{"x":720,"y":575},{"x":842,"y":574},{"x":842,"y":605},{"x":721,"y":605}]}]}]},{"index":1,"type":15,"num_choices":0,"prob":0,"text":"(16)(本题满分10分)计算曲线积分$$I = \\\\int _ { 1 } \\\\frac { 4 x - y } { 4 x ^ { 2 } + y ^ { 2 } } d x + \\\\frac { x + y } { 4 x ^ { 2 } + y ^ { 2 } } d y ,$$,其中L是$$x ^ { 2 } + y ^ { 2 } = 2 ,$$方向为逆时针方向.","figure_list":[],"table_list":[],"answer_list":[[{"x":0,"y":831},{"x":1654,"y":831},{"x":1654,"y":1135},{"x":0,"y":1135}]],"pos_list":[[{"x":137,"y":831},{"x":1529,"y":831},{"x":1529,"y":966},{"x":137,"y":966}]],"element_list":[{"type":0,"text":"(16)(本题满分10分)","pos_list":[[{"x":145,"y":833},{"x":478,"y":832},{"x":478,"y":860},{"x":146,"y":861}]],"content_list":[{"type":1,"prob":99,"string":"(16)(本题满分10分)","option":"","pos":[{"x":145,"y":833},{"x":478,"y":832},{"x":478,"y":860},{"x":146,"y":861}]}]},{"type":0,"text":"计算曲线积分$$I = \\\\int _ { 1 } \\\\frac { 4 x - y } { 4 x ^ { 2 } + y ^ { 2 } } d x + \\\\frac { x + y } { 4 x ^ { 2 } + y ^ { 2 } } d y ,$$,其中L是$$x ^ { 2 } + y ^ { 2 } = 2 ,$$方向为逆时针方向.","pos_list":[[{"x":221,"y":881},{"x":1520,"y":878},{"x":1521,"y":964},{"x":222,"y":967}]],"content_list":[{"type":1,"prob":99,"string":"计算曲线积分","option":"","pos":[{"x":221,"y":891},{"x":429,"y":891},{"x":429,"y":954},{"x":221,"y":954}]},{"type":2,"prob":99,"string":"$$I = \\\\int _ { 1 } \\\\frac { 4 x - y } { 4 x ^ { 2 } + y ^ { 2 } } d x + \\\\frac { x + y } { 4 x ^ { 2 } + y ^ { 2 } } d y ,$$","option":"","pos":[{"x":429,"y":880},{"x":918,"y":880},{"x":918,"y":965},{"x":429,"y":966}]},{"type":1,"prob":99,"string":",其中","option":"","pos":[{"x":908,"y":905},{"x":993,"y":905},{"x":993,"y":936},{"x":908,"y":936}]},{"type":1,"prob":99,"string":"L","option":"","pos":[{"x":993,"y":900},{"x":1015,"y":900},{"x":1015,"y":938},{"x":993,"y":938}]},{"type":1,"prob":99,"string":"是","option":"","pos":[{"x":1015,"y":904},{"x":1063,"y":904},{"x":1063,"y":935},{"x":1015,"y":935}]},{"type":2,"prob":99,"string":"$$x ^ { 2 } + y ^ { 2 } = 2 ,$$","option":"","pos":[{"x":1063,"y":898},{"x":1250,"y":898},{"x":1250,"y":940},{"x":1063,"y":940}]},{"type":1,"prob":99,"string":"方向为逆时针方向.","option":"","pos":[{"x":1250,"y":903},{"x":1520,"y":902},{"x":1520,"y":933},{"x":1250,"y":934}]}]}]},{"index":2,"type":15,"num_choices":0,"prob":0,"text":"(17)(本题满分10分)设数列$$\\\\left\\\\{ a _ { n } \\\\right\\\\}$$满足:a=1,(n+1)a$$: a _ { 1 } = 1 , \\\\left( n + 1 \\\\right) a _ { n + 1 } = \\\\left( n + \\\\frac { 1 } { 2 } \\\\right) a _ { n } ,$$证明:当|x|&lt;1时,幂级数 $$a _ { n } x ^ { n }$$收敛,并求其和函数.","figure_list":[],"table_list":[],"answer_list":[[{"x":0,"y":1135},{"x":1654,"y":1135},{"x":1654,"y":1511},{"x":0,"y":1511}]],"pos_list":[[{"x":145,"y":1135},{"x":1533,"y":1135},{"x":1533,"y":1309},{"x":145,"y":1309}]],"element_list":[{"type":0,"text":"(17)(本题满分10分)","pos_list":[[{"x":145,"y":1136},{"x":478,"y":1135},{"x":478,"y":1164},{"x":146,"y":1165}]],"content_list":[{"type":1,"prob":99,"string":"(17)(本题满分10分)","option":"","pos":[{"x":145,"y":1136},{"x":478,"y":1135},{"x":478,"y":1164},{"x":146,"y":1165}]}]},{"type":0,"text":"设数列$$\\\\left\\\\{ a _ { n } \\\\right\\\\}$$满足:a=1,(n+1)a$$: a _ { 1 } = 1 , \\\\left( n + 1 \\\\right) a _ { n + 1 } = \\\\left( n + \\\\frac { 1 } { 2 } \\\\right) a _ { n } ,$$证明:当|x|&lt;1时,幂级数 $$a _ { n } x ^ { n }$$收敛,并求其和函数.","pos_list":[[{"x":223,"y":1180},{"x":1526,"y":1177},{"x":1526,"y":1307},{"x":223,"y":1310}]],"content_list":[{"type":1,"prob":99,"string":"设数列","option":"","pos":[{"x":223,"y":1209},{"x":333,"y":1209},{"x":333,"y":1238},{"x":223,"y":1238}]},{"type":2,"prob":99,"string":"$$\\\\left\\\\{ a _ { n } \\\\right\\\\}$$","option":"","pos":[{"x":333,"y":1207},{"x":395,"y":1207},{"x":395,"y":1241},{"x":333,"y":1241}]},{"type":1,"prob":97,"string":"满足:a=1,(n+1)a","option":"","pos":[{"x":395,"y":1209},{"x":716,"y":1208},{"x":717,"y":1237},{"x":395,"y":1238}]},{"type":2,"prob":98,"string":"$$: a _ { 1 } = 1 , \\\\left( n + 1 \\\\right) a _ { n + 1 } = \\\\left( n + \\\\frac { 1 } { 2 } \\\\right) a _ { n } ,$$","option":"","pos":[{"x":482,"y":1182},{"x":991,"y":1179},{"x":991,"y":1263},{"x":483,"y":1266}]},{"type":1,"prob":98,"string":"证明:当","option":"","pos":[{"x":991,"y":1191},{"x":1124,"y":1191},{"x":1124,"y":1251},{"x":991,"y":1251}]},{"type":1,"prob":99,"string":"|x|&lt;1","option":"","pos":[{"x":1124,"y":1203},{"x":1238,"y":1202},{"x":1238,"y":1241},{"x":1124,"y":1242}]},{"type":1,"prob":99,"string":"时,幂级数","option":"","pos":[{"x":1239,"y":1189},{"x":1406,"y":1188},{"x":1406,"y":1247},{"x":1239,"y":1249}]},{"type":2,"prob":99,"string":"$$a _ { n } x ^ { n }$$","option":"","pos":[{"x":1456,"y":1194},{"x":1526,"y":1194},{"x":1526,"y":1247},{"x":1456,"y":1247}]},{"type":1,"prob":98,"string":"收敛,并求其和函数.","option":"","pos":[{"x":224,"y":1281},{"x":525,"y":1281},{"x":525,"y":1309},{"x":224,"y":1309}]}]}]},{"index":3,"type":15,"num_choices":0,"prob":0,"text":"设∑为曲面$$z = \\\\sqrt { x ^ { 2 } + y ^ { 2 } } \\\\left( 1 \\\\le { x ^ { 2 } } + y ^ { 2 } \\\\le 4 \\\\right)$$的下侧,f(x)是连续函数,计算$$I = \\\\left[ \\\\int \\\\left[ x f \\\\left( x y \\\\right) + 2 x - y \\\\right] d y d x + \\\\left[ y f \\\\left( x y \\\\right) + 2 y + x \\\\right] d z d x + \\\\left[ z f \\\\left( x y \\\\right) + z \\\\right] d x y =$$","figure_list":[],"table_list":[],"answer_list":[[{"x":0,"y":1511},{"x":1654,"y":1511},{"x":1654,"y":1875},{"x":0,"y":1875}]],"pos_list":[[{"x":156,"y":1511},{"x":1510,"y":1511},{"x":1510,"y":1686},{"x":157,"y":1686}]],"element_list":[{"type":0,"text":"设∑为曲面$$z = \\\\sqrt { x ^ { 2 } + y ^ { 2 } } \\\\left( 1 \\\\le { x ^ { 2 } } + y ^ { 2 } \\\\le 4 \\\\right)$$的下侧,f(x)是连续函数,计算","pos_list":[[{"x":223,"y":1539},{"x":1392,"y":1539},{"x":1392,"y":1589},{"x":223,"y":1589}]],"content_list":[{"type":1,"prob":99,"string":"设∑为曲面","option":"","pos":[{"x":223,"y":1548},{"x":408,"y":1548},{"x":408,"y":1579},{"x":223,"y":1579}]},{"type":2,"prob":99,"string":"$$z = \\\\sqrt { x ^ { 2 } + y ^ { 2 } } \\\\left( 1 \\\\le { x ^ { 2 } } + y ^ { 2 } \\\\le 4 \\\\right)$$","option":"","pos":[{"x":408,"y":1540},{"x":908,"y":1539},{"x":908,"y":1588},{"x":408,"y":1589}]},{"type":1,"prob":99,"string":"的下侧,f(x)是连续函数,计算","option":"","pos":[{"x":908,"y":1549},{"x":1392,"y":1549},{"x":1392,"y":1580},{"x":908,"y":1579}]}]},{"type":0,"text":"$$I = \\\\left[ \\\\int \\\\left[ x f \\\\left( x y \\\\right) + 2 x - y \\\\right] d y d x + \\\\left[ y f \\\\left( x y \\\\right) + 2 y + x \\\\right] d z d x + \\\\left[ z f \\\\left( x y \\\\right) + z \\\\right] d x y =$$","pos_list":[[{"x":246,"y":1594},{"x":1502,"y":1586},{"x":1502,"y":1678},{"x":247,"y":1685}]],"content_list":[{"type":2,"prob":95,"string":"$$I = \\\\left[ \\\\int \\\\left[ x f \\\\left( x y \\\\right) + 2 x - y \\\\right] d y d x + \\\\left[ y f \\\\left( x y \\\\right) + 2 y + x \\\\right] d z d x + \\\\left[ z f \\\\left( x y \\\\right) + z \\\\right] d x y =$$","option":"","pos":[{"x":246,"y":1594},{"x":1502,"y":1586},{"x":1502,"y":1678},{"x":247,"y":1685}]}]}]},{"index":4,"type":15,"num_choices":0,"prob":0,"text":"设函数f(x)在区间[0,2]]上具有连续导数,f(0) =f(2) =0, M=max//f(x) |,证明:x∈[o,2](I)存在ξ∈(0,2),使得|f\'(ξ)|≥M;(Ⅱ)若对任意的x∈(0,2),|f\'(x)|≤M,则M=0.","figure_list":[],"table_list":[],"answer_list":[[{"x":0,"y":1875},{"x":1654,"y":1875},{"x":1654,"y":2339},{"x":0,"y":2339}]],"pos_list":[[{"x":155,"y":1875},{"x":1532,"y":1875},{"x":1532,"y":2048},{"x":155,"y":2048}]],"element_list":[{"type":0,"text":"设函数f(x)在区间[0,2]]上具有连续导数,f(0) =f(2) =0, M=max//f(x) |,证明:x∈[o,2](I)存在ξ∈(0,2),使得|f\'(ξ)|≥M;","pos_list":[[{"x":222,"y":1889},{"x":1531,"y":1886},{"x":1531,"y":1993},{"x":222,"y":1996}]],"content_list":[{"type":1,"prob":99,"string":"设函数","option":"","pos":[{"x":222,"y":1900},{"x":330,"y":1900},{"x":330,"y":1931},{"x":222,"y":1932}]},{"type":1,"prob":99,"string":"f(x)","option":"","pos":[{"x":330,"y":1899},{"x":407,"y":1899},{"x":407,"y":1933},{"x":330,"y":1933}]},{"type":1,"prob":99,"string":"在区间","option":"","pos":[{"x":407,"y":1900},{"x":515,"y":1900},{"x":515,"y":1931},{"x":407,"y":1931}]},{"type":1,"prob":99,"string":"[0,2]","option":"","pos":[{"x":515,"y":1895},{"x":594,"y":1895},{"x":594,"y":1933},{"x":515,"y":1934}]},{"type":1,"prob":99,"string":"]上具有连续导数,","option":"","pos":[{"x":594,"y":1899},{"x":851,"y":1899},{"x":851,"y":1930},{"x":594,"y":1931}]},{"type":1,"prob":90,"string":"f(0) =f(2) =0, M=max//f(x) |,","option":"","pos":[{"x":851,"y":1890},{"x":1445,"y":1886},{"x":1445,"y":1940},{"x":851,"y":1944}]},{"type":1,"prob":99,"string":"证明:","option":"","pos":[{"x":1445,"y":1898},{"x":1531,"y":1898},{"x":1531,"y":1929},{"x":1445,"y":1929}]},{"type":1,"prob":90,"string":"x∈[o,2]","option":"","pos":[{"x":1195,"y":1931},{"x":1279,"y":1931},{"x":1279,"y":1946},{"x":1195,"y":1947}]},{"type":1,"prob":90,"string":"(Ⅰ)存在","option":"","pos":[{"x":224,"y":1960},{"x":379,"y":1959},{"x":379,"y":1989},{"x":224,"y":1989}]},{"type":1,"prob":99,"string":"ξ∈(0,2),","option":"","pos":[{"x":379,"y":1955},{"x":549,"y":1955},{"x":549,"y":1993},{"x":379,"y":1993}]},{"type":1,"prob":99,"string":"使得","option":"","pos":[{"x":549,"y":1959},{"x":624,"y":1959},{"x":624,"y":1989},{"x":549,"y":1989}]},{"type":1,"prob":99,"string":"|f\'(ξ)|≥M;","option":"","pos":[{"x":624,"y":1953},{"x":846,"y":1953},{"x":846,"y":1995},{"x":624,"y":1995}]}]},{"type":0,"text":"(Ⅱ)若对任意的x∈(0,2),|f\'(x)|≤M,则M=0.","pos_list":[[{"x":225,"y":2005},{"x":1039,"y":2003},{"x":1039,"y":2047},{"x":225,"y":2049}]],"content_list":[{"type":1,"prob":99,"string":"(Ⅱ)若对任意的","option":"","pos":[{"x":225,"y":2012},{"x":480,"y":2011},{"x":480,"y":2040},{"x":225,"y":2041}]},{"type":1,"prob":99,"string":"x∈(0,2),|f\'(x)|≤M,","option":"","pos":[{"x":480,"y":2005},{"x":891,"y":2004},{"x":891,"y":2047},{"x":480,"y":2048}]},{"type":1,"prob":99,"string":"则","option":"","pos":[{"x":891,"y":2010},{"x":936,"y":2010},{"x":936,"y":2039},{"x":891,"y":2039}]},{"type":1,"prob":98,"string":"M=0.","option":"","pos":[{"x":936,"y":2007},{"x":1039,"y":2007},{"x":1039,"y":2042},{"x":936,"y":2042}]}]}]}]}],"prism_version":"1.0.9","prism_wnum":0,"width":1654}', 'RequestId': 'C3640257-23B4-5332-94B1-BCD43F1B3CAC'}}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