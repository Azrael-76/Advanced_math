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10:10:37 GMT', 'content-type': 'application/json;charset=utf-8', 'content-length': '5172', 'connection': 'keep-alive', 'keep-alive': 'timeout=25', 'vary': 'Accept-Encoding', 'access-control-allow-origin': '*', 'access-control-expose-headers': '*', 'x-acs-request-id': '076123B4-AA30-5069-8203-A7833763A1E9', 'x-acs-trace-id': '72339cacd6ea1a65b752788b257dbd85', 'etag': '59rMiPYRDeZEhf3WQkj4YxA2'}, 'statusCode': 200, 'body': {'Data': '{"algo_version":"","doc_layout":[{"layout_type":"foot","pos":[{"x":93,"y":2270},{"x":93,"y":2300},{"x":133,"y":2300},{"x":133,"y":2270}]},{"layout_type":"text","pos":[{"x":167,"y":638},{"x":167,"y":789},{"x":1166,"y":789},{"x":1166,"y":638}]},{"layout_type":"text","pos":[{"x":154,"y":535},{"x":154,"y":627},{"x":1565,"y":627},{"x":1565,"y":535}]},{"layout_type":"text","pos":[{"x":164,"y":1676},{"x":164,"y":1716},{"x":596,"y":1716},{"x":596,"y":1676}]},{"layout_type":"text","pos":[{"x":80,"y":484},{"x":80,"y":525},{"x":434,"y":525},{"x":434,"y":484}]},{"layout_type":"text","pos":[{"x":165,"y":1463},{"x":165,"y":1614},{"x":824,"y":1614},{"x":824,"y":1463}]},{"layout_type":"text","pos":[{"x":165,"y":1105},{"x":165,"y":1200},{"x":850,"y":1200},{"x":850,"y":1105}]},{"layout_type":"text","pos":[{"x":163,"y":1941},{"x":162,"y":2071},{"x":961,"y":2071},{"x":961,"y":1940}]},{"layout_type":"text","pos":[{"x":170,"y":1260},{"x":170,"y":1456},{"x":1250,"y":1456},{"x":1250,"y":1260}]},{"layout_type":"text","pos":[{"x":161,"y":1880},{"x":161,"y":1926},{"x":1293,"y":1926},{"x":1293,"y":1880}]},{"layout_type":"text","pos":[{"x":162,"y":847},{"x":162,"y":886},{"x":344,"y":886},{"x":344,"y":847}]},{"layout_type":"text","pos":[{"x":163,"y":334},{"x":163,"y":466},{"x":702,"y":466},{"x":702,"y":334}]},{"layout_type":"text","pos":[{"x":82,"y":1210},{"x":82,"y":1251},{"x":434,"y":1251},{"x":434,"y":1210}]},{"layout_type":"text","pos":[{"x":80,"y":796},{"x":80,"y":834},{"x":433,"y":834},{"x":434,"y":796}]},{"layout_type":"text","pos":[{"x":81,"y":1625},{"x":81,"y":1664},{"x":433,"y":1664},{"x":433,"y":1625}]},{"layout_type":"text","pos":[{"x":81,"y":123},{"x":81,"y":164},{"x":416,"y":164},{"x":416,"y":123}]},{"layout_type":"text","pos":[{"x":403,"y":226},{"x":403,"y":314},{"x":1316,"y":314},{"x":1316,"y":226}]},{"layout_type":"text","pos":[{"x":588,"y":1732},{"x":588,"y":1869},{"x":1146,"y":1869},{"x":1146,"y":1732}]},{"layout_type":"text","pos":[{"x":167,"y":177},{"x":167,"y":214},{"x":273,"y":214},{"x":273,"y":177}]},{"layout_type":"text","pos":[{"x":81,"y":122},{"x":81,"y":215},{"x":415,"y":215},{"x":415,"y":122}]},{"layout_type":"foot","pos":[{"x":4,"y":2269},{"x":4,"y":2302},{"x":131,"y":2302},{"x":131,"y":2269}]},{"layout_type":"text","pos":[{"x":676,"y":898},{"x":676,"y":1092},{"x":1042,"y":1092},{"x":1042,"y":898}]}],"doc_sptext":[{"layout_type":"bold","pos":[{"x":363,"y":703},{"x":363,"y":734},{"x":509,"y":734},{"x":509,"y":703}]},{"layout_type":"bold","pos":[{"x":364,"y":756},{"x":364,"y":784},{"x":508,"y":784},{"x":508,"y":756}]},{"layout_type":"bold","pos":[{"x":438,"y":1164},{"x":438,"y":1193},{"x":472,"y":1193},{"x":472,"y":1164}]},{"layout_type":"bold","pos":[{"x":254,"y":700},{"x":254,"y":728},{"x":277,"y":728},{"x":276,"y":700}]},{"layout_type":"bold","pos":[{"x":557,"y":1163},{"x":557,"y":1193},{"x":659,"y":1193},{"x":659,"y":1163}]},{"layout_type":"bold","pos":[{"x":207,"y":546},{"x":207,"y":573},{"x":240,"y":573},{"x":240,"y":546}]}],"doc_subfield":[{"layout_type":"single","pos":[{"x":72,"y":121},{"x":72,"y":2081},{"x":1570,"y":2081},{"x":1570,"y":121}]}],"figure":[{"type":"subject_big_bracket","x":518,"y":1364,"w":301,"h":91,"box":{"x":0,"y":0,"w":0,"h":0,"angle":-90},"points":[{"x":518,"y":1364},{"x":819,"y":1364},{"x":819,"y":1455},{"x":518,"y":1455}]},{"type":"subject_big_bracket","x":914,"y":1368,"w":307,"h":85,"box":{"x":0,"y":0,"w":0,"h":0,"angle":-90},"points":[{"x":914,"y":1368},{"x":1221,"y":1368},{"x":1221,"y":1453},{"x":914,"y":1453}]},{"type":"subject_big_bracket","x":678,"y":902,"w":364,"h":190,"box":{"x":0,"y":0,"w":0,"h":0,"angle":-90},"points":[{"x":678,"y":902},{"x":1042,"y":902},{"x":1042,"y":1092},{"x":678,"y":1092}]},{"type":"subject_pattern","x":419,"y":225,"w":897,"h":92,"box":{"x":0,"y":0,"w":0,"h":0,"angle":-90},"points":[{"x":419,"y":225},{"x":1316,"y":225},{"x":1316,"y":317},{"x":419,"y":317}]},{"type":"subject_big_bracket","x":589,"y":1732,"w":573,"h":143,"box":{"x":0,"y":0,"w":0,"h":0,"angle":-90},"points":[{"x":589,"y":1733},{"x":1162,"y":1732},{"x":1162,"y":1875},{"x":589,"y":1875}]}],"height":2339,"orgHeight":2339,"orgWidth":1654,"page_id":0,"page_title":"","part_info":[],"prism_version":"1.0.9","prism_wnum":0,"width":1654}', 'RequestId': '076123B4-AA30-5069-8203-A7833763A1E9'}}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