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10:08:23 GMT', 'content-type': 'application/json;charset=utf-8', 'content-length': '25340', 'connection': 'keep-alive', 'keep-alive': 'timeout=25', 'vary': 'Accept-Encoding', 'access-control-allow-origin': '*', 'access-control-expose-headers': '*', 'x-acs-request-id': '2034CF1A-B07E-5A12-8F7D-28961989F185', 'x-acs-trace-id': '6f1e0bb017d3749691f2a80223c95bd4', 'etag': '2WZiHQQXPPB9/9pxcymwCTg5'}, 'statusCode': 200, 'body': {'Data': '{"algo_version":"","doc_layout":[{"layout_type":"text","pos":[{"x":55,"y":443},{"x":55,"y":544},{"x":1596,"y":544},{"x":1596,"y":443}]},{"layout_type":"text","pos":[{"x":55,"y":553},{"x":55,"y":659},{"x":1597,"y":659},{"x":1597,"y":553}]},{"layout_type":"text","pos":[{"x":53,"y":1676},{"x":53,"y":1719},{"x":422,"y":1719},{"x":422,"y":1676}]},{"layout_type":"text","pos":[{"x":51,"y":29},{"x":51,"y":77},{"x":1234,"y":77},{"x":1234,"y":29}]},{"layout_type":"text","pos":[{"x":54,"y":778},{"x":54,"y":820},{"x":422,"y":820},{"x":422,"y":778}]},{"layout_type":"text","pos":[{"x":52,"y":355},{"x":52,"y":430},{"x":1588,"y":430},{"x":1588,"y":355}]},{"layout_type":"text","pos":[{"x":57,"y":188},{"x":57,"y":238},{"x":1546,"y":238},{"x":1546,"y":188}]},{"layout_type":"text","pos":[{"x":54,"y":720},{"x":54,"y":768},{"x":1345,"y":768},{"x":1345,"y":720}]},{"layout_type":"text","pos":[{"x":55,"y":1234},{"x":55,"y":1278},{"x":420,"y":1278},{"x":420,"y":1234}]},{"layout_type":"foot","pos":[{"x":758,"y":2266},{"x":758,"y":2298},{"x":892,"y":2298},{"x":892,"y":2266}]},{"layout_type":"text","pos":[{"x":52,"y":94},{"x":52,"y":171},{"x":573,"y":171},{"x":573,"y":94}]},{"layout_type":"text","pos":[{"x":139,"y":1746},{"x":139,"y":1828},{"x":1574,"y":1828},{"x":1574,"y":1745}]},{"layout_type":"text","pos":[{"x":53,"y":257},{"x":53,"y":323},{"x":1445,"y":323},{"x":1445,"y":257}]},{"layout_type":"text","pos":[{"x":123,"y":1283},{"x":123,"y":1389},{"x":1600,"y":1389},{"x":1600,"y":1283}]},{"layout_type":"text","pos":[{"x":134,"y":835},{"x":134,"y":999},{"x":683,"y":999},{"x":683,"y":835}]},{"layout_type":"text","pos":[{"x":54,"y":721},{"x":54,"y":822},{"x":1345,"y":822},{"x":1345,"y":721}]}],"doc_sptext":[{"layout_type":"complex","pos":[{"x":55,"y":725},{"x":55,"y":762},{"x":1340,"y":762},{"x":1340,"y":724}]},{"layout_type":"complex","pos":[{"x":52,"y":36},{"x":52,"y":71},{"x":1230,"y":71},{"x":1230,"y":36}]}],"doc_subfield":[{"layout_type":"single","pos":[{"x":45,"y":3},{"x":45,"y":1816},{"x":1603,"y":1816},{"x":1603,"y":3}]}],"figure":[{"type":"subject_bline","x":0,"y":4,"w":1534,"h":227,"box":{"x":0,"y":0,"w":0,"h":0,"angle":-90},"points":[{"x":1424,"y":230},{"x":1534,"y":231},{"x":0,"y":4},{"x":0,"y":4}]},{"type":"subject_bline","x":0,"y":3,"w":1579,"h":401,"box":{"x":0,"y":0,"w":0,"h":0,"angle":-90},"points":[{"x":1471,"y":404},{"x":1579,"y":404},{"x":0,"y":3},{"x":0,"y":3}]},{"type":"subject_bline","x":0,"y":2,"w":566,"h":146,"box":{"x":0,"y":0,"w":0,"h":0,"angle":-90},"points":[{"x":451,"y":148},{"x":566,"y":148},{"x":0,"y":2},{"x":0,"y":2}]},{"type":"subject_bline","x":0,"y":2,"w":1450,"h":304,"box":{"x":0,"y":0,"w":0,"h":0,"angle":-90},"points":[{"x":1339,"y":306},{"x":1450,"y":306},{"x":0,"y":2},{"x":0,"y":2}]},{"type":"subject_bline","x":0,"y":0,"w":517,"h":541,"box":{"x":0,"y":0,"w":0,"h":0,"angle":-90},"points":[{"x":409,"y":541},{"x":517,"y":541},{"x":0,"y":0},{"x":0,"y":0}]},{"type":"subject_bracket","x":1218,"y":302,"w":71,"h":39,"box":{"x":0,"y":0,"w":0,"h":0,"angle":-90},"points":[{"x":1218,"y":302},{"x":1289,"y":302},{"x":1289,"y":341},{"x":1219,"y":341}]},{"type":"subject_bline","x":0,"y":0,"w":287,"h":654,"box":{"x":0,"y":0,"w":0,"h":0,"angle":-90},"points":[{"x":185,"y":654},{"x":287,"y":653},{"x":0,"y":0},{"x":0,"y":0}]},{"type":"subject_pattern","x":143,"y":836,"w":538,"h":151,"box":{"x":0,"y":0,"w":0,"h":0,"angle":-90},"points":[{"x":143,"y":836},{"x":681,"y":836},{"x":681,"y":987},{"x":143,"y":987}]},{"type":"subject_pattern","x":1192,"y":1745,"w":337,"h":86,"box":{"x":0,"y":0,"w":0,"h":0,"angle":-90},"points":[{"x":1192,"y":1745},{"x":1529,"y":1745},{"x":1529,"y":1831},{"x":1192,"y":1831}]},{"type":"subject_pattern","x":123,"y":88,"w":246,"h":86,"box":{"x":0,"y":0,"w":0,"h":0,"angle":-90},"points":[{"x":123,"y":88},{"x":369,"y":88},{"x":369,"y":174},{"x":123,"y":174}]},{"type":"subject_question","x":0,"y":0,"w":0,"h":0,"box":{"x":825,"y":606,"w":110,"h":1550,"angle":-90},"points":[{"x":51,"y":552},{"x":1601,"y":552},{"x":1601,"y":662},{"x":51,"y":662}]},{"type":"subject_question","x":0,"y":0,"w":0,"h":0,"box":{"x":825,"y":492,"w":109,"h":1551,"angle":-90},"points":[{"x":49,"y":438},{"x":1600,"y":438},{"x":1600,"y":547},{"x":49,"y":547}]},{"type":"subject_question","x":0,"y":0,"w":0,"h":0,"box":{"x":831,"y":1318,"w":126,"h":1529,"angle":-90},"points":[{"x":67,"y":1255},{"x":1594,"y":1255},{"x":1595,"y":1381},{"x":67,"y":1381}]},{"type":"subject_question","x":0,"y":0,"w":0,"h":0,"box":{"x":384,"y":908,"w":193,"h":585,"angle":-90},"points":[{"x":91,"y":812},{"x":676,"y":812},{"x":676,"y":1003},{"x":91,"y":1003}]},{"type":"subject_question","x":0,"y":0,"w":0,"h":0,"box":{"x":821,"y":1761,"w":169,"h":1526,"angle":-90},"points":[{"x":59,"y":1676},{"x":1584,"y":1676},{"x":1584,"y":1845},{"x":59,"y":1845}]},{"type":"subject_question","x":0,"y":0,"w":0,"h":0,"box":{"x":772,"y":285,"w":73,"h":1420,"angle":-90},"points":[{"x":63,"y":249},{"x":1482,"y":249},{"x":1482,"y":322},{"x":63,"y":322}]},{"type":"subject_question","x":0,"y":0,"w":0,"h":0,"box":{"x":797,"y":211,"w":58,"h":1487,"angle":-90},"points":[{"x":53,"y":183},{"x":1539,"y":183},{"x":1539,"y":240},{"x":53,"y":239}]},{"type":"subject_question","x":0,"y":0,"w":0,"h":0,"box":{"x":824,"y":392,"w":86,"h":1531,"angle":-90},"points":[{"x":58,"y":349},{"x":1589,"y":349},{"x":1589,"y":435},{"x":58,"y":435}]},{"type":"subject_question","x":0,"y":0,"w":0,"h":0,"box":{"x":314,"y":138,"w":63,"h":525,"angle":-90},"points":[{"x":52,"y":107},{"x":576,"y":107},{"x":576,"y":168},{"x":52,"y":168}]},{"type":"subject_ansbox","x":0,"y":0,"w":0,"h":0,"box":{"x":1478,"y":210,"w":41,"h":109,"angle":-90},"points":[{"x":1423,"y":190},{"x":1533,"y":190},{"x":1533,"y":231},{"x":1423,"y":231}]},{"type":"subject_ansbox","x":0,"y":0,"w":0,"h":0,"box":{"x":1391,"y":287,"w":40,"h":112,"angle":-90},"points":[{"x":1335,"y":267},{"x":1446,"y":267},{"x":1446,"y":307},{"x":1335,"y":307}]},{"type":"subject_ansbox","x":0,"y":0,"w":0,"h":0,"box":{"x":1521,"y":385,"w":37,"h":109,"angle":-90},"points":[{"x":1466,"y":366},{"x":1574,"y":366},{"x":1574,"y":403},{"x":1466,"y":403}]},{"type":"subject_ansbox","x":0,"y":0,"w":0,"h":0,"box":{"x":507,"y":130,"w":39,"h":113,"angle":-90},"points":[{"x":451,"y":110},{"x":562,"y":110},{"x":562,"y":149},{"x":451,"y":149}]},{"type":"subject_ansbox","x":0,"y":0,"w":0,"h":0,"box":{"x":234,"y":635,"w":38,"h":112,"angle":-90},"points":[{"x":179,"y":616},{"x":289,"y":616},{"x":289,"y":653},{"x":179,"y":653}]},{"type":"subject_ansbox","x":0,"y":0,"w":0,"h":0,"box":{"x":459,"y":526,"w":36,"h":114,"angle":-90},"points":[{"x":402,"y":508},{"x":516,"y":508},{"x":516,"y":543},{"x":402,"y":543}]}],"height":2339,"orgHeight":2339,"orgWidth":1654,"page_id":0,"page_title":"","part_info":[{"part_title":"二、填空题(本题共6小题,每小题4分,共24分,把答案填在题中横线上.)","pos_list":[[{"x":55,"y":36},{"x":1596,"y":38},{"x":1596,"y":647},{"x":55,"y":654}]],"subject_list":[{"index":0,"type":1,"num_choices":0,"prob":0,"text":"(9) ____","figure_list":[[{"x":123,"y":88},{"x":369,"y":88},{"x":369,"y":174},{"x":123,"y":174}]],"table_list":[],"answer_list":[[{"x":451,"y":110},{"x":562,"y":110},{"x":562,"y":149},{"x":451,"y":149}]],"pos_list":[[{"x":52,"y":88},{"x":576,"y":88},{"x":576,"y":177},{"x":52,"y":177}]],"element_list":[{"type":0,"text":"(9) ____","pos_list":[[{"x":64,"y":88},{"x":566,"y":88},{"x":566,"y":174},{"x":64,"y":174}]],"content_list":[{"type":1,"prob":99,"string":"(9)","option":"","pos":[{"x":64,"y":104},{"x":119,"y":104},{"x":119,"y":160},{"x":64,"y":160}]},{"type":1,"prob":100,"string":"","option":"","pos":[{"x":123,"y":88},{"x":369,"y":88},{"x":369,"y":174},{"x":123,"y":174}]},{"type":1,"prob":100,"string":"____","option":"","pos":[{"x":451,"y":136},{"x":566,"y":136},{"x":566,"y":148},{"x":451,"y":148}]}]}]},{"index":1,"type":1,"num_choices":0,"prob":0,"text":"(10)设f(x)是周期为4的可导奇函数,且f\'(x)=2(x-1),x∈[0,2],则f(7) =.____","figure_list":[],"table_list":[],"answer_list":[[{"x":1423,"y":190},{"x":1533,"y":190},{"x":1533,"y":231},{"x":1423,"y":231}]],"pos_list":[[{"x":53,"y":183},{"x":1541,"y":183},{"x":1541,"y":240},{"x":53,"y":239}]],"element_list":[{"type":0,"text":"(10)设f(x)是周期为4的可导奇函数,且f\'(x)=2(x-1),x∈[0,2],则f(7) =.____","pos_list":[[{"x":64,"y":186},{"x":1541,"y":187},{"x":1541,"y":237},{"x":64,"y":236}]],"content_list":[{"type":1,"prob":98,"string":"(10)设f(x)是周期为4的可导奇函数,且","option":"","pos":[{"x":64,"y":194},{"x":731,"y":194},{"x":730,"y":228},{"x":64,"y":228}]},{"type":1,"prob":99,"string":"f\'(x)=2(x-1),x∈[0,2],","option":"","pos":[{"x":730,"y":188},{"x":1247,"y":187},{"x":1247,"y":235},{"x":731,"y":236}]},{"type":1,"prob":92,"string":"则f(7) =.","option":"","pos":[{"x":1247,"y":195},{"x":1541,"y":195},{"x":1541,"y":229},{"x":1247,"y":229}]},{"type":1,"prob":100,"string":"____","option":"","pos":[{"x":1424,"y":218},{"x":1534,"y":219},{"x":1534,"y":231},{"x":1424,"y":230}]}]}]},{"index":2,"type":1,"num_choices":0,"prob":0,"text":"(11)设z=z(x,y)是由方程e2+x$$e ^ { 2 y z } + x + y ^ { 2 } + z = \\\\frac { 7 } { 4 }$$-确定的函数,则dz $$\\\\left( \\\\frac { 1 } { 2 } , \\\\frac { 1 } { 2 } \\\\right) =$$____","figure_list":[],"table_list":[],"answer_list":[[{"x":1335,"y":267},{"x":1446,"y":267},{"x":1446,"y":307},{"x":1335,"y":307}]],"pos_list":[[{"x":63,"y":249},{"x":1482,"y":249},{"x":1482,"y":338},{"x":63,"y":338}]],"element_list":[{"type":0,"text":"(11)设z=z(x,y)是由方程e2+x$$e ^ { 2 y z } + x + y ^ { 2 } + z = \\\\frac { 7 } { 4 }$$-确定的函数,则dz $$\\\\left( \\\\frac { 1 } { 2 } , \\\\frac { 1 } { 2 } \\\\right) =$$____","pos_list":[[{"x":63,"y":250},{"x":1450,"y":252},{"x":1449,"y":339},{"x":63,"y":337}]],"content_list":[{"type":1,"prob":99,"string":"(11)设","option":"","pos":[{"x":63,"y":271},{"x":184,"y":271},{"x":185,"y":306},{"x":64,"y":306}]},{"type":1,"prob":99,"string":"z=z(x,y)","option":"","pos":[{"x":185,"y":266},{"x":369,"y":267},{"x":369,"y":309},{"x":184,"y":309}]},{"type":1,"prob":92,"string":"是由方程e2+x","option":"","pos":[{"x":369,"y":270},{"x":666,"y":268},{"x":666,"y":303},{"x":370,"y":305}]},{"type":2,"prob":99,"string":"$$e ^ { 2 y z } + x + y ^ { 2 } + z = \\\\frac { 7 } { 4 }$$","option":"","pos":[{"x":544,"y":250},{"x":882,"y":251},{"x":881,"y":324},{"x":544,"y":323}]},{"type":1,"prob":96,"string":"-确定的函数,则","option":"","pos":[{"x":873,"y":267},{"x":1141,"y":268},{"x":1140,"y":307},{"x":873,"y":306}]},{"type":1,"prob":99,"string":"dz","option":"","pos":[{"x":1141,"y":268},{"x":1176,"y":268},{"x":1176,"y":308},{"x":1141,"y":308}]},{"type":2,"prob":99,"string":"$$\\\\left( \\\\frac { 1 } { 2 } , \\\\frac { 1 } { 2 } \\\\right) =$$","option":"","pos":[{"x":1201,"y":270},{"x":1322,"y":270},{"x":1322,"y":338},{"x":1201,"y":338}]},{"type":1,"prob":100,"string":"____","option":"","pos":[{"x":1339,"y":294},{"x":1450,"y":294},{"x":1450,"y":306},{"x":1339,"y":306}]}]}]},{"index":3,"type":1,"num_choices":0,"prob":0,"text":"(12)曲线L的极坐标方程是r=θ,则L在点(r,$$\\\\left( r , \\\\theta \\\\right) = \\\\left( \\\\frac { \\\\pi } { 2 } , \\\\frac { \\\\pi } { 2 } \\\\right)$$处的切线的直角坐标方程是____","figure_list":[],"table_list":[],"answer_list":[[{"x":1466,"y":366},{"x":1574,"y":366},{"x":1574,"y":403},{"x":1466,"y":403}]],"pos_list":[[{"x":55,"y":347},{"x":1589,"y":347},{"x":1589,"y":435},{"x":55,"y":435}]],"element_list":[{"type":0,"text":"(12)曲线L的极坐标方程是r=θ,则L在点(r,$$\\\\left( r , \\\\theta \\\\right) = \\\\left( \\\\frac { \\\\pi } { 2 } , \\\\frac { \\\\pi } { 2 } \\\\right)$$处的切线的直角坐标方程是____","pos_list":[[{"x":55,"y":348},{"x":1580,"y":346},{"x":1580,"y":428},{"x":55,"y":429}]],"content_list":[{"type":1,"prob":99,"string":"(12)曲线L的极坐标方程是","option":"","pos":[{"x":55,"y":369},{"x":507,"y":368},{"x":507,"y":400},{"x":55,"y":400}]},{"type":1,"prob":99,"string":"r=θ,","option":"","pos":[{"x":507,"y":366},{"x":597,"y":366},{"x":597,"y":407},{"x":507,"y":407}]},{"type":1,"prob":99,"string":"则L在点(r,","option":"","pos":[{"x":597,"y":368},{"x":808,"y":368},{"x":808,"y":399},{"x":597,"y":400}]},{"type":2,"prob":99,"string":"$$\\\\left( r , \\\\theta \\\\right) = \\\\left( \\\\frac { \\\\pi } { 2 } , \\\\frac { \\\\pi } { 2 } \\\\right)$$","option":"","pos":[{"x":743,"y":347},{"x":1027,"y":348},{"x":1027,"y":428},{"x":742,"y":428}]},{"type":1,"prob":99,"string":"处的切线的直角坐标方程是","option":"","pos":[{"x":1026,"y":369},{"x":1580,"y":366},{"x":1580,"y":401},{"x":1026,"y":403}]},{"type":1,"prob":100,"string":"____","option":"","pos":[{"x":1471,"y":392},{"x":1579,"y":392},{"x":1579,"y":404},{"x":1471,"y":404}]}]}]},{"index":4,"type":1,"num_choices":0,"prob":0,"text":"(13)一根长度为1的细棒位于x轴的区间[0,1]上,若其线密度$$\\\\rho \\\\left( x \\\\right) = - x ^ { 2 } + 2 x + 1 ,$$,则该细棒的质心坐标$$\\\\overline { x } =$$.____","figure_list":[],"table_list":[],"answer_list":[[{"x":402,"y":508},{"x":516,"y":508},{"x":516,"y":543},{"x":402,"y":543}]],"pos_list":[[{"x":49,"y":438},{"x":1600,"y":438},{"x":1600,"y":547},{"x":49,"y":547}]],"element_list":[{"type":0,"text":"(13)一根长度为1的细棒位于x轴的区间[0,1]上,若其线密度$$\\\\rho \\\\left( x \\\\right) = - x ^ { 2 } + 2 x + 1 ,$$,则该细棒的质心坐标$$\\\\overline { x } =$$.____","pos_list":[[{"x":64,"y":444},{"x":1596,"y":444},{"x":1596,"y":541},{"x":64,"y":541}]],"content_list":[{"type":1,"prob":97,"string":"(13)一根长度为1的细棒位于x轴的区间","option":"","pos":[{"x":64,"y":452},{"x":727,"y":450},{"x":728,"y":484},{"x":64,"y":486}]},{"type":1,"prob":99,"string":"[0,1]","option":"","pos":[{"x":728,"y":446},{"x":833,"y":446},{"x":833,"y":489},{"x":727,"y":488}]},{"type":1,"prob":99,"string":"上,若其线密度","option":"","pos":[{"x":833,"y":450},{"x":1089,"y":450},{"x":1089,"y":483},{"x":833,"y":484}]},{"type":2,"prob":99,"string":"$$\\\\rho \\\\left( x \\\\right) = - x ^ { 2 } + 2 x + 1 ,$$","option":"","pos":[{"x":1089,"y":444},{"x":1444,"y":444},{"x":1444,"y":491},{"x":1089,"y":491}]},{"type":1,"prob":97,"string":",则该细棒","option":"","pos":[{"x":1444,"y":449},{"x":1596,"y":448},{"x":1596,"y":482},{"x":1444,"y":482}]},{"type":1,"prob":99,"string":"的质心坐标","option":"","pos":[{"x":142,"y":507},{"x":332,"y":507},{"x":332,"y":538},{"x":142,"y":538}]},{"type":2,"prob":99,"string":"$$\\\\overline { x } =$$","option":"","pos":[{"x":332,"y":505},{"x":392,"y":505},{"x":392,"y":541},{"x":332,"y":541}]},{"type":1,"prob":99,"string":".","option":"","pos":[{"x":392,"y":507},{"x":527,"y":507},{"x":527,"y":538},{"x":392,"y":538}]},{"type":1,"prob":100,"string":"____","option":"","pos":[{"x":409,"y":529},{"x":517,"y":529},{"x":517,"y":541},{"x":409,"y":541}]}]}]},{"index":5,"type":1,"num_choices":0,"prob":0,"text":"(14)设二次型$$f \\\\left( x _ { 1 } , x _ { 2 } , x _ { 3 } \\\\right) = x _ { 1 } ^ { 2 } - x _ { 2 } ^ { 2 } + 2 a x _ { 1 } x _ { 3 } + 4 x _ { 2 } x _ { 3 }$$的负惯性指数为1,则a的取值范围是.____","figure_list":[],"table_list":[],"answer_list":[[{"x":179,"y":616},{"x":289,"y":616},{"x":289,"y":653},{"x":179,"y":653}]],"pos_list":[[{"x":51,"y":552},{"x":1601,"y":552},{"x":1601,"y":662},{"x":51,"y":662}]],"element_list":[{"type":0,"text":"(14)设二次型$$f \\\\left( x _ { 1 } , x _ { 2 } , x _ { 3 } \\\\right) = x _ { 1 } ^ { 2 } - x _ { 2 } ^ { 2 } + 2 a x _ { 1 } x _ { 3 } + 4 x _ { 2 } x _ { 3 }$$的负惯性指数为1,则a的取值范围是.____","pos_list":[[{"x":65,"y":557},{"x":1595,"y":550},{"x":1596,"y":647},{"x":65,"y":654}]],"content_list":[{"type":1,"prob":99,"string":"(14)设二次型","option":"","pos":[{"x":65,"y":565},{"x":300,"y":564},{"x":301,"y":598},{"x":65,"y":599}]},{"type":2,"prob":99,"string":"$$f \\\\left( x _ { 1 } , x _ { 2 } , x _ { 3 } \\\\right) = x _ { 1 } ^ { 2 } - x _ { 2 } ^ { 2 } + 2 a x _ { 1 } x _ { 3 } + 4 x _ { 2 } x _ { 3 }$$","option":"","pos":[{"x":300,"y":556},{"x":978,"y":553},{"x":978,"y":604},{"x":301,"y":607}]},{"type":1,"prob":99,"string":"的负惯性指数为1,则","option":"","pos":[{"x":978,"y":561},{"x":1369,"y":559},{"x":1369,"y":593},{"x":978,"y":595}]},{"type":1,"prob":99,"string":"a","option":"","pos":[{"x":1369,"y":569},{"x":1392,"y":569},{"x":1392,"y":592},{"x":1369,"y":592}]},{"type":1,"prob":99,"string":"的取值范围","option":"","pos":[{"x":1391,"y":559},{"x":1596,"y":558},{"x":1596,"y":592},{"x":1392,"y":593}]},{"type":1,"prob":97,"string":"是.","option":"","pos":[{"x":141,"y":620},{"x":297,"y":619},{"x":297,"y":651},{"x":141,"y":651}]},{"type":1,"prob":100,"string":"____","option":"","pos":[{"x":185,"y":642},{"x":287,"y":641},{"x":287,"y":653},{"x":185,"y":654}]}]}]}]},{"part_title":"三、解答题(本题共9小题,共94分,解答应写出文字说明、证明过程或演算步骤.)","pos_list":[[{"x":54,"y":727},{"x":1595,"y":728},{"x":1596,"y":1831},{"x":54,"y":1835}]],"subject_list":[{"index":0,"type":15,"num_choices":0,"prob":0,"text":"","figure_list":[[{"x":143,"y":836},{"x":681,"y":836},{"x":681,"y":987},{"x":143,"y":987}]],"table_list":[],"answer_list":[[{"x":0,"y":812},{"x":1654,"y":812},{"x":1654,"y":1239},{"x":0,"y":1239}]],"pos_list":[[{"x":91,"y":812},{"x":681,"y":812},{"x":681,"y":1003},{"x":91,"y":1003}]],"element_list":[]},{"index":1,"type":15,"num_choices":0,"prob":0,"text":"(16)(本题满分10分)已知函数y=y(x)满足微分方程$$x ^ { 2 } + y ^ { 2 } y \' = 1 - y \' ,$$且y(2)=0,求y(x)的极大值与极小值.","figure_list":[],"table_list":[],"answer_list":[[{"x":0,"y":1239},{"x":1654,"y":1239},{"x":1654,"y":1676},{"x":0,"y":1676}]],"pos_list":[[{"x":54,"y":1239},{"x":1596,"y":1239},{"x":1596,"y":1381},{"x":54,"y":1381}]],"element_list":[{"type":0,"text":"(16)(本题满分10分)","pos_list":[[{"x":54,"y":1240},{"x":419,"y":1239},{"x":419,"y":1271},{"x":54,"y":1272}]],"content_list":[{"type":1,"prob":99,"string":"(16)(本题满分10分)","option":"","pos":[{"x":54,"y":1240},{"x":419,"y":1239},{"x":419,"y":1271},{"x":54,"y":1272}]}]},{"type":0,"text":"已知函数y=y(x)满足微分方程$$x ^ { 2 } + y ^ { 2 } y \' = 1 - y \' ,$$且y(2)=0,求y(x)的极大值与极小值.","pos_list":[[{"x":140,"y":1288},{"x":1595,"y":1284},{"x":1596,"y":1375},{"x":141,"y":1380}]],"content_list":[{"type":1,"prob":99,"string":"已知函数","option":"","pos":[{"x":141,"y":1298},{"x":293,"y":1298},{"x":293,"y":1331},{"x":141,"y":1332}]},{"type":1,"prob":99,"string":"y=y(x)","option":"","pos":[{"x":293,"y":1292},{"x":441,"y":1292},{"x":441,"y":1335},{"x":293,"y":1335}]},{"type":1,"prob":99,"string":"满足微分方程","option":"","pos":[{"x":441,"y":1297},{"x":685,"y":1296},{"x":685,"y":1329},{"x":441,"y":1330}]},{"type":2,"prob":99,"string":"$$x ^ { 2 } + y ^ { 2 } y \' = 1 - y \' ,$$","option":"","pos":[{"x":685,"y":1287},{"x":989,"y":1286},{"x":989,"y":1337},{"x":685,"y":1337}]},{"type":1,"prob":99,"string":"且","option":"","pos":[{"x":989,"y":1294},{"x":1037,"y":1294},{"x":1037,"y":1327},{"x":989,"y":1327}]},{"type":1,"prob":99,"string":"y(2)=0,","option":"","pos":[{"x":1037,"y":1292},{"x":1203,"y":1292},{"x":1203,"y":1334},{"x":1037,"y":1334}]},{"type":1,"prob":99,"string":"求y(x)的极大值与极小","option":"","pos":[{"x":1203,"y":1293},{"x":1595,"y":1291},{"x":1596,"y":1324},{"x":1203,"y":1326}]},{"type":1,"prob":99,"string":"值.","option":"","pos":[{"x":141,"y":1351},{"x":187,"y":1351},{"x":187,"y":1380},{"x":141,"y":1380}]}]}]},{"index":2,"type":15,"num_choices":0,"prob":0,"text":"(17)(本题满分10分)设平面区域$$D = \\\\left\\\\{ \\\\left( x , y \\\\right) | 1 \\\\le x ^ { 2 } + y ^ { 2 } \\\\le 4 , x \\\\ge 0 , y \\\\ge 0 \\\\right\\\\} .$$.计算","figure_list":[[{"x":1192,"y":1745},{"x":1529,"y":1745},{"x":1529,"y":1831},{"x":1192,"y":1831}]],"table_list":[],"answer_list":[[{"x":0,"y":1676},{"x":1654,"y":1676},{"x":1654,"y":2339},{"x":0,"y":2339}]],"pos_list":[[{"x":54,"y":1676},{"x":1584,"y":1676},{"x":1584,"y":1845},{"x":54,"y":1845}]],"element_list":[{"type":0,"text":"(17)(本题满分10分)","pos_list":[[{"x":54,"y":1681},{"x":420,"y":1682},{"x":420,"y":1714},{"x":54,"y":1713}]],"content_list":[{"type":1,"prob":99,"string":"(17)(本题满分10分)","option":"","pos":[{"x":54,"y":1681},{"x":420,"y":1682},{"x":420,"y":1714},{"x":54,"y":1713}]}]},{"type":0,"text":"设平面区域$$D = \\\\left\\\\{ \\\\left( x , y \\\\right) | 1 \\\\le x ^ { 2 } + y ^ { 2 } \\\\le 4 , x \\\\ge 0 , y \\\\ge 0 \\\\right\\\\} .$$.计算","pos_list":[[{"x":141,"y":1748},{"x":1529,"y":1744},{"x":1529,"y":1831},{"x":142,"y":1835}]],"content_list":[{"type":1,"prob":99,"string":"设平面区域","option":"","pos":[{"x":141,"y":1771},{"x":335,"y":1770},{"x":335,"y":1804},{"x":141,"y":1805}]},{"type":2,"prob":97,"string":"$$D = \\\\left\\\\{ \\\\left( x , y \\\\right) | 1 \\\\le x ^ { 2 } + y ^ { 2 } \\\\le 4 , x \\\\ge 0 , y \\\\ge 0 \\\\right\\\\} .$$","option":"","pos":[{"x":335,"y":1763},{"x":1102,"y":1759},{"x":1103,"y":1811},{"x":335,"y":1815}]},{"type":1,"prob":99,"string":".计算","option":"","pos":[{"x":1089,"y":1768},{"x":1177,"y":1768},{"x":1177,"y":1804},{"x":1089,"y":1804}]},{"type":1,"prob":100,"string":"","option":"","pos":[{"x":1192,"y":1745},{"x":1529,"y":1745},{"x":1529,"y":1831},{"x":1192,"y":1831}]}]}]}]}],"prism_version":"1.0.9","prism_wnum":0,"width":1654}', 'RequestId': '2034CF1A-B07E-5A12-8F7D-28961989F185'}}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