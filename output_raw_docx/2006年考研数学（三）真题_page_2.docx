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10:10:42 GMT', 'content-type': 'application/json;charset=utf-8', 'content-length': '18484', 'connection': 'keep-alive', 'keep-alive': 'timeout=25', 'vary': 'Accept-Encoding', 'access-control-allow-origin': '*', 'access-control-expose-headers': '*', 'x-acs-request-id': 'D636AFAE-59A4-546C-A367-0C38C7BE4FF9', 'x-acs-trace-id': 'e013558b72323d1b0d54d2c0c466c1f2', 'etag': '1cSqfISC46muiCB8wXf3K5w8'}, 'statusCode': 200, 'body': {'Data': '{"algo_version":"","doc_layout":[{"layout_type":"text","pos":[{"x":79,"y":815},{"x":79,"y":857},{"x":1349,"y":857},{"x":1349,"y":815}]},{"layout_type":"text","pos":[{"x":165,"y":176},{"x":165,"y":224},{"x":1122,"y":224},{"x":1122,"y":176}]},{"layout_type":"text","pos":[{"x":175,"y":496},{"x":175,"y":540},{"x":1442,"y":540},{"x":1442,"y":496}]},{"layout_type":"text","pos":[{"x":165,"y":230},{"x":165,"y":274},{"x":1122,"y":274},{"x":1122,"y":230}]},{"layout_type":"text","pos":[{"x":78,"y":1205},{"x":78,"y":1244},{"x":416,"y":1243},{"x":416,"y":1205}]},{"layout_type":"text","pos":[{"x":81,"y":1778},{"x":81,"y":1820},{"x":435,"y":1820},{"x":435,"y":1778}]},{"layout_type":"text","pos":[{"x":162,"y":658},{"x":162,"y":699},{"x":380,"y":699},{"x":380,"y":658}]},{"layout_type":"text","pos":[{"x":168,"y":2202},{"x":168,"y":2249},{"x":1573,"y":2249},{"x":1573,"y":2202}]},{"layout_type":"text","pos":[{"x":168,"y":712},{"x":168,"y":758},{"x":1423,"y":758},{"x":1423,"y":712}]},{"layout_type":"text","pos":[{"x":168,"y":1409},{"x":168,"y":1451},{"x":1298,"y":1451},{"x":1298,"y":1409}]},{"layout_type":"text","pos":[{"x":79,"y":1462},{"x":79,"y":1502},{"x":416,"y":1502},{"x":416,"y":1462}]},{"layout_type":"text","pos":[{"x":81,"y":869},{"x":81,"y":911},{"x":416,"y":911},{"x":416,"y":870}]},{"layout_type":"text","pos":[{"x":82,"y":548},{"x":82,"y":593},{"x":1418,"y":593},{"x":1418,"y":548}]},{"layout_type":"text","pos":[{"x":166,"y":1515},{"x":166,"y":1611},{"x":1572,"y":1611},{"x":1572,"y":1515}]},{"layout_type":"text","pos":[{"x":164,"y":121},{"x":164,"y":168},{"x":1122,"y":168},{"x":1122,"y":121}]},{"layout_type":"text","pos":[{"x":152,"y":1832},{"x":152,"y":1921},{"x":963,"y":1922},{"x":963,"y":1832}]},{"layout_type":"text","pos":[{"x":167,"y":2043},{"x":167,"y":2139},{"x":1567,"y":2139},{"x":1567,"y":2043}]},{"layout_type":"text","pos":[{"x":80,"y":2151},{"x":80,"y":2191},{"x":434,"y":2191},{"x":435,"y":2151}]},{"layout_type":"text","pos":[{"x":162,"y":1269},{"x":162,"y":1325},{"x":1464,"y":1325},{"x":1464,"y":1269}]},{"layout_type":"text","pos":[{"x":167,"y":344},{"x":167,"y":479},{"x":601,"y":479},{"x":601,"y":344}]},{"layout_type":"text","pos":[{"x":78,"y":279},{"x":78,"y":327},{"x":1570,"y":327},{"x":1570,"y":279}]},{"layout_type":"foot","pos":[{"x":1519,"y":2270},{"x":1519,"y":2303},{"x":1556,"y":2303},{"x":1556,"y":2270}]},{"layout_type":"text","pos":[{"x":551,"y":603},{"x":551,"y":648},{"x":1187,"y":648},{"x":1187,"y":603}]},{"layout_type":"text","pos":[{"x":160,"y":1692},{"x":160,"y":1750},{"x":1217,"y":1750},{"x":1217,"y":1692}]},{"layout_type":"text","pos":[{"x":79,"y":1934},{"x":79,"y":1975},{"x":434,"y":1975},{"x":434,"y":1934}]},{"layout_type":"text","pos":[{"x":161,"y":932},{"x":161,"y":1201},{"x":967,"y":1201},{"x":967,"y":932}]},{"layout_type":"text","pos":[{"x":79,"y":1357},{"x":79,"y":1397},{"x":434,"y":1397},{"x":434,"y":1357}]},{"layout_type":"text","pos":[{"x":169,"y":592},{"x":169,"y":764},{"x":1420,"y":764},{"x":1420,"y":591}]},{"layout_type":"text","pos":[{"x":74,"y":1927},{"x":74,"y":2032},{"x":1548,"y":2032},{"x":1548,"y":1927}]}],"doc_sptext":[{"layout_type":"bold","pos":[{"x":80,"y":820},{"x":80,"y":855},{"x":1346,"y":855},{"x":1346,"y":820}]},{"layout_type":"bold","pos":[{"x":1157,"y":2056},{"x":1157,"y":2087},{"x":1367,"y":2087},{"x":1367,"y":2056}]},{"layout_type":"bold","pos":[{"x":874,"y":291},{"x":874,"y":320},{"x":911,"y":320},{"x":910,"y":291}]},{"layout_type":"bold","pos":[{"x":166,"y":2057},{"x":166,"y":2084},{"x":237,"y":2084},{"x":237,"y":2057}]},{"layout_type":"bold","pos":[{"x":459,"y":2210},{"x":459,"y":2239},{"x":479,"y":2239},{"x":479,"y":2210}]},{"layout_type":"bold","pos":[{"x":281,"y":242},{"x":281,"y":273},{"x":473,"y":273},{"x":473,"y":242}]},{"layout_type":"bold","pos":[{"x":443,"y":139},{"x":443,"y":161},{"x":473,"y":161},{"x":473,"y":139}]}],"doc_subfield":[{"layout_type":"single","pos":[{"x":69,"y":124},{"x":69,"y":2249},{"x":1575,"y":2249},{"x":1575,"y":123}]}],"figure":[{"type":"subject_bracket","x":274,"y":663,"w":106,"h":35,"box":{"x":0,"y":0,"w":0,"h":0,"angle":-90},"points":[{"x":274,"y":663},{"x":380,"y":663},{"x":380,"y":698},{"x":274,"y":698}]},{"type":"subject_bracket","x":499,"y":396,"w":105,"h":35,"box":{"x":0,"y":0,"w":0,"h":0,"angle":-90},"points":[{"x":499,"y":396},{"x":604,"y":396},{"x":604,"y":431},{"x":499,"y":431}]},{"type":"subject_big_bracket","x":159,"y":337,"w":448,"h":152,"box":{"x":0,"y":0,"w":0,"h":0,"angle":-90},"points":[{"x":159,"y":337},{"x":607,"y":337},{"x":607,"y":489},{"x":159,"y":489}]},{"type":"subject_pattern","x":302,"y":1832,"w":273,"h":91,"box":{"x":0,"y":0,"w":0,"h":0,"angle":-90},"points":[{"x":302,"y":1832},{"x":575,"y":1832},{"x":575,"y":1923},{"x":302,"y":1923}]},{"type":"subject_question","x":0,"y":0,"w":0,"h":0,"box":{"x":823,"y":411,"w":257,"h":1497,"angle":-90},"points":[{"x":75,"y":283},{"x":1570,"y":283},{"x":1570,"y":538},{"x":75,"y":538}]},{"type":"subject_question","x":0,"y":0,"w":0,"h":0,"box":{"x":748,"y":652,"w":220,"h":1339,"angle":-90},"points":[{"x":79,"y":543},{"x":1417,"y":543},{"x":1417,"y":763},{"x":79,"y":763}]},{"type":"subject_question","x":0,"y":0,"w":0,"h":0,"box":{"x":640,"y":198,"w":144,"h":972,"angle":-90},"points":[{"x":154,"y":127},{"x":1125,"y":127},{"x":1125,"y":269},{"x":154,"y":269}]},{"type":"subject_ansbox","x":0,"y":0,"w":0,"h":0,"box":{"x":326,"y":680,"w":39,"h":106,"angle":-90},"points":[{"x":274,"y":660},{"x":379,"y":660},{"x":379,"y":698},{"x":274,"y":698}]},{"type":"subject_ansbox","x":0,"y":0,"w":0,"h":0,"box":{"x":552,"y":412,"w":36,"h":104,"angle":-90},"points":[{"x":500,"y":395},{"x":604,"y":395},{"x":604,"y":430},{"x":500,"y":430}]}],"height":2339,"orgHeight":2339,"orgWidth":1654,"page_id":0,"page_title":"","part_info":[{"part_title":"","pos_list":[[{"x":78,"y":125},{"x":1570,"y":122},{"x":1570,"y":760},{"x":78,"y":754}]],"subject_list":[{"index":0,"type":0,"num_choices":0,"prob":0,"text":"(B)若$$\\\\alpha _ { 1 } , \\\\alpha _ { 2 } , \\\\cdots , \\\\alpha _ { s }$$线性相关,则$$A a _ { 1 } , A a _ { 2 } , \\\\cdots , A a ,$$线性无关.(C)若$$\\\\alpha _ { 1 } , \\\\alpha _ { 2 } , \\\\cdots , \\\\alpha _ { s }$$线性无关,则$$A a _ { 1 } , A a _ { 2 } , \\\\cdots , A a _ { 5 }$$线性相关.(D)若$$\\\\alpha _ { 1 } , \\\\alpha _ { 2 } , \\\\cdots , \\\\alpha _ { s }$$线性无关,则$$A a _ { 1 } , A a _ { 2 } , \\\\cdots , A a _ { S }$$线性无关.","figure_list":[],"table_list":[],"answer_list":[],"pos_list":[[{"x":154,"y":123},{"x":1125,"y":123},{"x":1125,"y":275},{"x":154,"y":275}]],"element_list":[{"type":0,"text":"(B)若$$\\\\alpha _ { 1 } , \\\\alpha _ { 2 } , \\\\cdots , \\\\alpha _ { s }$$线性相关,则$$A a _ { 1 } , A a _ { 2 } , \\\\cdots , A a ,$$线性无关.","pos_list":[[{"x":166,"y":125},{"x":1118,"y":122},{"x":1118,"y":166},{"x":166,"y":169}]],"content_list":[{"type":1,"prob":98,"string":"(B)若","option":"","pos":[{"x":166,"y":131},{"x":278,"y":131},{"x":278,"y":162},{"x":166,"y":162}]},{"type":2,"prob":98,"string":"$$\\\\alpha _ { 1 } , \\\\alpha _ { 2 } , \\\\cdots , \\\\alpha _ { s }$$","option":"","pos":[{"x":278,"y":131},{"x":478,"y":130},{"x":478,"y":167},{"x":279,"y":168}]},{"type":1,"prob":99,"string":"线性相关,则","option":"","pos":[{"x":478,"y":130},{"x":689,"y":130},{"x":689,"y":160},{"x":478,"y":161}]},{"type":2,"prob":94,"string":"$$A a _ { 1 } , A a _ { 2 } , \\\\cdots , A a ,$$","option":"","pos":[{"x":689,"y":125},{"x":958,"y":123},{"x":958,"y":165},{"x":690,"y":168}]},{"type":1,"prob":99,"string":"线性无关.","option":"","pos":[{"x":958,"y":129},{"x":1118,"y":128},{"x":1118,"y":159},{"x":958,"y":160}]}]},{"type":0,"text":"(C)若$$\\\\alpha _ { 1 } , \\\\alpha _ { 2 } , \\\\cdots , \\\\alpha _ { s }$$线性无关,则$$A a _ { 1 } , A a _ { 2 } , \\\\cdots , A a _ { 5 }$$线性相关.","pos_list":[[{"x":165,"y":182},{"x":1118,"y":178},{"x":1118,"y":220},{"x":165,"y":225}]],"content_list":[{"type":1,"prob":99,"string":"(C)若","option":"","pos":[{"x":165,"y":185},{"x":278,"y":185},{"x":279,"y":216},{"x":165,"y":216}]},{"type":2,"prob":98,"string":"$$\\\\alpha _ { 1 } , \\\\alpha _ { 2 } , \\\\cdots , \\\\alpha _ { s }$$","option":"","pos":[{"x":278,"y":184},{"x":478,"y":183},{"x":478,"y":221},{"x":279,"y":222}]},{"type":1,"prob":99,"string":"线性无关,则","option":"","pos":[{"x":478,"y":184},{"x":691,"y":183},{"x":691,"y":214},{"x":478,"y":215}]},{"type":2,"prob":95,"string":"$$A a _ { 1 } , A a _ { 2 } , \\\\cdots , A a _ { 5 }$$","option":"","pos":[{"x":690,"y":182},{"x":957,"y":178},{"x":958,"y":219},{"x":691,"y":222}]},{"type":1,"prob":99,"string":"线性相关.","option":"","pos":[{"x":957,"y":182},{"x":1118,"y":181},{"x":1118,"y":212},{"x":957,"y":213}]}]},{"type":0,"text":"(D)若$$\\\\alpha _ { 1 } , \\\\alpha _ { 2 } , \\\\cdots , \\\\alpha _ { s }$$线性无关,则$$A a _ { 1 } , A a _ { 2 } , \\\\cdots , A a _ { S }$$线性无关.","pos_list":[[{"x":164,"y":236},{"x":1118,"y":232},{"x":1119,"y":273},{"x":164,"y":278}]],"content_list":[{"type":1,"prob":99,"string":"(D)若","option":"","pos":[{"x":164,"y":239},{"x":280,"y":238},{"x":280,"y":269},{"x":164,"y":269}]},{"type":2,"prob":98,"string":"$$\\\\alpha _ { 1 } , \\\\alpha _ { 2 } , \\\\cdots , \\\\alpha _ { s }$$","option":"","pos":[{"x":280,"y":237},{"x":478,"y":236},{"x":478,"y":274},{"x":280,"y":275}]},{"type":1,"prob":99,"string":"线性无关,则","option":"","pos":[{"x":478,"y":237},{"x":692,"y":236},{"x":692,"y":267},{"x":478,"y":268}]},{"type":2,"prob":95,"string":"$$A a _ { 1 } , A a _ { 2 } , \\\\cdots , A a _ { S }$$","option":"","pos":[{"x":692,"y":234},{"x":963,"y":233},{"x":963,"y":274},{"x":692,"y":275}]},{"type":1,"prob":98,"string":"线性无关.","option":"","pos":[{"x":963,"y":235},{"x":1118,"y":234},{"x":1119,"y":265},{"x":963,"y":266}]}]}]},{"index":1,"type":0,"num_choices":0,"prob":0,"text":"(13)设A为3阶矩阵,将A的第2行加到第1行得B,再将B的第1列的-1倍加到第2列得C,$$\\\\left( A \\\\right) C = P ^ { - 1 } A P .$$$$\\\\left( B \\\\right) C = P A P ^ { - 1 } .$$ $$\\\\left( C \\\\right) C = P ^ { T } A P .$$ $$\\\\left( D \\\\right) C = P A P ^ { T } .$$","figure_list":[],"table_list":[],"answer_list":[[{"x":500,"y":395},{"x":604,"y":395},{"x":604,"y":430},{"x":500,"y":430}]],"pos_list":[[{"x":75,"y":283},{"x":1570,"y":283},{"x":1570,"y":538},{"x":75,"y":538}]],"element_list":[{"type":0,"text":"(13)设A为3阶矩阵,将A的第2行加到第1行得B,再将B的第1列的-1倍加到第2列得C,","pos_list":[[{"x":78,"y":288},{"x":1570,"y":287},{"x":1570,"y":318},{"x":78,"y":319}]],"content_list":[{"type":1,"prob":99,"string":"(13)设A为3阶矩阵,将A的第2行加到第1行得B,再将B的第1列的-1倍加到第2列得C,","option":"","pos":[{"x":78,"y":288},{"x":1570,"y":287},{"x":1570,"y":318},{"x":78,"y":319}]}]},{"type":0,"text":"$$\\\\left( A \\\\right) C = P ^ { - 1 } A P .$$$$\\\\left( B \\\\right) C = P A P ^ { - 1 } .$$ $$\\\\left( C \\\\right) C = P ^ { T } A P .$$ $$\\\\left( D \\\\right) C = P A P ^ { T } .$$","pos_list":[[{"x":167,"y":497},{"x":1441,"y":494},{"x":1441,"y":537},{"x":167,"y":540}]],"content_list":[{"type":2,"prob":99,"string":"$$\\\\left( A \\\\right) C = P ^ { - 1 } A P .$$","option":"","pos":[{"x":167,"y":497},{"x":404,"y":497},{"x":404,"y":538},{"x":167,"y":538}]},{"type":2,"prob":99,"string":"$$\\\\left( B \\\\right) C = P A P ^ { - 1 } .$$","option":"","pos":[{"x":507,"y":497},{"x":742,"y":496},{"x":742,"y":537},{"x":508,"y":538}]},{"type":2,"prob":99,"string":"$$\\\\left( C \\\\right) C = P ^ { T } A P .$$","option":"","pos":[{"x":863,"y":497},{"x":1081,"y":496},{"x":1081,"y":537},{"x":863,"y":538}]},{"type":2,"prob":99,"string":"$$\\\\left( D \\\\right) C = P A P ^ { T } .$$","option":"","pos":[{"x":1221,"y":497},{"x":1441,"y":496},{"x":1441,"y":537},{"x":1221,"y":538}]}]}]},{"index":2,"type":0,"num_choices":0,"prob":0,"text":"(14)设随机变量X服从正态分布$$N \\\\left( \\\\mu _ { 1 } , \\\\sigma _ { 1 } ^ { 2 } \\\\right)$$,随机变量Y服从正态分布$$N \\\\left( \\\\mu _ { 2 } , \\\\sigma _ { 2 } ^ { 2 } \\\\right) ,$$,且则必有( )$$\\\\left( A \\\\right) \\\\sigma _ { 1 } &lt; \\\\sigma _ { 2 } .$$$$P \\\\left\\\\{ | X - \\\\mu _ { 1 } | &lt; 1 \\\\right\\\\} &gt; P \\\\left\\\\{ | Y - \\\\mu _ { 2 } | &lt; 1 \\\\right\\\\} ,$$$$\\\\left( B \\\\right) \\\\sigma _ { 1 } &gt; \\\\sigma _ { 2 } .$$ $$\\\\left( C \\\\right) \\\\mu _ { 1 } &lt; \\\\mu _ { 2 } .$$ $$\\\\left( D \\\\right) \\\\mu _ { 1 } &gt; \\\\mu _ { 2 } .$$","figure_list":[],"table_list":[],"answer_list":[[{"x":274,"y":660},{"x":379,"y":660},{"x":379,"y":698},{"x":274,"y":698}]],"pos_list":[[{"x":79,"y":543},{"x":1417,"y":543},{"x":1417,"y":763},{"x":79,"y":763}]],"element_list":[{"type":0,"text":"(14)设随机变量X服从正态分布$$N \\\\left( \\\\mu _ { 1 } , \\\\sigma _ { 1 } ^ { 2 } \\\\right)$$,随机变量Y服从正态分布$$N \\\\left( \\\\mu _ { 2 } , \\\\sigma _ { 2 } ^ { 2 } \\\\right) ,$$,且","pos_list":[[{"x":79,"y":548},{"x":1396,"y":550},{"x":1396,"y":596},{"x":79,"y":594}]],"content_list":[{"type":1,"prob":98,"string":"(14)设随机变量X服从正态分布","option":"","pos":[{"x":79,"y":554},{"x":605,"y":555},{"x":604,"y":587},{"x":79,"y":586}]},{"type":2,"prob":99,"string":"$$N \\\\left( \\\\mu _ { 1 } , \\\\sigma _ { 1 } ^ { 2 } \\\\right)$$","option":"","pos":[{"x":604,"y":550},{"x":771,"y":549},{"x":771,"y":593},{"x":605,"y":594}]},{"type":1,"prob":98,"string":",随机变量Y服从正态分布","option":"","pos":[{"x":771,"y":555},{"x":1184,"y":555},{"x":1184,"y":588},{"x":771,"y":587}]},{"type":2,"prob":99,"string":"$$N \\\\left( \\\\mu _ { 2 } , \\\\sigma _ { 2 } ^ { 2 } \\\\right) ,$$","option":"","pos":[{"x":1184,"y":549},{"x":1356,"y":550},{"x":1356,"y":594},{"x":1184,"y":594}]},{"type":1,"prob":99,"string":",且","option":"","pos":[{"x":1356,"y":555},{"x":1396,"y":555},{"x":1396,"y":588},{"x":1356,"y":588}]}]},{"type":0,"text":"则必有( )","pos_list":[[{"x":163,"y":661},{"x":379,"y":663},{"x":378,"y":694},{"x":163,"y":692}]],"content_list":[{"type":1,"prob":88,"string":"则必有()","option":"","pos":[{"x":163,"y":661},{"x":379,"y":663},{"x":378,"y":694},{"x":163,"y":692}]}]},{"type":0,"text":"$$\\\\left( A \\\\right) \\\\sigma _ { 1 } &lt; \\\\sigma _ { 2 } .$$","pos_list":[[{"x":168,"y":712},{"x":368,"y":714},{"x":368,"y":755},{"x":168,"y":754}]],"content_list":[{"type":2,"prob":93,"string":"$$\\\\left( A \\\\right) \\\\sigma _ { 1 } &lt; \\\\sigma _ { 2 } .$$","option":"","pos":[{"x":168,"y":712},{"x":368,"y":714},{"x":368,"y":755},{"x":168,"y":754}]}]},{"type":0,"text":"$$P \\\\left\\\\{ | X - \\\\mu _ { 1 } | &lt; 1 \\\\right\\\\} &gt; P \\\\left\\\\{ | Y - \\\\mu _ { 2 } | &lt; 1 \\\\right\\\\} ,$$$$\\\\left( B \\\\right) \\\\sigma _ { 1 } &gt; \\\\sigma _ { 2 } .$$ $$\\\\left( C \\\\right) \\\\mu _ { 1 } &lt; \\\\mu _ { 2 } .$$ $$\\\\left( D \\\\right) \\\\mu _ { 1 } &gt; \\\\mu _ { 2 } .$$","pos_list":[[{"x":509,"y":601},{"x":1415,"y":607},{"x":1414,"y":760},{"x":508,"y":754}]],"content_list":[{"type":2,"prob":92,"string":"$$P \\\\left\\\\{ | X - \\\\mu _ { 1 } | &lt; 1 \\\\right\\\\} &gt; P \\\\left\\\\{ | Y - \\\\mu _ { 2 } | &lt; 1 \\\\right\\\\} ,$$","option":"","pos":[{"x":547,"y":602},{"x":1187,"y":605},{"x":1187,"y":649},{"x":547,"y":645}]},{"type":2,"prob":93,"string":"$$\\\\left( B \\\\right) \\\\sigma _ { 1 } &gt; \\\\sigma _ { 2 } .$$","option":"","pos":[{"x":508,"y":713},{"x":709,"y":714},{"x":709,"y":755},{"x":508,"y":754}]},{"type":2,"prob":96,"string":"$$\\\\left( C \\\\right) \\\\mu _ { 1 } &lt; \\\\mu _ { 2 } .$$","option":"","pos":[{"x":863,"y":711},{"x":1056,"y":714},{"x":1055,"y":757},{"x":863,"y":754}]},{"type":2,"prob":99,"string":"$$\\\\left( D \\\\right) \\\\mu _ { 1 } &gt; \\\\mu _ { 2 } .$$","option":"","pos":[{"x":1219,"y":710},{"x":1414,"y":711},{"x":1414,"y":756},{"x":1219,"y":755}]}]}]}]}],"prism_version":"1.0.9","prism_wnum":0,"width":1654}', 'RequestId': 'D636AFAE-59A4-546C-A367-0C38C7BE4FF9'}}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