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10:08:41 GMT', 'content-type': 'application/json;charset=utf-8', 'content-length': '19096', 'connection': 'keep-alive', 'keep-alive': 'timeout=25', 'vary': 'Accept-Encoding', 'access-control-allow-origin': '*', 'access-control-expose-headers': '*', 'x-acs-request-id': 'FFB89E47-F023-53F8-8B12-3482754FB624', 'x-acs-trace-id': 'a94f93d3533f13c4ca759a1c689103f5', 'etag': '1Db+pj0C1/Sin0C4fwKwYFw6'}, 'statusCode': 200, 'body': {'Data': '{"algo_version":"","doc_layout":[{"layout_type":"text","pos":[{"x":54,"y":138},{"x":54,"y":211},{"x":935,"y":211},{"x":935,"y":138}]},{"layout_type":"text","pos":[{"x":55,"y":230},{"x":55,"y":312},{"x":980,"y":312},{"x":980,"y":230}]},{"layout_type":"text","pos":[{"x":55,"y":35},{"x":55,"y":114},{"x":1084,"y":114},{"x":1084,"y":35}]},{"layout_type":"text","pos":[{"x":143,"y":772},{"x":143,"y":868},{"x":1158,"y":868},{"x":1158,"y":772}]},{"layout_type":"text","pos":[{"x":53,"y":718},{"x":53,"y":758},{"x":422,"y":758},{"x":422,"y":718}]},{"layout_type":"foot","pos":[{"x":758,"y":2266},{"x":758,"y":2298},{"x":891,"y":2298},{"x":891,"y":2266}]},{"layout_type":"text","pos":[{"x":51,"y":659},{"x":51,"y":707},{"x":1348,"y":707},{"x":1348,"y":659}]},{"layout_type":"text","pos":[{"x":53,"y":1596},{"x":53,"y":1639},{"x":420,"y":1639},{"x":420,"y":1596}]},{"layout_type":"text","pos":[{"x":140,"y":1815},{"x":140,"y":1919},{"x":1600,"y":1919},{"x":1600,"y":1815}]},{"layout_type":"text","pos":[{"x":55,"y":1161},{"x":55,"y":1206},{"x":421,"y":1206},{"x":421,"y":1161}]},{"layout_type":"text","pos":[{"x":136,"y":1221},{"x":136,"y":1308},{"x":752,"y":1308},{"x":752,"y":1221}]},{"layout_type":"text","pos":[{"x":141,"y":1662},{"x":141,"y":1737},{"x":1287,"y":1737},{"x":1287,"y":1662}]},{"layout_type":"text","pos":[{"x":144,"y":1761},{"x":144,"y":1804},{"x":373,"y":1804},{"x":373,"y":1761}]},{"layout_type":"text","pos":[{"x":139,"y":1658},{"x":139,"y":1808},{"x":1291,"y":1808},{"x":1291,"y":1658}]},{"layout_type":"text","pos":[{"x":57,"y":326},{"x":57,"y":541},{"x":1594,"y":541},{"x":1594,"y":326}]},{"layout_type":"text","pos":[{"x":51,"y":660},{"x":50,"y":758},{"x":1346,"y":758},{"x":1346,"y":660}]}],"doc_sptext":[{"layout_type":"complex","pos":[{"x":53,"y":664},{"x":53,"y":701},{"x":1354,"y":701},{"x":1354,"y":664}]}],"doc_subfield":[{"layout_type":"single","pos":[{"x":48,"y":5},{"x":48,"y":1927},{"x":1598,"y":1927},{"x":1598,"y":5}]}],"figure":[{"type":"subject_bline","x":0,"y":1,"w":969,"h":291,"box":{"x":0,"y":0,"w":0,"h":0,"angle":-90},"points":[{"x":860,"y":292},{"x":969,"y":292},{"x":0,"y":1},{"x":0,"y":1}]},{"type":"subject_bline","x":0,"y":0,"w":1075,"h":93,"box":{"x":0,"y":0,"w":0,"h":0,"angle":-90},"points":[{"x":964,"y":92},{"x":1075,"y":93},{"x":0,"y":0},{"x":0,"y":0}]},{"type":"subject_bline","x":0,"y":1,"w":926,"h":191,"box":{"x":0,"y":0,"w":0,"h":0,"angle":-90},"points":[{"x":815,"y":192},{"x":926,"y":192},{"x":0,"y":1},{"x":0,"y":1}]},{"type":"subject_bline","x":0,"y":3,"w":250,"h":588,"box":{"x":0,"y":0,"w":0,"h":0,"angle":-90},"points":[{"x":138,"y":591},{"x":250,"y":591},{"x":0,"y":3},{"x":0,"y":3}]},{"type":"subject_sline","x":0,"y":0,"w":375,"h":497,"box":{"x":0,"y":0,"w":0,"h":0,"angle":-90},"points":[{"x":371,"y":350},{"x":375,"y":497},{"x":0,"y":0},{"x":0,"y":0}]},{"type":"subject_bline","x":0,"y":0,"w":413,"h":439,"box":{"x":0,"y":0,"w":0,"h":0,"angle":-90},"points":[{"x":394,"y":380},{"x":413,"y":439},{"x":0,"y":0},{"x":0,"y":0}]},{"type":"subject_big_bracket","x":145,"y":796,"w":219,"h":47,"box":{"x":0,"y":0,"w":0,"h":0,"angle":-90},"points":[{"x":145,"y":796},{"x":364,"y":796},{"x":364,"y":843},{"x":145,"y":843}]},{"type":"subject_pattern","x":148,"y":1221,"w":602,"h":88,"box":{"x":0,"y":0,"w":0,"h":0,"angle":-90},"points":[{"x":148,"y":1221},{"x":750,"y":1221},{"x":750,"y":1309},{"x":148,"y":1309}]},{"type":"subject_big_bracket","x":332,"y":339,"w":431,"h":190,"box":{"x":0,"y":0,"w":0,"h":0,"angle":-90},"points":[{"x":332,"y":339},{"x":763,"y":339},{"x":763,"y":529},{"x":332,"y":529}]},{"type":"subject_big_bracket","x":527,"y":773,"w":353,"h":103,"box":{"x":0,"y":0,"w":0,"h":0,"angle":-90},"points":[{"x":527,"y":773},{"x":880,"y":773},{"x":880,"y":876},{"x":527,"y":876}]},{"type":"subject_question","x":0,"y":0,"w":0,"h":0,"box":{"x":409,"y":1235,"w":148,"h":694,"angle":-90},"points":[{"x":63,"y":1161},{"x":756,"y":1161},{"x":756,"y":1308},{"x":63,"y":1308}]},{"type":"subject_question","x":0,"y":0,"w":0,"h":0,"box":{"x":824,"y":1760,"w":343,"h":1567,"angle":-90},"points":[{"x":41,"y":1589},{"x":1607,"y":1589},{"x":1607,"y":1931},{"x":41,"y":1930}]},{"type":"subject_question","x":0,"y":0,"w":0,"h":0,"box":{"x":617,"y":811,"w":122,"h":1094,"angle":-90},"points":[{"x":70,"y":750},{"x":1165,"y":750},{"x":1165,"y":872},{"x":70,"y":872}]},{"type":"subject_question","x":0,"y":0,"w":0,"h":0,"box":{"x":567,"y":76,"w":83,"h":1012,"angle":-90},"points":[{"x":62,"y":35},{"x":1073,"y":35},{"x":1073,"y":117},{"x":62,"y":117}]},{"type":"subject_question","x":0,"y":0,"w":0,"h":0,"box":{"x":492,"y":175,"w":74,"h":862,"angle":-90},"points":[{"x":62,"y":139},{"x":923,"y":139},{"x":923,"y":213},{"x":62,"y":213}]},{"type":"subject_question","x":0,"y":0,"w":0,"h":0,"box":{"x":527,"y":274,"w":79,"h":927,"angle":-90},"points":[{"x":64,"y":235},{"x":989,"y":235},{"x":989,"y":313},{"x":64,"y":313}]},{"type":"subject_question","x":0,"y":0,"w":0,"h":0,"box":{"x":831,"y":458,"w":199,"h":1545,"angle":-90},"points":[{"x":58,"y":358},{"x":1604,"y":359},{"x":1604,"y":558},{"x":58,"y":558}]},{"type":"subject_ansbox","x":0,"y":0,"w":0,"h":0,"box":{"x":869,"y":172,"w":43,"h":109,"angle":-90},"points":[{"x":815,"y":151},{"x":923,"y":151},{"x":923,"y":194},{"x":815,"y":194}]},{"type":"subject_ansbox","x":0,"y":0,"w":0,"h":0,"box":{"x":1016,"y":69,"w":47,"h":113,"angle":-90},"points":[{"x":960,"y":46},{"x":1072,"y":46},{"x":1072,"y":93},{"x":960,"y":93}]},{"type":"subject_ansbox","x":0,"y":0,"w":0,"h":0,"box":{"x":912,"y":271,"w":41,"h":107,"angle":-90},"points":[{"x":858,"y":250},{"x":966,"y":250},{"x":966,"y":291},{"x":858,"y":291}]},{"type":"subject_ansbox","x":0,"y":0,"w":0,"h":0,"box":{"x":195,"y":566,"w":52,"h":110,"angle":-90},"points":[{"x":140,"y":540},{"x":251,"y":540},{"x":251,"y":593},{"x":140,"y":593}]}],"height":2339,"orgHeight":2339,"orgWidth":1654,"page_id":0,"page_title":"","part_info":[{"part_title":"","pos_list":[[{"x":53,"y":27},{"x":1593,"y":36},{"x":1593,"y":591},{"x":54,"y":591}]],"subject_list":[{"index":0,"type":1,"num_choices":0,"prob":0,"text":"(11)设函数f(u)可导,$$z = y f \\\\left( \\\\frac { y ^ { 2 } } { x } \\\\right) ,$$,则$$2 x \\\\frac { a z } { d x } + y \\\\frac { \\\\hat { z } } { \\\\partial y } =$$____","figure_list":[],"table_list":[],"answer_list":[[{"x":960,"y":46},{"x":1072,"y":46},{"x":1072,"y":93},{"x":960,"y":93}]],"pos_list":[[{"x":54,"y":32},{"x":1073,"y":32},{"x":1073,"y":121},{"x":54,"y":121}]],"element_list":[{"type":0,"text":"(11)设函数f(u)可导,$$z = y f \\\\left( \\\\frac { y ^ { 2 } } { x } \\\\right) ,$$,则$$2 x \\\\frac { a z } { d x } + y \\\\frac { \\\\hat { z } } { \\\\partial y } =$$____","pos_list":[[{"x":55,"y":27},{"x":1075,"y":36},{"x":1074,"y":124},{"x":54,"y":115}]],"content_list":[{"type":1,"prob":96,"string":"(11)设函数f(u)可导,","option":"","pos":[{"x":55,"y":35},{"x":439,"y":38},{"x":439,"y":103},{"x":54,"y":100}]},{"type":2,"prob":99,"string":"$$z = y f \\\\left( \\\\frac { y ^ { 2 } } { x } \\\\right) ,$$","option":"","pos":[{"x":439,"y":32},{"x":651,"y":32},{"x":651,"y":117},{"x":439,"y":117}]},{"type":1,"prob":92,"string":",则","option":"","pos":[{"x":650,"y":37},{"x":716,"y":37},{"x":716,"y":107},{"x":650,"y":107}]},{"type":2,"prob":87,"string":"$$2 x \\\\frac { a z } { d x } + y \\\\frac { \\\\hat { z } } { \\\\partial y } =$$","option":"","pos":[{"x":716,"y":34},{"x":947,"y":35},{"x":947,"y":121},{"x":716,"y":121}]},{"type":1,"prob":100,"string":"____","option":"","pos":[{"x":964,"y":80},{"x":1075,"y":81},{"x":1075,"y":93},{"x":964,"y":92}]}]}]},{"index":1,"type":1,"num_choices":0,"prob":0,"text":"(12)曲线$$y = \\\\ln \\\\cos x \\\\left( 0 \\\\le x \\\\le \\\\frac { \\\\pi } { 6 } \\\\right)$$的弧长为____","figure_list":[],"table_list":[],"answer_list":[[{"x":815,"y":151},{"x":923,"y":151},{"x":923,"y":194},{"x":815,"y":194}]],"pos_list":[[{"x":62,"y":136},{"x":935,"y":136},{"x":935,"y":215},{"x":62,"y":215}]],"element_list":[{"type":0,"text":"(12)曲线$$y = \\\\ln \\\\cos x \\\\left( 0 \\\\le x \\\\le \\\\frac { \\\\pi } { 6 } \\\\right)$$的弧长为____","pos_list":[[{"x":65,"y":136},{"x":935,"y":136},{"x":935,"y":215},{"x":65,"y":215}]],"content_list":[{"type":1,"prob":99,"string":"(12)曲线","option":"","pos":[{"x":65,"y":148},{"x":218,"y":148},{"x":218,"y":200},{"x":65,"y":200}]},{"type":2,"prob":99,"string":"$$y = \\\\ln \\\\cos x \\\\left( 0 \\\\le x \\\\le \\\\frac { \\\\pi } { 6 } \\\\right)$$","option":"","pos":[{"x":217,"y":138},{"x":653,"y":136},{"x":653,"y":214},{"x":218,"y":215}]},{"type":1,"prob":99,"string":"的弧长为","option":"","pos":[{"x":653,"y":148},{"x":935,"y":148},{"x":935,"y":200},{"x":653,"y":200}]},{"type":1,"prob":100,"string":"____","option":"","pos":[{"x":815,"y":180},{"x":926,"y":180},{"x":926,"y":192},{"x":815,"y":192}]}]}]},{"index":2,"type":12,"num_choices":0,"prob":0,"text":"(13)已知函数f(x$$f \\\\left( x \\\\right) = x \\\\int _ { 1 } ^ { x } \\\\frac { \\\\sin t ^ { 2 } } { t } d t ,$$则$$\\\\int _ { 0 } ^ { 1 } f \\\\left( x \\\\right) d x =$$____","figure_list":[],"table_list":[],"answer_list":[[{"x":0,"y":226},{"x":1654,"y":226},{"x":1654,"y":335},{"x":0,"y":335}]],"pos_list":[[{"x":55,"y":226},{"x":989,"y":226},{"x":989,"y":317},{"x":55,"y":317}]],"element_list":[{"type":0,"text":"(13)已知函数f(x$$f \\\\left( x \\\\right) = x \\\\int _ { 1 } ^ { x } \\\\frac { \\\\sin t ^ { 2 } } { t } d t ,$$则$$\\\\int _ { 0 } ^ { 1 } f \\\\left( x \\\\right) d x =$$____","pos_list":[[{"x":55,"y":226},{"x":969,"y":226},{"x":969,"y":317},{"x":55,"y":317}]],"content_list":[{"type":1,"prob":98,"string":"(13)已知函数f(x","option":"","pos":[{"x":55,"y":255},{"x":351,"y":256},{"x":351,"y":287},{"x":55,"y":287}]},{"type":2,"prob":95,"string":"$$f \\\\left( x \\\\right) = x \\\\int _ { 1 } ^ { x } \\\\frac { \\\\sin t ^ { 2 } } { t } d t ,$$","option":"","pos":[{"x":290,"y":226},{"x":611,"y":226},{"x":612,"y":317},{"x":290,"y":317}]},{"type":1,"prob":99,"string":"则","option":"","pos":[{"x":612,"y":238},{"x":670,"y":238},{"x":670,"y":308},{"x":612,"y":308}]},{"type":2,"prob":99,"string":"$$\\\\int _ { 0 } ^ { 1 } f \\\\left( x \\\\right) d x =$$","option":"","pos":[{"x":670,"y":234},{"x":858,"y":232},{"x":859,"y":312},{"x":670,"y":313}]},{"type":1,"prob":100,"string":"____","option":"","pos":[{"x":860,"y":280},{"x":969,"y":280},{"x":969,"y":292},{"x":860,"y":292}]}]}]},{"index":3,"type":1,"num_choices":0,"prob":0,"text":"(14)已知矩阵A=$$A _ { i j }$$表示|A|中(i,j)元的代数余子式,则$$A _ { 1 1 } - A _ { 1 2 } =$$","figure_list":[],"table_list":[],"answer_list":[],"pos_list":[[{"x":54,"y":335},{"x":1604,"y":335},{"x":1604,"y":558},{"x":54,"y":558}]],"element_list":[{"type":0,"text":"(14)已知矩阵A=$$A _ { i j }$$表示|A|中(i,j)元的代数余子式,则$$A _ { 1 1 } - A _ { 1 2 } =$$","pos_list":[[{"x":53,"y":339},{"x":1593,"y":336},{"x":1593,"y":528},{"x":54,"y":531}]],"content_list":[{"type":1,"prob":99,"string":"(14)已知矩阵A=","option":"","pos":[{"x":54,"y":413},{"x":351,"y":413},{"x":351,"y":444},{"x":54,"y":444}]},{"type":1,"prob":100,"string":"","option":"","pos":[{"x":332,"y":339},{"x":763,"y":339},{"x":763,"y":529},{"x":332,"y":529}]},{"type":2,"prob":99,"string":"$$A _ { i j }$$","option":"","pos":[{"x":763,"y":412},{"x":798,"y":412},{"x":798,"y":454},{"x":763,"y":454}]},{"type":1,"prob":99,"string":"表示|A|中(i,j)元的代数余子式,则","option":"","pos":[{"x":798,"y":414},{"x":1418,"y":412},{"x":1418,"y":446},{"x":798,"y":449}]},{"type":2,"prob":99,"string":"$$A _ { 1 1 } - A _ { 1 2 } =$$","option":"","pos":[{"x":1418,"y":411},{"x":1593,"y":410},{"x":1593,"y":455},{"x":1418,"y":456}]}]}]}]},{"part_title":"三、解答题(本题共9小题,共94分,解答应写出文字说明、证明过程或演算步骤.)(15)(本题满分10分)","pos_list":[[{"x":54,"y":665},{"x":1595,"y":668},{"x":1595,"y":1904},{"x":53,"y":1907}]],"subject_list":[{"index":0,"type":15,"num_choices":0,"prob":0,"text":"","figure_list":[],"table_list":[],"answer_list":[[{"x":0,"y":750},{"x":1654,"y":750},{"x":1654,"y":1161},{"x":0,"y":1161}]],"pos_list":[[{"x":70,"y":750},{"x":1165,"y":750},{"x":1165,"y":889},{"x":70,"y":889}]],"element_list":[]},{"index":1,"type":15,"num_choices":0,"prob":0,"text":"(16)(本题满分10分)","figure_list":[[{"x":148,"y":1221},{"x":750,"y":1221},{"x":750,"y":1309},{"x":148,"y":1309}]],"table_list":[],"answer_list":[[{"x":0,"y":1161},{"x":1654,"y":1161},{"x":1654,"y":1589},{"x":0,"y":1589}]],"pos_list":[[{"x":54,"y":1161},{"x":756,"y":1161},{"x":756,"y":1312},{"x":54,"y":1312}]],"element_list":[{"type":0,"text":"(16)(本题满分10分)","pos_list":[[{"x":54,"y":1167},{"x":419,"y":1167},{"x":419,"y":1199},{"x":54,"y":1199}]],"content_list":[{"type":1,"prob":99,"string":"(16)(本题满分10分)","option":"","pos":[{"x":54,"y":1167},{"x":419,"y":1167},{"x":419,"y":1199},{"x":54,"y":1199}]}]}]},{"index":2,"type":15,"num_choices":0,"prob":0,"text":"(17)(本题满分10分)设函数y(x)是微分方程$$y \' - x y = \\\\frac { 1 } { 2 \\\\sqrt x } e ^ { \\\\frac { x ^ { 2 } } { 2 } }$$(I)求y(x);满足条件$$y \\\\left( 1 \\\\right) = \\\\sqrt e$$的特解.(Ⅱ)设平面区域D={(x, y) |1≤x≤2, 0≤y≤y(x) \\\\right.} ,求D绕x轴旋转所得旋转体的体积.","figure_list":[],"table_list":[],"answer_list":[[{"x":0,"y":1589},{"x":1654,"y":1589},{"x":1654,"y":2339},{"x":0,"y":2339}]],"pos_list":[[{"x":41,"y":1589},{"x":1607,"y":1589},{"x":1607,"y":1931},{"x":41,"y":1930}]],"element_list":[{"type":0,"text":"(17)(本题满分10分)","pos_list":[[{"x":54,"y":1601},{"x":419,"y":1602},{"x":419,"y":1633},{"x":54,"y":1633}]],"content_list":[{"type":1,"prob":95,"string":"(17)(本题满分10分)","option":"","pos":[{"x":54,"y":1601},{"x":419,"y":1602},{"x":419,"y":1633},{"x":54,"y":1633}]}]},{"type":0,"text":"设函数y(x)是微分方程$$y \' - x y = \\\\frac { 1 } { 2 \\\\sqrt x } e ^ { \\\\frac { x ^ { 2 } } { 2 } }$$(I)求y(x);","pos_list":[[{"x":140,"y":1652},{"x":824,"y":1650},{"x":824,"y":1799},{"x":140,"y":1801}]],"content_list":[{"type":1,"prob":96,"string":"设函数y(x)是微分方程","option":"","pos":[{"x":141,"y":1668},{"x":539,"y":1667},{"x":539,"y":1733},{"x":142,"y":1735}]},{"type":2,"prob":97,"string":"$$y \' - x y = \\\\frac { 1 } { 2 \\\\sqrt x } e ^ { \\\\frac { x ^ { 2 } } { 2 } }$$","option":"","pos":[{"x":539,"y":1651},{"x":824,"y":1650},{"x":824,"y":1746},{"x":539,"y":1746}]},{"type":1,"prob":98,"string":"(Ⅰ)求y(x);","option":"","pos":[{"x":140,"y":1767},{"x":370,"y":1765},{"x":370,"y":1799},{"x":141,"y":1801}]}]},{"type":0,"text":"满足条件$$y \\\\left( 1 \\\\right) = \\\\sqrt e$$的特解.","pos_list":[[{"x":834,"y":1671},{"x":1282,"y":1670},{"x":1282,"y":1714},{"x":834,"y":1715}]],"content_list":[{"type":1,"prob":99,"string":"满足条件","option":"","pos":[{"x":834,"y":1675},{"x":980,"y":1675},{"x":980,"y":1710},{"x":834,"y":1710}]},{"type":2,"prob":99,"string":"$$y \\\\left( 1 \\\\right) = \\\\sqrt e$$","option":"","pos":[{"x":980,"y":1670},{"x":1155,"y":1670},{"x":1155,"y":1715},{"x":980,"y":1715}]},{"type":1,"prob":99,"string":"的特解.","option":"","pos":[{"x":1155,"y":1675},{"x":1282,"y":1675},{"x":1282,"y":1709},{"x":1155,"y":1710}]}]},{"type":0,"text":"(Ⅱ)设平面区域D={(x, y) |1≤x≤2, 0≤y≤y(x) \\\\right.} ,求D绕x轴旋转所得旋转体的体积.","pos_list":[[{"x":141,"y":1813},{"x":1595,"y":1810},{"x":1595,"y":1904},{"x":141,"y":1907}]],"content_list":[{"type":1,"prob":99,"string":"(Ⅱ)设平面区域","option":"","pos":[{"x":142,"y":1821},{"x":429,"y":1820},{"x":429,"y":1854},{"x":142,"y":1855}]},{"type":1,"prob":98,"string":"D={(x, y) |1≤x≤2, 0≤y≤y(x) \\\\right.} ,","option":"","pos":[{"x":429,"y":1813},{"x":1118,"y":1812},{"x":1118,"y":1861},{"x":429,"y":1862}]},{"type":1,"prob":99,"string":"求D绕x轴旋转所得旋转体","option":"","pos":[{"x":1118,"y":1819},{"x":1595,"y":1818},{"x":1595,"y":1852},{"x":1118,"y":1853}]},{"type":1,"prob":99,"string":"的体积.","option":"","pos":[{"x":141,"y":1876},{"x":259,"y":1875},{"x":259,"y":1906},{"x":141,"y":1907}]}]}]}]}],"prism_version":"1.0.9","prism_wnum":0,"width":1654}', 'RequestId': 'FFB89E47-F023-53F8-8B12-3482754FB624'}}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