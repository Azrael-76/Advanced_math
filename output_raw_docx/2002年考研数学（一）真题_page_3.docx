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10:03:34 GMT', 'content-type': 'application/json;charset=utf-8', 'content-length': '4781', 'connection': 'keep-alive', 'keep-alive': 'timeout=25', 'vary': 'Accept-Encoding', 'access-control-allow-origin': '*', 'access-control-expose-headers': '*', 'x-acs-request-id': 'EC54CF9F-519D-54E2-9506-9A3AA3A1612A', 'x-acs-trace-id': '704aecb56645a55401859fef522f73af', 'etag': '4EJT0KqoCsKT3EeR54Mbc6w1'}, 'statusCode': 200, 'body': {'Data': '{"algo_version":"","doc_layout":[{"layout_type":"text","pos":[{"x":80,"y":124},{"x":79,"y":273},{"x":1573,"y":273},{"x":1573,"y":124}]},{"layout_type":"text","pos":[{"x":79,"y":764},{"x":79,"y":806},{"x":933,"y":806},{"x":933,"y":764}]},{"layout_type":"text","pos":[{"x":78,"y":659},{"x":78,"y":699},{"x":838,"y":699},{"x":838,"y":659}]},{"layout_type":"text","pos":[{"x":79,"y":711},{"x":79,"y":754},{"x":900,"y":754},{"x":900,"y":711}]},{"layout_type":"text","pos":[{"x":73,"y":392},{"x":73,"y":490},{"x":1570,"y":490},{"x":1570,"y":392}]},{"layout_type":"text","pos":[{"x":74,"y":1693},{"x":74,"y":1735},{"x":621,"y":1735},{"x":621,"y":1693}]},{"layout_type":"table","pos":[{"x":285,"y":1386},{"x":285,"y":1532},{"x":1363,"y":1532},{"x":1363,"y":1386}]},{"layout_type":"foot","pos":[{"x":94,"y":2270},{"x":94,"y":2301},{"x":133,"y":2301},{"x":133,"y":2270}]},{"layout_type":"text","pos":[{"x":72,"y":1141},{"x":72,"y":1210},{"x":1256,"y":1210},{"x":1256,"y":1140}]},{"layout_type":"text","pos":[{"x":76,"y":1278},{"x":76,"y":1319},{"x":420,"y":1319},{"x":420,"y":1278}]},{"layout_type":"text","pos":[{"x":78,"y":606},{"x":78,"y":645},{"x":392,"y":645},{"x":392,"y":606}]},{"layout_type":"text","pos":[{"x":77,"y":338},{"x":77,"y":379},{"x":382,"y":379},{"x":382,"y":338}]},{"layout_type":"text","pos":[{"x":78,"y":1332},{"x":78,"y":1374},{"x":440,"y":1374},{"x":440,"y":1332}]},{"layout_type":"text","pos":[{"x":76,"y":926},{"x":76,"y":965},{"x":511,"y":965},{"x":511,"y":926}]},{"layout_type":"text","pos":[{"x":77,"y":1550},{"x":77,"y":1622},{"x":1014,"y":1622},{"x":1014,"y":1550}]},{"layout_type":"text","pos":[{"x":76,"y":551},{"x":76,"y":591},{"x":383,"y":591},{"x":383,"y":551}]},{"layout_type":"text","pos":[{"x":74,"y":874},{"x":74,"y":966},{"x":512,"y":966},{"x":512,"y":874}]},{"layout_type":"text","pos":[{"x":547,"y":990},{"x":546,"y":1118},{"x":1079,"y":1118},{"x":1079,"y":990}]},{"layout_type":"text","pos":[{"x":75,"y":1278},{"x":75,"y":1373},{"x":442,"y":1373},{"x":442,"y":1278}]},{"layout_type":"text","pos":[{"x":678,"y":1644},{"x":678,"y":1684},{"x":964,"y":1684},{"x":964,"y":1644}]},{"layout_type":"foot","pos":[{"x":4,"y":2269},{"x":4,"y":2303},{"x":132,"y":2303},{"x":132,"y":2269}]},{"layout_type":"text","pos":[{"x":79,"y":764},{"x":79,"y":859},{"x":934,"y":859},{"x":934,"y":764}]}],"doc_sptext":[{"layout_type":"bold","pos":[{"x":81,"y":554},{"x":81,"y":590},{"x":381,"y":590},{"x":381,"y":554}]},{"layout_type":"bold","pos":[{"x":81,"y":341},{"x":81,"y":376},{"x":381,"y":376},{"x":381,"y":341}]},{"layout_type":"bold","pos":[{"x":77,"y":876},{"x":77,"y":911},{"x":416,"y":911},{"x":416,"y":876}]},{"layout_type":"bold","pos":[{"x":82,"y":1281},{"x":82,"y":1316},{"x":417,"y":1316},{"x":417,"y":1281}]},{"layout_type":"bold","pos":[{"x":375,"y":459},{"x":375,"y":484},{"x":686,"y":484},{"x":686,"y":459}]},{"layout_type":"bold","pos":[{"x":1238,"y":404},{"x":1238,"y":433},{"x":1383,"y":433},{"x":1383,"y":404}]},{"layout_type":"bold","pos":[{"x":98,"y":2272},{"x":98,"y":2300},{"x":131,"y":2300},{"x":131,"y":2272}]}],"doc_subfield":[{"layout_type":"single","pos":[{"x":64,"y":91},{"x":64,"y":1747},{"x":1582,"y":1747},{"x":1582,"y":91}]}],"figure":[{"type":"subject_table","x":286,"y":1387,"w":1078,"h":146,"box":{"x":0,"y":0,"w":0,"h":0,"angle":-90},"points":[{"x":286,"y":1387},{"x":1364,"y":1387},{"x":1364,"y":1533},{"x":286,"y":1533}]},{"type":"subject_pattern","x":581,"y":984,"w":247,"h":130,"box":{"x":0,"y":0,"w":0,"h":0,"angle":-90},"points":[{"x":581,"y":984},{"x":828,"y":984},{"x":828,"y":1114},{"x":581,"y":1114}]},{"type":"subject_question","x":0,"y":0,"w":0,"h":0,"box":{"x":723,"y":1321,"w":791,"h":1325,"angle":-90},"points":[{"x":61,"y":926},{"x":1385,"y":926},{"x":1385,"y":1716},{"x":61,"y":1715}]}],"height":2339,"orgHeight":2339,"orgWidth":1654,"page_id":0,"page_title":"","part_info":[],"prism_version":"1.0.9","prism_wnum":0,"width":1654}', 'RequestId': 'EC54CF9F-519D-54E2-9506-9A3AA3A1612A'}}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