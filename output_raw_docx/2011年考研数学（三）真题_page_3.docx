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10:11:00 GMT', 'content-type': 'application/json;charset=utf-8', 'content-length': '15127', 'connection': 'keep-alive', 'keep-alive': 'timeout=25', 'vary': 'Accept-Encoding', 'access-control-allow-origin': '*', 'access-control-expose-headers': '*', 'x-acs-request-id': '84FAB3A4-89FB-5A5C-B601-5022CCF52057', 'x-acs-trace-id': '4871bf1043b5dbce6791c90df9eac0bb', 'etag': '1Cnzc0I6RSs5X6nZXHjm9yw5'}, 'statusCode': 200, 'body': {'Data': '{"algo_version":"","doc_layout":[{"layout_type":"text","pos":[{"x":140,"y":605},{"x":140,"y":682},{"x":992,"y":682},{"x":992,"y":605}]},{"layout_type":"text","pos":[{"x":55,"y":1580},{"x":55,"y":1622},{"x":421,"y":1622},{"x":421,"y":1580}]},{"layout_type":"foot","pos":[{"x":758,"y":2267},{"x":758,"y":2299},{"x":892,"y":2299},{"x":892,"y":2267}]},{"layout_type":"text","pos":[{"x":54,"y":541},{"x":54,"y":584},{"x":421,"y":584},{"x":421,"y":541}]},{"layout_type":"text","pos":[{"x":54,"y":977},{"x":54,"y":1022},{"x":420,"y":1022},{"x":420,"y":977}]},{"layout_type":"text","pos":[{"x":117,"y":1634},{"x":117,"y":1734},{"x":1603,"y":1734},{"x":1603,"y":1634}]},{"layout_type":"text","pos":[{"x":151,"y":1099},{"x":151,"y":1229},{"x":1585,"y":1229},{"x":1585,"y":1099}]},{"layout_type":"text","pos":[{"x":53,"y":31},{"x":52,"y":74},{"x":420,"y":74},{"x":420,"y":31}]},{"layout_type":"text","pos":[{"x":142,"y":1031},{"x":142,"y":1078},{"x":1111,"y":1078},{"x":1111,"y":1031}]},{"layout_type":"text","pos":[{"x":136,"y":87},{"x":136,"y":202},{"x":649,"y":202},{"x":649,"y":87}]}],"doc_sptext":[{"layout_type":"bold","pos":[{"x":818,"y":2271},{"x":818,"y":2297},{"x":834,"y":2297},{"x":834,"y":2271}]}],"doc_subfield":[{"layout_type":"single","pos":[{"x":48,"y":0},{"x":48,"y":1844},{"x":1598,"y":1844},{"x":1598,"y":0}]}],"figure":[{"type":"subject_pattern","x":148,"y":90,"w":503,"h":106,"box":{"x":0,"y":0,"w":0,"h":0,"angle":-90},"points":[{"x":148,"y":90},{"x":651,"y":90},{"x":651,"y":196},{"x":148,"y":196}]},{"type":"subject_question","x":0,"y":0,"w":0,"h":0,"box":{"x":825,"y":1712,"w":284,"h":1549,"angle":-90},"points":[{"x":50,"y":1570},{"x":1598,"y":1570},{"x":1598,"y":1853},{"x":50,"y":1853}]},{"type":"subject_question","x":0,"y":0,"w":0,"h":0,"box":{"x":820,"y":1111,"w":262,"h":1540,"angle":-90},"points":[{"x":50,"y":980},{"x":1590,"y":980},{"x":1590,"y":1242},{"x":50,"y":1242}]},{"type":"subject_question","x":0,"y":0,"w":0,"h":0,"box":{"x":370,"y":140,"w":92,"h":558,"angle":-90},"points":[{"x":91,"y":94},{"x":649,"y":94},{"x":649,"y":185},{"x":91,"y":185}]},{"type":"subject_question","x":0,"y":0,"w":0,"h":0,"box":{"x":528,"y":615,"w":134,"h":948,"angle":-90},"points":[{"x":54,"y":548},{"x":1002,"y":549},{"x":1002,"y":683},{"x":54,"y":682}]}],"height":2339,"orgHeight":2339,"orgWidth":1654,"page_id":0,"page_title":"","part_info":[{"part_title":"","pos_list":[[{"x":54,"y":36},{"x":1593,"y":37},{"x":1594,"y":1849},{"x":53,"y":1850}]],"subject_list":[{"index":0,"type":15,"num_choices":0,"prob":0,"text":"","figure_list":[[{"x":148,"y":90},{"x":651,"y":90},{"x":651,"y":196},{"x":148,"y":196}]],"table_list":[],"answer_list":[[{"x":0,"y":90},{"x":1654,"y":90},{"x":1654,"y":546},{"x":0,"y":546}]],"pos_list":[[{"x":91,"y":90},{"x":651,"y":90},{"x":651,"y":196},{"x":91,"y":196}]],"element_list":[]},{"index":1,"type":15,"num_choices":0,"prob":0,"text":"(18)(本题满分10分)证明方程$$4 a r c \\\\tan x - x + \\\\frac { 4 \\\\pi } { 3 } - \\\\sqrt 3 = 0$$恰有两个实根.","figure_list":[],"table_list":[],"answer_list":[[{"x":0,"y":546},{"x":1654,"y":546},{"x":1654,"y":980},{"x":0,"y":980}]],"pos_list":[[{"x":54,"y":546},{"x":1002,"y":546},{"x":1002,"y":688},{"x":54,"y":688}]],"element_list":[{"type":0,"text":"(18)(本题满分10分)","pos_list":[[{"x":54,"y":546},{"x":418,"y":546},{"x":418,"y":578},{"x":54,"y":578}]],"content_list":[{"type":1,"prob":99,"string":"(18)(本题满分10分)","option":"","pos":[{"x":54,"y":546},{"x":418,"y":546},{"x":418,"y":578},{"x":54,"y":578}]}]},{"type":0,"text":"证明方程$$4 a r c \\\\tan x - x + \\\\frac { 4 \\\\pi } { 3 } - \\\\sqrt 3 = 0$$恰有两个实根.","pos_list":[[{"x":142,"y":598},{"x":988,"y":597},{"x":989,"y":687},{"x":142,"y":688}]],"content_list":[{"type":1,"prob":99,"string":"证明方程","option":"","pos":[{"x":142,"y":614},{"x":296,"y":614},{"x":296,"y":672},{"x":142,"y":672}]},{"type":2,"prob":95,"string":"$$4 a r c \\\\tan x - x + \\\\frac { 4 \\\\pi } { 3 } - \\\\sqrt 3 = 0$$","option":"","pos":[{"x":296,"y":598},{"x":751,"y":597},{"x":751,"y":687},{"x":296,"y":688}]},{"type":1,"prob":99,"string":"恰有两个实根.","option":"","pos":[{"x":751,"y":613},{"x":988,"y":613},{"x":989,"y":670},{"x":751,"y":671}]}]}]},{"index":2,"type":15,"num_choices":0,"prob":0,"text":"(19)(本题满分10分)设函数f(x)在区间[0,1]上具有连续导数,f(0)=1,且满足$$\\\\int { f \' \\\\left( x + y \\\\right) d x d y } = \\\\int f \\\\left( t \\\\right) d x d y ,$$其中$$D _ { t } = \\\\left\\\\{ \\\\left( x , y \\\\right) | 0 \\\\le y \\\\le t - x , 0 \\\\le x \\\\le t \\\\right\\\\} \\\\left( 0 &lt; t \\\\le 1 \\\\right)$$$$D _ { t }$$ $$D _ { t }$$求f(x)的表达式.","figure_list":[],"table_list":[],"answer_list":[[{"x":0,"y":980},{"x":1654,"y":980},{"x":1654,"y":1570},{"x":0,"y":1570}]],"pos_list":[[{"x":50,"y":980},{"x":1590,"y":980},{"x":1590,"y":1242},{"x":50,"y":1242}]],"element_list":[{"type":0,"text":"(19)(本题满分10分)","pos_list":[[{"x":54,"y":983},{"x":419,"y":982},{"x":419,"y":1014},{"x":54,"y":1014}]],"content_list":[{"type":1,"prob":99,"string":"(19)(本题满分10分)","option":"","pos":[{"x":54,"y":983},{"x":419,"y":982},{"x":419,"y":1014},{"x":54,"y":1014}]}]},{"type":0,"text":"设函数f(x)在区间[0,1]上具有连续导数,f(0)=1,且满足","pos_list":[[{"x":141,"y":1032},{"x":1104,"y":1033},{"x":1104,"y":1077},{"x":141,"y":1076}]],"content_list":[{"type":1,"prob":99,"string":"设函数f(x)在区间[0,1]上具有连续导数,","option":"","pos":[{"x":141,"y":1036},{"x":838,"y":1037},{"x":838,"y":1071},{"x":141,"y":1070}]},{"type":1,"prob":99,"string":"f(0)=1,","option":"","pos":[{"x":838,"y":1033},{"x":994,"y":1033},{"x":994,"y":1076},{"x":838,"y":1076}]},{"type":1,"prob":99,"string":"且满足","option":"","pos":[{"x":994,"y":1037},{"x":1104,"y":1037},{"x":1104,"y":1071},{"x":994,"y":1071}]}]},{"type":0,"text":"$$\\\\int { f \' \\\\left( x + y \\\\right) d x d y } = \\\\int f \\\\left( t \\\\right) d x d y ,$$其中$$D _ { t } = \\\\left\\\\{ \\\\left( x , y \\\\right) | 0 \\\\le y \\\\le t - x , 0 \\\\le x \\\\le t \\\\right\\\\} \\\\left( 0 &lt; t \\\\le 1 \\\\right)$$$$D _ { t }$$ $$D _ { t }$$求f(x)的表达式.","pos_list":[[{"x":142,"y":1092},{"x":1579,"y":1092},{"x":1579,"y":1231},{"x":142,"y":1231}]],"content_list":[{"type":2,"prob":95,"string":"$$\\\\int { f \' \\\\left( x + y \\\\right) d x d y } = \\\\int f \\\\left( t \\\\right) d x d y ,$$","option":"","pos":[{"x":156,"y":1092},{"x":645,"y":1093},{"x":644,"y":1167},{"x":156,"y":1165}]},{"type":1,"prob":99,"string":"其中","option":"","pos":[{"x":645,"y":1109},{"x":729,"y":1109},{"x":729,"y":1157},{"x":645,"y":1157}]},{"type":2,"prob":99,"string":"$$D _ { t } = \\\\left\\\\{ \\\\left( x , y \\\\right) | 0 \\\\le y \\\\le t - x , 0 \\\\le x \\\\le t \\\\right\\\\} \\\\left( 0 &lt; t \\\\le 1 \\\\right)$$","option":"","pos":[{"x":729,"y":1104},{"x":1579,"y":1101},{"x":1579,"y":1152},{"x":729,"y":1155}]},{"type":2,"prob":99,"string":"$$D _ { t }$$","option":"","pos":[{"x":153,"y":1159},{"x":178,"y":1159},{"x":178,"y":1187},{"x":153,"y":1187}]},{"type":2,"prob":96,"string":"$$D _ { t }$$","option":"","pos":[{"x":459,"y":1161},{"x":479,"y":1161},{"x":479,"y":1188},{"x":459,"y":1188}]},{"type":1,"prob":99,"string":"求f(x)的表达式.","option":"","pos":[{"x":142,"y":1199},{"x":423,"y":1199},{"x":423,"y":1231},{"x":142,"y":1231}]}]}]},{"index":3,"type":15,"num_choices":0,"prob":0,"text":"(20)(本题满分11分)设向量组$$\\\\alpha _ { 1 } = \\\\left( 1 , 0 , 1 \\\\right) ^ { T } , \\\\alpha _ { 2 } = \\\\left( 0 , 1 , 1 \\\\right) ^ { T } , \\\\alpha _ { 3 } = \\\\left( 1 , 3 , 5 \\\\right) ^ { T }$$不能由向量组$$\\\\beta _ { 1 } = \\\\left( 1 , 1 , 1 \\\\right) ^ { T } , \\\\beta _ { 2 } =$$$$\\\\left( 1 , 2 , 3 \\\\right) ^ { T } , \\\\beta _ { 3 } = \\\\left( 3 , 4 , a \\\\right) ^ { T }$$线性表示.(I)求a的值;(Ⅱ)将$$\\\\beta _ { 1 } , \\\\beta _ { 2 } , \\\\beta _ { 3 }$$用$$\\\\alpha _ { 1 } , \\\\alpha _ { 2 } , \\\\alpha _ { 3 }$$线性表示.","figure_list":[],"table_list":[],"answer_list":[[{"x":0,"y":1570},{"x":1654,"y":1570},{"x":1654,"y":2339},{"x":0,"y":2339}]],"pos_list":[[{"x":50,"y":1570},{"x":1598,"y":1570},{"x":1598,"y":1853},{"x":50,"y":1853}]],"element_list":[{"type":0,"text":"(20)(本题满分11分)","pos_list":[[{"x":54,"y":1585},{"x":420,"y":1586},{"x":420,"y":1617},{"x":53,"y":1616}]],"content_list":[{"type":1,"prob":98,"string":"(20)(本题满分11分)","option":"","pos":[{"x":54,"y":1585},{"x":420,"y":1586},{"x":420,"y":1617},{"x":53,"y":1616}]}]},{"type":0,"text":"设向量组$$\\\\alpha _ { 1 } = \\\\left( 1 , 0 , 1 \\\\right) ^ { T } , \\\\alpha _ { 2 } = \\\\left( 0 , 1 , 1 \\\\right) ^ { T } , \\\\alpha _ { 3 } = \\\\left( 1 , 3 , 5 \\\\right) ^ { T }$$不能由向量组$$\\\\beta _ { 1 } = \\\\left( 1 , 1 , 1 \\\\right) ^ { T } , \\\\beta _ { 2 } =$$$$\\\\left( 1 , 2 , 3 \\\\right) ^ { T } , \\\\beta _ { 3 } = \\\\left( 3 , 4 , a \\\\right) ^ { T }$$线性表示.","pos_list":[[{"x":143,"y":1634},{"x":1593,"y":1628},{"x":1594,"y":1732},{"x":143,"y":1738}]],"content_list":[{"type":1,"prob":99,"string":"设向量组","option":"","pos":[{"x":143,"y":1642},{"x":294,"y":1641},{"x":294,"y":1676},{"x":143,"y":1677}]},{"type":2,"prob":98,"string":"$$\\\\alpha _ { 1 } = \\\\left( 1 , 0 , 1 \\\\right) ^ { T } , \\\\alpha _ { 2 } = \\\\left( 0 , 1 , 1 \\\\right) ^ { T } , \\\\alpha _ { 3 } = \\\\left( 1 , 3 , 5 \\\\right) ^ { T }$$","option":"","pos":[{"x":294,"y":1635},{"x":1043,"y":1630},{"x":1043,"y":1679},{"x":294,"y":1684}]},{"type":1,"prob":99,"string":"不能由向量组","option":"","pos":[{"x":1043,"y":1638},{"x":1264,"y":1637},{"x":1264,"y":1672},{"x":1043,"y":1673}]},{"type":2,"prob":99,"string":"$$\\\\beta _ { 1 } = \\\\left( 1 , 1 , 1 \\\\right) ^ { T } , \\\\beta _ { 2 } =$$","option":"","pos":[{"x":1264,"y":1635},{"x":1593,"y":1636},{"x":1593,"y":1681},{"x":1264,"y":1680}]},{"type":2,"prob":99,"string":"$$\\\\left( 1 , 2 , 3 \\\\right) ^ { T } , \\\\beta _ { 3 } = \\\\left( 3 , 4 , a \\\\right) ^ { T }$$","option":"","pos":[{"x":144,"y":1693},{"x":551,"y":1692},{"x":551,"y":1736},{"x":145,"y":1737}]},{"type":1,"prob":99,"string":"线性表示.","option":"","pos":[{"x":551,"y":1696},{"x":717,"y":1695},{"x":717,"y":1730},{"x":551,"y":1731}]}]},{"type":0,"text":"(I)","pos_list":[[{"x":144,"y":1748},{"x":217,"y":1748},{"x":217,"y":1789},{"x":144,"y":1789}]],"content_list":[{"type":1,"prob":95,"string":"(I)","option":"","pos":[{"x":144,"y":1748},{"x":217,"y":1748},{"x":217,"y":1789},{"x":144,"y":1789}]}]},{"type":0,"text":"求","pos_list":[[{"x":217,"y":1753},{"x":275,"y":1753},{"x":275,"y":1785},{"x":217,"y":1785}]],"content_list":[{"type":1,"prob":99,"string":"求","option":"","pos":[{"x":217,"y":1753},{"x":275,"y":1753},{"x":275,"y":1785},{"x":217,"y":1785}]}]},{"type":0,"text":"a","pos_list":[[{"x":275,"y":1760},{"x":296,"y":1760},{"x":296,"y":1784},{"x":275,"y":1784}]],"content_list":[{"type":1,"prob":99,"string":"a","option":"","pos":[{"x":275,"y":1760},{"x":296,"y":1760},{"x":296,"y":1784},{"x":275,"y":1784}]}]},{"type":0,"text":"的值;","pos_list":[[{"x":296,"y":1753},{"x":396,"y":1752},{"x":396,"y":1784},{"x":296,"y":1785}]],"content_list":[{"type":1,"prob":99,"string":"的值;","option":"","pos":[{"x":296,"y":1753},{"x":396,"y":1752},{"x":396,"y":1784},{"x":296,"y":1785}]}]},{"type":0,"text":"(Ⅱ)将","pos_list":[[{"x":142,"y":1812},{"x":273,"y":1811},{"x":273,"y":1845},{"x":142,"y":1846}]],"content_list":[{"type":1,"prob":99,"string":"(Ⅱ)将","option":"","pos":[{"x":142,"y":1812},{"x":273,"y":1811},{"x":273,"y":1845},{"x":142,"y":1846}]}]},{"type":0,"text":"$$\\\\beta _ { 1 } , \\\\beta _ { 2 } , \\\\beta _ { 3 }$$","pos_list":[[{"x":273,"y":1807},{"x":452,"y":1805},{"x":452,"y":1849},{"x":273,"y":1850}]],"content_list":[{"type":2,"prob":99,"string":"$$\\\\beta _ { 1 } , \\\\beta _ { 2 } , \\\\beta _ { 3 }$$","option":"","pos":[{"x":273,"y":1807},{"x":452,"y":1805},{"x":452,"y":1849},{"x":273,"y":1850}]}]},{"type":0,"text":"用","pos_list":[[{"x":452,"y":1809},{"x":506,"y":1809},{"x":506,"y":1843},{"x":452,"y":1843}]],"content_list":[{"type":1,"prob":99,"string":"用","option":"","pos":[{"x":452,"y":1809},{"x":506,"y":1809},{"x":506,"y":1843},{"x":452,"y":1843}]}]},{"type":0,"text":"$$\\\\alpha _ { 1 } , \\\\alpha _ { 2 } , \\\\alpha _ { 3 }$$","pos_list":[[{"x":506,"y":1810},{"x":661,"y":1808},{"x":661,"y":1846},{"x":507,"y":1848}]],"content_list":[{"type":2,"prob":98,"string":"$$\\\\alpha _ { 1 } , \\\\alpha _ { 2 } , \\\\alpha _ { 3 }$$","option":"","pos":[{"x":506,"y":1810},{"x":661,"y":1808},{"x":661,"y":1846},{"x":507,"y":1848}]}]},{"type":0,"text":"线性表示.","pos_list":[[{"x":661,"y":1807},{"x":825,"y":1805},{"x":825,"y":1839},{"x":661,"y":1841}]],"content_list":[{"type":1,"prob":99,"string":"线性表示.","option":"","pos":[{"x":661,"y":1807},{"x":825,"y":1805},{"x":825,"y":1839},{"x":661,"y":1841}]}]}]}]}],"prism_version":"1.0.9","prism_wnum":0,"width":1654}', 'RequestId': '84FAB3A4-89FB-5A5C-B601-5022CCF52057'}}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