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10:04:02 GMT', 'content-type': 'application/json;charset=utf-8', 'content-length': '15402', 'connection': 'keep-alive', 'keep-alive': 'timeout=25', 'vary': 'Accept-Encoding', 'access-control-allow-origin': '*', 'access-control-expose-headers': '*', 'x-acs-request-id': 'AF27983B-17E0-5AA7-B9C7-A77BCE519392', 'x-acs-trace-id': '1b71874fbecf2c9435ce432e5d37ad90', 'etag': '1YBkSmeHTb8+HoVd+aoFpfA9'}, 'statusCode': 200, 'body': {'Data': '{"algo_version":"","doc_layout":[{"layout_type":"text","pos":[{"x":119,"y":841},{"x":119,"y":1024},{"x":1598,"y":1024},{"x":1598,"y":841}]},{"layout_type":"foot","pos":[{"x":758,"y":2267},{"x":758,"y":2299},{"x":892,"y":2299},{"x":892,"y":2267}]},{"layout_type":"text","pos":[{"x":123,"y":1594},{"x":123,"y":1699},{"x":1597,"y":1699},{"x":1597,"y":1594}]},{"layout_type":"text","pos":[{"x":54,"y":31},{"x":54,"y":73},{"x":411,"y":73},{"x":411,"y":31}]},{"layout_type":"text","pos":[{"x":54,"y":1541},{"x":54,"y":1584},{"x":411,"y":1584},{"x":411,"y":1541}]},{"layout_type":"text","pos":[{"x":53,"y":783},{"x":53,"y":827},{"x":411,"y":827},{"x":411,"y":783}]},{"layout_type":"text","pos":[{"x":133,"y":191},{"x":133,"y":268},{"x":1201,"y":268},{"x":1201,"y":191}]},{"layout_type":"text","pos":[{"x":131,"y":95},{"x":131,"y":174},{"x":1122,"y":174},{"x":1122,"y":95}]},{"layout_type":"text","pos":[{"x":132,"y":1765},{"x":132,"y":1813},{"x":771,"y":1813},{"x":771,"y":1765}]},{"layout_type":"text","pos":[{"x":131,"y":90},{"x":131,"y":270},{"x":1202,"y":270},{"x":1202,"y":90}]}],"doc_sptext":[{"layout_type":"bold","pos":[{"x":818,"y":2270},{"x":818,"y":2297},{"x":834,"y":2297},{"x":834,"y":2270}]}],"doc_subfield":[{"layout_type":"single","pos":[{"x":48,"y":0},{"x":48,"y":1814},{"x":1601,"y":1814},{"x":1601,"y":0}]}],"figure":[{"type":"subject_question","x":0,"y":0,"w":0,"h":0,"box":{"x":825,"y":1664,"w":296,"h":1555,"angle":-90},"points":[{"x":48,"y":1517},{"x":1601,"y":1517},{"x":1601,"y":1811},{"x":48,"y":1811}]},{"type":"subject_question","x":0,"y":0,"w":0,"h":0,"box":{"x":824,"y":908,"w":282,"h":1531,"angle":-90},"points":[{"x":58,"y":767},{"x":1589,"y":767},{"x":1589,"y":1049},{"x":58,"y":1049}]},{"type":"subject_question","x":0,"y":0,"w":0,"h":0,"box":{"x":651,"y":179,"w":203,"h":1106,"angle":-90},"points":[{"x":98,"y":77},{"x":1204,"y":78},{"x":1204,"y":279},{"x":98,"y":279}]}],"height":2339,"orgHeight":2339,"orgWidth":1654,"page_id":0,"page_title":"","part_info":[{"part_title":"","pos_list":[[{"x":53,"y":35},{"x":1596,"y":35},{"x":1596,"y":1809},{"x":53,"y":1814}]],"subject_list":[{"index":0,"type":15,"num_choices":0,"prob":0,"text":"(I)证明:对任意的正整数$$\\\\frac { 1 } { n + 1 } &lt; \\\\ln \\\\left( 1 + \\\\frac { 1 } { n } \\\\right) &lt; \\\\frac { 1 } { n }$$$$a _ { n } = 1 + \\\\frac { 1 } { 2 } + \\\\cdots + \\\\frac { 1 } { n } - \\\\ln n \\\\left( n = 1 , 2 , \\\\cdots \\\\right) ,$$ $$\\\\left\\\\{ a _ { n } \\\\right\\\\}$$n,都有 成立;(π)设 证明数列 收敛.","figure_list":[],"table_list":[],"answer_list":[[{"x":0,"y":77},{"x":1654,"y":77},{"x":1654,"y":767},{"x":0,"y":767}]],"pos_list":[[{"x":98,"y":77},{"x":1204,"y":78},{"x":1204,"y":279},{"x":98,"y":279}]],"element_list":[{"type":0,"text":"(I)证明:对任意的正整数$$\\\\frac { 1 } { n + 1 } &lt; \\\\ln \\\\left( 1 + \\\\frac { 1 } { n } \\\\right) &lt; \\\\frac { 1 } { n }$$$$a _ { n } = 1 + \\\\frac { 1 } { 2 } + \\\\cdots + \\\\frac { 1 } { n } - \\\\ln n \\\\left( n = 1 , 2 , \\\\cdots \\\\right) ,$$ $$\\\\left\\\\{ a _ { n } \\\\right\\\\}$$","pos_list":[[{"x":136,"y":89},{"x":1099,"y":82},{"x":1100,"y":268},{"x":137,"y":274}]],"content_list":[{"type":1,"prob":94,"string":"(I)证明:对任意的正整数","option":"","pos":[{"x":136,"y":106},{"x":573,"y":103},{"x":573,"y":157},{"x":136,"y":160}]},{"type":2,"prob":99,"string":"$$\\\\frac { 1 } { n + 1 } &lt; \\\\ln \\\\left( 1 + \\\\frac { 1 } { n } \\\\right) &lt; \\\\frac { 1 } { n }$$","option":"","pos":[{"x":680,"y":88},{"x":1027,"y":83},{"x":1029,"y":172},{"x":681,"y":177}]},{"type":2,"prob":99,"string":"$$a _ { n } = 1 + \\\\frac { 1 } { 2 } + \\\\cdots + \\\\frac { 1 } { n } - \\\\ln n \\\\left( n = 1 , 2 , \\\\cdots \\\\right) ,$$","option":"","pos":[{"x":254,"y":190},{"x":885,"y":188},{"x":886,"y":269},{"x":255,"y":271}]},{"type":2,"prob":99,"string":"$$\\\\left\\\\{ a _ { n } \\\\right\\\\}$$","option":"","pos":[{"x":1042,"y":209},{"x":1100,"y":209},{"x":1100,"y":253},{"x":1042,"y":253}]}]},{"type":0,"text":"n,都有 成立;","pos_list":[[{"x":573,"y":99},{"x":1119,"y":99},{"x":1119,"y":157},{"x":573,"y":157}]],"content_list":[{"type":1,"prob":99,"string":"n","option":"","pos":[{"x":573,"y":122},{"x":587,"y":122},{"x":587,"y":144},{"x":573,"y":144}]},{"type":1,"prob":99,"string":",都有","option":"","pos":[{"x":588,"y":102},{"x":681,"y":102},{"x":681,"y":157},{"x":588,"y":157}]},{"type":1,"prob":99,"string":"成立;","option":"","pos":[{"x":1028,"y":99},{"x":1119,"y":99},{"x":1119,"y":154},{"x":1028,"y":154}]}]},{"type":0,"text":"(π)设 证明数列 收敛.","pos_list":[[{"x":137,"y":202},{"x":1196,"y":201},{"x":1196,"y":257},{"x":137,"y":258}]],"content_list":[{"type":1,"prob":83,"string":"(π)","option":"","pos":[{"x":137,"y":206},{"x":209,"y":206},{"x":209,"y":251},{"x":137,"y":251}]},{"type":1,"prob":99,"string":"设","option":"","pos":[{"x":209,"y":202},{"x":255,"y":202},{"x":255,"y":258},{"x":209,"y":258}]},{"type":1,"prob":99,"string":"证明数列","option":"","pos":[{"x":885,"y":204},{"x":1042,"y":204},{"x":1042,"y":254},{"x":885,"y":254}]},{"type":1,"prob":99,"string":"收敛.","option":"","pos":[{"x":1100,"y":204},{"x":1196,"y":204},{"x":1196,"y":254},{"x":1100,"y":254}]}]}]},{"index":1,"type":15,"num_choices":0,"prob":0,"text":"(19)(本题满分11分)已知函数f(x,y)具有二阶连续偏导数,且$$f \\\\left( 1 , y \\\\right) = 0 , f \\\\left( x , 1 \\\\right) = 0 , \\\\int { f \\\\left( x , y \\\\right) } d x d y = a$$,其中DD={(x, y) |0≤x≤1, 0≤y≤1\\\\right.} ,计算二重积分$$I = \\\\int { x _ { 0 } } x f f \' \\\\left( x , y \\\\right) d x d y .$$dxdy.","figure_list":[],"table_list":[],"answer_list":[[{"x":0,"y":767},{"x":1654,"y":767},{"x":1654,"y":1517},{"x":0,"y":1517}]],"pos_list":[[{"x":53,"y":767},{"x":1596,"y":767},{"x":1596,"y":1049},{"x":53,"y":1049}]],"element_list":[{"type":0,"text":"(19)(本题满分11分)","pos_list":[[{"x":53,"y":788},{"x":406,"y":788},{"x":406,"y":820},{"x":53,"y":820}]],"content_list":[{"type":1,"prob":99,"string":"(19)(本题满分11分)","option":"","pos":[{"x":53,"y":788},{"x":406,"y":788},{"x":406,"y":820},{"x":53,"y":820}]}]},{"type":0,"text":"已知函数f(x,y)具有二阶连续偏导数,且$$f \\\\left( 1 , y \\\\right) = 0 , f \\\\left( x , 1 \\\\right) = 0 , \\\\int { f \\\\left( x , y \\\\right) } d x d y = a$$,其中DD={(x, y) |0≤x≤1, 0≤y≤1\\\\right.} ,计算二重积分$$I = \\\\int { x _ { 0 } } x f f \' \\\\left( x , y \\\\right) d x d y .$$dxdy.","pos_list":[[{"x":136,"y":843},{"x":1596,"y":841},{"x":1596,"y":1021},{"x":137,"y":1023}]],"content_list":[{"type":1,"prob":99,"string":"已知函数","option":"","pos":[{"x":137,"y":862},{"x":287,"y":862},{"x":287,"y":901},{"x":137,"y":901}]},{"type":1,"prob":99,"string":"f(x,y)","option":"","pos":[{"x":288,"y":858},{"x":388,"y":859},{"x":388,"y":902},{"x":287,"y":901}]},{"type":1,"prob":99,"string":"具有二阶连续偏导数,且","option":"","pos":[{"x":388,"y":862},{"x":798,"y":861},{"x":798,"y":900},{"x":388,"y":901}]},{"type":2,"prob":94,"string":"$$f \\\\left( 1 , y \\\\right) = 0 , f \\\\left( x , 1 \\\\right) = 0 , \\\\int { f \\\\left( x , y \\\\right) } d x d y = a$$","option":"","pos":[{"x":798,"y":842},{"x":1507,"y":842},{"x":1507,"y":923},{"x":798,"y":923}]},{"type":1,"prob":99,"string":",其中","option":"","pos":[{"x":1507,"y":860},{"x":1596,"y":860},{"x":1596,"y":898},{"x":1507,"y":898}]},{"type":1,"prob":99,"string":"D","option":"","pos":[{"x":1220,"y":912},{"x":1240,"y":912},{"x":1240,"y":933},{"x":1220,"y":933}]},{"type":1,"prob":98,"string":"D={(x, y) |0≤x≤1, 0≤y≤1\\\\right.} ,","option":"","pos":[{"x":137,"y":958},{"x":648,"y":956},{"x":648,"y":1007},{"x":137,"y":1009}]},{"type":1,"prob":98,"string":"计算二重积分","option":"","pos":[{"x":648,"y":953},{"x":879,"y":953},{"x":879,"y":1017},{"x":648,"y":1017}]},{"type":2,"prob":86,"string":"$$I = \\\\int { x _ { 0 } } x f f \' \\\\left( x , y \\\\right) d x d y .$$","option":"","pos":[{"x":879,"y":946},{"x":1226,"y":946},{"x":1226,"y":1021},{"x":879,"y":1022}]},{"type":1,"prob":99,"string":"dxdy.","option":"","pos":[{"x":1146,"y":966},{"x":1225,"y":966},{"x":1225,"y":999},{"x":1146,"y":999}]}]}]},{"index":2,"type":15,"num_choices":0,"prob":0,"text":"(20)(本题满分11分)设向量组$$\\\\alpha _ { 1 } = \\\\left( 1 , 0 , 1 \\\\right) ^ { T } , \\\\alpha _ { 2 } = \\\\left( 0 , 1 , 1 \\\\right) ^ { T } , \\\\alpha _ { 3 } = \\\\left( 1 , 3 , 5 \\\\right) ^ { 1 }$$不能由向量组$$\\\\beta _ { 1 } = \\\\left( 1 , 1 , 1 \\\\right) ^ { T } ,$$$$\\\\beta _ { 2 } = \\\\left( 1 , 2 , 3 \\\\right) ^ { T } , \\\\beta _ { 3 } = \\\\left( 3 , 4 , a \\\\right) ^ { T }$$线性表示.(I)求a的值;(Ⅱ)将$$\\\\beta _ { 1 } , \\\\beta _ { 2 } , \\\\beta _ { 3 }$$用$$\\\\alpha _ { 1 } , \\\\alpha _ { 2 } , \\\\alpha _ { 3 }$$线性表示.","figure_list":[],"table_list":[],"answer_list":[[{"x":0,"y":1517},{"x":1654,"y":1517},{"x":1654,"y":2339},{"x":0,"y":2339}]],"pos_list":[[{"x":48,"y":1517},{"x":1601,"y":1517},{"x":1601,"y":1812},{"x":48,"y":1812}]],"element_list":[{"type":0,"text":"(20)(本题满分11分)","pos_list":[[{"x":53,"y":1546},{"x":406,"y":1546},{"x":406,"y":1578},{"x":53,"y":1578}]],"content_list":[{"type":1,"prob":99,"string":"(20)(本题满分11分)","option":"","pos":[{"x":53,"y":1546},{"x":406,"y":1546},{"x":406,"y":1578},{"x":53,"y":1578}]}]},{"type":0,"text":"设向量组$$\\\\alpha _ { 1 } = \\\\left( 1 , 0 , 1 \\\\right) ^ { T } , \\\\alpha _ { 2 } = \\\\left( 0 , 1 , 1 \\\\right) ^ { T } , \\\\alpha _ { 3 } = \\\\left( 1 , 3 , 5 \\\\right) ^ { 1 }$$不能由向量组$$\\\\beta _ { 1 } = \\\\left( 1 , 1 , 1 \\\\right) ^ { T } ,$$$$\\\\beta _ { 2 } = \\\\left( 1 , 2 , 3 \\\\right) ^ { T } , \\\\beta _ { 3 } = \\\\left( 3 , 4 , a \\\\right) ^ { T }$$线性表示.","pos_list":[[{"x":126,"y":1596},{"x":1594,"y":1590},{"x":1594,"y":1696},{"x":126,"y":1702}]],"content_list":[{"type":1,"prob":99,"string":"设向量组","option":"","pos":[{"x":138,"y":1603},{"x":288,"y":1603},{"x":288,"y":1638},{"x":138,"y":1638}]},{"type":2,"prob":98,"string":"$$\\\\alpha _ { 1 } = \\\\left( 1 , 0 , 1 \\\\right) ^ { T } , \\\\alpha _ { 2 } = \\\\left( 0 , 1 , 1 \\\\right) ^ { T } , \\\\alpha _ { 3 } = \\\\left( 1 , 3 , 5 \\\\right) ^ { 1 }$$","option":"","pos":[{"x":288,"y":1596},{"x":1065,"y":1593},{"x":1065,"y":1641},{"x":288,"y":1644}]},{"type":1,"prob":99,"string":"不能由向量组","option":"","pos":[{"x":1065,"y":1599},{"x":1325,"y":1598},{"x":1325,"y":1634},{"x":1065,"y":1635}]},{"type":2,"prob":99,"string":"$$\\\\beta _ { 1 } = \\\\left( 1 , 1 , 1 \\\\right) ^ { T } ,$$","option":"","pos":[{"x":1325,"y":1595},{"x":1594,"y":1595},{"x":1594,"y":1642},{"x":1325,"y":1643}]},{"type":2,"prob":99,"string":"$$\\\\beta _ { 2 } = \\\\left( 1 , 2 , 3 \\\\right) ^ { T } , \\\\beta _ { 3 } = \\\\left( 3 , 4 , a \\\\right) ^ { T }$$","option":"","pos":[{"x":126,"y":1656},{"x":598,"y":1654},{"x":598,"y":1699},{"x":126,"y":1702}]},{"type":1,"prob":99,"string":"线性表示.","option":"","pos":[{"x":598,"y":1660},{"x":762,"y":1660},{"x":762,"y":1692},{"x":598,"y":1692}]}]},{"type":0,"text":"(I)","pos_list":[[{"x":137,"y":1711},{"x":205,"y":1711},{"x":205,"y":1752},{"x":137,"y":1752}]],"content_list":[{"type":1,"prob":95,"string":"(I)","option":"","pos":[{"x":137,"y":1711},{"x":205,"y":1711},{"x":205,"y":1752},{"x":137,"y":1752}]}]},{"type":0,"text":"求","pos_list":[[{"x":204,"y":1715},{"x":262,"y":1715},{"x":262,"y":1747},{"x":204,"y":1747}]],"content_list":[{"type":1,"prob":99,"string":"求","option":"","pos":[{"x":204,"y":1715},{"x":262,"y":1715},{"x":262,"y":1747},{"x":204,"y":1747}]}]},{"type":0,"text":"a","pos_list":[[{"x":262,"y":1724},{"x":276,"y":1724},{"x":276,"y":1745},{"x":262,"y":1745}]],"content_list":[{"type":1,"prob":99,"string":"a","option":"","pos":[{"x":262,"y":1724},{"x":276,"y":1724},{"x":276,"y":1745},{"x":262,"y":1745}]}]},{"type":0,"text":"的值;","pos_list":[[{"x":276,"y":1715},{"x":376,"y":1715},{"x":376,"y":1747},{"x":276,"y":1747}]],"content_list":[{"type":1,"prob":99,"string":"的值;","option":"","pos":[{"x":276,"y":1715},{"x":376,"y":1715},{"x":376,"y":1747},{"x":276,"y":1747}]}]},{"type":0,"text":"(Ⅱ)将$$\\\\beta _ { 1 } , \\\\beta _ { 2 } , \\\\beta _ { 3 }$$用$$\\\\alpha _ { 1 } , \\\\alpha _ { 2 } , \\\\alpha _ { 3 }$$线性表示.","pos_list":[[{"x":133,"y":1767},{"x":769,"y":1763},{"x":769,"y":1809},{"x":133,"y":1814}]],"content_list":[{"type":1,"prob":99,"string":"(Ⅱ)将","option":"","pos":[{"x":133,"y":1775},{"x":252,"y":1774},{"x":252,"y":1805},{"x":133,"y":1806}]},{"type":2,"prob":99,"string":"$$\\\\beta _ { 1 } , \\\\beta _ { 2 } , \\\\beta _ { 3 }$$","option":"","pos":[{"x":252,"y":1768},{"x":407,"y":1765},{"x":408,"y":1810},{"x":252,"y":1812}]},{"type":1,"prob":99,"string":"用","option":"","pos":[{"x":407,"y":1773},{"x":456,"y":1773},{"x":456,"y":1804},{"x":407,"y":1804}]},{"type":2,"prob":99,"string":"$$\\\\alpha _ { 1 } , \\\\alpha _ { 2 } , \\\\alpha _ { 3 }$$","option":"","pos":[{"x":456,"y":1774},{"x":604,"y":1773},{"x":604,"y":1811},{"x":456,"y":1812}]},{"type":1,"prob":99,"string":"线性表示.","option":"","pos":[{"x":604,"y":1771},{"x":769,"y":1770},{"x":769,"y":1802},{"x":604,"y":1803}]}]}]}]}],"prism_version":"1.0.9","prism_wnum":0,"width":1654}', 'RequestId': 'AF27983B-17E0-5AA7-B9C7-A77BCE519392'}}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