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10:04:42 GMT', 'content-type': 'application/json;charset=utf-8', 'transfer-encoding': 'chunked', 'connection': 'keep-alive', 'keep-alive': 'timeout=25', 'vary': 'Accept-Encoding', 'access-control-allow-origin': '*', 'access-control-expose-headers': '*', 'x-acs-request-id': '6321F948-23B5-51FC-8A60-D79E45ADB6A7', 'x-acs-trace-id': 'c0df965b6e41a752043667797c0a5604', 'etag': '4piXqBNGBhb28FYmM5YNzUg6'}, 'statusCode': 200, 'body': {'Data': '{"algo_version":"","doc_layout":[{"layout_type":"text","pos":[{"x":155,"y":2121},{"x":155,"y":2212},{"x":1519,"y":2212},{"x":1519,"y":2121}]},{"layout_type":"text","pos":[{"x":151,"y":1242},{"x":151,"y":1432},{"x":1522,"y":1432},{"x":1522,"y":1242}]},{"layout_type":"text","pos":[{"x":215,"y":1451},{"x":215,"y":1544},{"x":1059,"y":1544},{"x":1059,"y":1450}]},{"layout_type":"text","pos":[{"x":156,"y":1713},{"x":156,"y":1799},{"x":1421,"y":1799},{"x":1421,"y":1713}]},{"layout_type":"text","pos":[{"x":161,"y":164},{"x":161,"y":204},{"x":974,"y":204},{"x":974,"y":164}]},{"layout_type":"text","pos":[{"x":156,"y":1813},{"x":156,"y":1859},{"x":1456,"y":1859},{"x":1456,"y":1813}]},{"layout_type":"text","pos":[{"x":157,"y":431},{"x":157,"y":475},{"x":1297,"y":475},{"x":1297,"y":431}]},{"layout_type":"text","pos":[{"x":156,"y":1556},{"x":156,"y":1599},{"x":1302,"y":1599},{"x":1302,"y":1556}]},{"layout_type":"text","pos":[{"x":202,"y":1141},{"x":202,"y":1213},{"x":958,"y":1213},{"x":958,"y":1141}]},{"layout_type":"text","pos":[{"x":204,"y":536},{"x":204,"y":577},{"x":925,"y":577},{"x":925,"y":536}]},{"layout_type":"text","pos":[{"x":204,"y":1047},{"x":204,"y":1114},{"x":928,"y":1114},{"x":928,"y":1047}]},{"layout_type":"text","pos":[{"x":199,"y":639},{"x":199,"y":682},{"x":1085,"y":682},{"x":1085,"y":639}]},{"layout_type":"text","pos":[{"x":156,"y":1613},{"x":156,"y":1689},{"x":642,"y":1689},{"x":642,"y":1613}]},{"layout_type":"text","pos":[{"x":203,"y":586},{"x":203,"y":629},{"x":971,"y":629},{"x":971,"y":586}]},{"layout_type":"text","pos":[{"x":158,"y":690},{"x":158,"y":828},{"x":1428,"y":828},{"x":1428,"y":690}]},{"layout_type":"text","pos":[{"x":162,"y":1867},{"x":162,"y":1913},{"x":1431,"y":1913},{"x":1431,"y":1866}]},{"layout_type":"text","pos":[{"x":201,"y":853},{"x":201,"y":918},{"x":780,"y":918},{"x":780,"y":853}]},{"layout_type":"text","pos":[{"x":166,"y":2014},{"x":166,"y":2060},{"x":1482,"y":2060},{"x":1482,"y":2014}]},{"layout_type":"text","pos":[{"x":204,"y":482},{"x":204,"y":528},{"x":905,"y":528},{"x":905,"y":482}]},{"layout_type":"text","pos":[{"x":161,"y":2015},{"x":161,"y":2113},{"x":1488,"y":2113},{"x":1488,"y":2015}]},{"layout_type":"text","pos":[{"x":201,"y":951},{"x":201,"y":1016},{"x":815,"y":1016},{"x":816,"y":951}]},{"layout_type":"text","pos":[{"x":201,"y":224},{"x":201,"y":422},{"x":1230,"y":421},{"x":1230,"y":224}]},{"layout_type":"text","pos":[{"x":165,"y":1870},{"x":165,"y":1987},{"x":1429,"y":1987},{"x":1429,"y":1870}]},{"layout_type":"text","pos":[{"x":201,"y":849},{"x":201,"y":1018},{"x":814,"y":1018},{"x":814,"y":849}]},{"layout_type":"text","pos":[{"x":199,"y":1046},{"x":199,"y":1213},{"x":955,"y":1213},{"x":955,"y":1046}]},{"layout_type":"text","pos":[{"x":202,"y":871},{"x":202,"y":1190},{"x":931,"y":1190},{"x":931,"y":871}]},{"layout_type":"text","pos":[{"x":204,"y":485},{"x":204,"y":577},{"x":923,"y":577},{"x":923,"y":485}]}],"doc_sptext":[{"layout_type":"bold","pos":[{"x":364,"y":331},{"x":364,"y":359},{"x":403,"y":359},{"x":403,"y":332}]},{"layout_type":"bold","pos":[{"x":152,"y":1559},{"x":152,"y":1596},{"x":1313,"y":1596},{"x":1313,"y":1559}]},{"layout_type":"bold","pos":[{"x":301,"y":226},{"x":301,"y":250},{"x":322,"y":250},{"x":322,"y":226}]},{"layout_type":"bold","pos":[{"x":297,"y":385},{"x":297,"y":414},{"x":395,"y":414},{"x":395,"y":385}]},{"layout_type":"bold","pos":[{"x":379,"y":224},{"x":379,"y":250},{"x":404,"y":250},{"x":404,"y":224}]},{"layout_type":"bold","pos":[{"x":1370,"y":2027},{"x":1370,"y":2052},{"x":1389,"y":2052},{"x":1389,"y":2027}]}],"doc_subfield":[{"layout_type":"single","pos":[{"x":145,"y":159},{"x":145,"y":2210},{"x":1527,"y":2210},{"x":1527,"y":159}]}],"figure":[{"type":"subject_bracket","x":864,"y":170,"w":98,"h":32,"box":{"x":0,"y":0,"w":0,"h":0,"angle":-90},"points":[{"x":864,"y":170},{"x":962,"y":170},{"x":962,"y":202},{"x":864,"y":202}]},{"type":"subject_bracket","x":1168,"y":1385,"w":98,"h":30,"box":{"x":0,"y":0,"w":0,"h":0,"angle":-90},"points":[{"x":1168,"y":1385},{"x":1266,"y":1385},{"x":1266,"y":1415},{"x":1168,"y":1415}]},{"type":"subject_bline","x":0,"y":0,"w":632,"h":1668,"box":{"x":0,"y":0,"w":0,"h":0,"angle":-90},"points":[{"x":498,"y":1668},{"x":632,"y":1668},{"x":0,"y":0},{"x":0,"y":1}]},{"type":"subject_bline","x":4,"y":2,"w":1409,"h":1772,"box":{"x":0,"y":0,"w":0,"h":0,"angle":-90},"points":[{"x":1277,"y":1774},{"x":1413,"y":1774},{"x":5,"y":2},{"x":4,"y":2}]},{"type":"subject_bline","x":3,"y":5,"w":673,"h":2101,"box":{"x":0,"y":0,"w":0,"h":0,"angle":-90},"points":[{"x":541,"y":2106},{"x":676,"y":2106},{"x":3,"y":5},{"x":4,"y":5}]},{"type":"subject_bline","x":0,"y":9,"w":839,"h":1967,"box":{"x":0,"y":0,"w":0,"h":0,"angle":-90},"points":[{"x":701,"y":1976},{"x":839,"y":1976},{"x":0,"y":9},{"x":0,"y":9}]},{"type":"subject_bracket","x":1087,"y":778,"w":98,"h":30,"box":{"x":0,"y":0,"w":0,"h":0,"angle":-90},"points":[{"x":1087,"y":778},{"x":1185,"y":778},{"x":1185,"y":808},{"x":1087,"y":808}]},{"type":"subject_bracket","x":1188,"y":439,"w":101,"h":33,"box":{"x":0,"y":0,"w":0,"h":0,"angle":-90},"points":[{"x":1188,"y":439},{"x":1289,"y":439},{"x":1289,"y":472},{"x":1188,"y":472}]},{"type":"subject_bline","x":0,"y":4,"w":1437,"h":1852,"box":{"x":0,"y":0,"w":0,"h":0,"angle":-90},"points":[{"x":1307,"y":1856},{"x":1437,"y":1855},{"x":1,"y":4},{"x":0,"y":4}]},{"type":"subject_big_bracket","x":258,"y":329,"w":306,"h":84,"box":{"x":0,"y":0,"w":0,"h":0,"angle":-90},"points":[{"x":258,"y":329},{"x":564,"y":329},{"x":564,"y":413},{"x":258,"y":413}]},{"type":"subject_big_bracket","x":286,"y":223,"w":157,"h":80,"box":{"x":0,"y":0,"w":0,"h":0,"angle":-90},"points":[{"x":286,"y":223},{"x":443,"y":223},{"x":443,"y":303},{"x":286,"y":303}]},{"type":"subject_big_bracket","x":939,"y":333,"w":166,"h":81,"box":{"x":0,"y":0,"w":0,"h":0,"angle":-90},"points":[{"x":939,"y":333},{"x":1105,"y":333},{"x":1105,"y":414},{"x":939,"y":414}]},{"type":"subject_big_bracket","x":610,"y":1715,"w":334,"h":86,"box":{"x":0,"y":0,"w":0,"h":0,"angle":-90},"points":[{"x":610,"y":1715},{"x":944,"y":1715},{"x":944,"y":1801},{"x":610,"y":1801}]},{"type":"subject_big_bracket","x":899,"y":225,"w":247,"h":83,"box":{"x":0,"y":0,"w":0,"h":0,"angle":-90},"points":[{"x":899,"y":225},{"x":1146,"y":225},{"x":1146,"y":308},{"x":899,"y":308}]},{"type":"subject_pattern","x":686,"y":947,"w":124,"h":84,"box":{"x":0,"y":0,"w":0,"h":0,"angle":-90},"points":[{"x":686,"y":947},{"x":810,"y":947},{"x":810,"y":1031},{"x":686,"y":1031}]},{"type":"subject_question","x":0,"y":0,"w":0,"h":0,"box":{"x":729,"y":555,"w":250,"h":1141,"angle":-89},"points":[{"x":158,"y":430},{"x":1298,"y":430},{"x":1298,"y":680},{"x":158,"y":680}]},{"type":"subject_question","x":0,"y":0,"w":0,"h":0,"box":{"x":701,"y":289,"w":266,"h":1081,"angle":-90},"points":[{"x":161,"y":157},{"x":1240,"y":157},{"x":1240,"y":422},{"x":161,"y":422}]},{"type":"subject_question","x":0,"y":0,"w":0,"h":0,"box":{"x":836,"y":1383,"w":320,"h":1373,"angle":-90},"points":[{"x":149,"y":1223},{"x":1522,"y":1224},{"x":1522,"y":1542},{"x":149,"y":1542}]},{"type":"subject_question","x":0,"y":0,"w":0,"h":0,"box":{"x":796,"y":947,"w":533,"h":1294,"angle":-90},"points":[{"x":149,"y":680},{"x":1443,"y":680},{"x":1443,"y":1212},{"x":149,"y":1212}]},{"type":"subject_question","x":0,"y":0,"w":0,"h":0,"box":{"x":788,"y":1750,"w":77,"h":1263,"angle":-90},"points":[{"x":156,"y":1711},{"x":1419,"y":1711},{"x":1419,"y":1787},{"x":156,"y":1787}]},{"type":"subject_question","x":0,"y":0,"w":0,"h":0,"box":{"x":823,"y":2062,"w":94,"h":1332,"angle":-90},"points":[{"x":157,"y":2015},{"x":1490,"y":2016},{"x":1490,"y":2109},{"x":157,"y":2109}]},{"type":"subject_question","x":0,"y":0,"w":0,"h":0,"box":{"x":838,"y":2170,"w":110,"h":1363,"angle":-90},"points":[{"x":157,"y":2116},{"x":1519,"y":2116},{"x":1519,"y":2225},{"x":157,"y":2225}]},{"type":"subject_question","x":0,"y":0,"w":0,"h":0,"box":{"x":401,"y":1654,"w":67,"h":492,"angle":-90},"points":[{"x":155,"y":1620},{"x":646,"y":1620},{"x":646,"y":1687},{"x":155,"y":1687}]},{"type":"subject_question","x":0,"y":0,"w":0,"h":0,"box":{"x":809,"y":1919,"w":241,"h":1322,"angle":-90},"points":[{"x":148,"y":1798},{"x":1471,"y":1799},{"x":1471,"y":2040},{"x":148,"y":2040}]},{"type":"subject_ansbox","x":0,"y":0,"w":0,"h":0,"box":{"x":1237,"y":455,"w":29,"h":97,"angle":-90},"points":[{"x":1189,"y":440},{"x":1285,"y":440},{"x":1285,"y":469},{"x":1189,"y":469}]},{"type":"subject_ansbox","x":0,"y":0,"w":0,"h":0,"box":{"x":1135,"y":793,"w":31,"h":97,"angle":-90},"points":[{"x":1087,"y":778},{"x":1182,"y":778},{"x":1182,"y":808},{"x":1087,"y":808}]},{"type":"subject_ansbox","x":0,"y":0,"w":0,"h":0,"box":{"x":1216,"y":1399,"w":30,"h":97,"angle":-90},"points":[{"x":1167,"y":1384},{"x":1263,"y":1384},{"x":1263,"y":1413},{"x":1167,"y":1413}]},{"type":"subject_ansbox","x":0,"y":0,"w":0,"h":0,"box":{"x":912,"y":185,"w":31,"h":97,"angle":-90},"points":[{"x":864,"y":170},{"x":959,"y":170},{"x":959,"y":200},{"x":864,"y":200}]},{"type":"subject_ansbox","x":0,"y":0,"w":0,"h":0,"box":{"x":565,"y":1650,"w":37,"h":136,"angle":-90},"points":[{"x":498,"y":1632},{"x":632,"y":1632},{"x":632,"y":1668},{"x":498,"y":1668}]},{"type":"subject_ansbox","x":0,"y":0,"w":0,"h":0,"box":{"x":771,"y":1959,"w":39,"h":137,"angle":-90},"points":[{"x":703,"y":1940},{"x":838,"y":1940},{"x":838,"y":1978},{"x":703,"y":1978}]},{"type":"subject_ansbox","x":0,"y":0,"w":0,"h":0,"box":{"x":1346,"y":1756,"w":38,"h":140,"angle":-90},"points":[{"x":1277,"y":1737},{"x":1415,"y":1737},{"x":1415,"y":1775},{"x":1277,"y":1775}]},{"type":"subject_ansbox","x":0,"y":0,"w":0,"h":0,"box":{"x":607,"y":2088,"w":38,"h":136,"angle":-90},"points":[{"x":540,"y":2070},{"x":674,"y":2070},{"x":674,"y":2107},{"x":540,"y":2107}]},{"type":"subject_ansbox","x":0,"y":0,"w":0,"h":0,"box":{"x":1375,"y":1837,"w":40,"h":135,"angle":-90},"points":[{"x":1308,"y":1817},{"x":1442,"y":1817},{"x":1442,"y":1857},{"x":1308,"y":1857}]}],"height":2339,"orgHeight":2339,"orgWidth":1654,"page_id":0,"page_title":"","part_info":[{"part_title":"","pos_list":[[{"x":158,"y":168},{"x":1519,"y":169},{"x":1519,"y":1541},{"x":159,"y":1540}]],"subject_list":[{"index":0,"type":0,"num_choices":0,"prob":0,"text":"7)设A,B为n阶实矩阵,下列结论不成立的是( ).","figure_list":[],"table_list":[],"answer_list":[[{"x":864,"y":170},{"x":959,"y":170},{"x":959,"y":200},{"x":864,"y":200}]],"pos_list":[[{"x":160,"y":157},{"x":1240,"y":157},{"x":1240,"y":422},{"x":160,"y":422}]],"element_list":[{"type":0,"text":"7)设A,B为n阶实矩阵,下列结论不成立的是( ).","pos_list":[[{"x":160,"y":168},{"x":972,"y":169},{"x":972,"y":197},{"x":160,"y":196}]],"content_list":[{"type":1,"prob":99,"string":"7)设A,B为n阶实矩阵,下列结论不成立的是().","option":"","pos":[{"x":160,"y":168},{"x":972,"y":169},{"x":972,"y":197},{"x":160,"y":196}]}]}]},{"index":1,"type":0,"num_choices":0,"prob":0,"text":"8)设A,B为随机事件,且0&lt;P(B)&lt;1,,下列命题中为假命题的是( ).(A)若P(A|B)=P(A),则$$P \\\\left( A | \\\\overline { B } \\\\right) = P \\\\left( A \\\\right)$$(B)若P(A|B)&gt;P(A),则$$P \\\\left( \\\\overline { A } | \\\\overline { B } \\\\right) &gt; P \\\\left( \\\\overline { A } \\\\right)$$(C)若$$P \\\\left( A | B \\\\right) &gt; P \\\\left( A | \\\\overline { B } \\\\right) ,$$,则P(A|B)&gt;P(A)(D)若$$P \\\\left( A | A \\\\cup B \\\\right) &gt; P \\\\left( \\\\overline { A } | A \\\\cup B \\\\right) ,$$则P(A)&gt;P(B)","figure_list":[],"table_list":[],"answer_list":[[{"x":1189,"y":440},{"x":1285,"y":440},{"x":1285,"y":469},{"x":1189,"y":469}]],"pos_list":[[{"x":158,"y":430},{"x":1298,"y":430},{"x":1298,"y":681},{"x":158,"y":681}]],"element_list":[{"type":0,"text":"8)设A,B为随机事件,且0&lt;P(B)&lt;1,,下列命题中为假命题的是( ).","pos_list":[[{"x":160,"y":429},{"x":1298,"y":431},{"x":1298,"y":472},{"x":160,"y":470}]],"content_list":[{"type":1,"prob":99,"string":"8)设A,B为随机事件,且","option":"","pos":[{"x":160,"y":436},{"x":557,"y":437},{"x":557,"y":465},{"x":160,"y":465}]},{"type":1,"prob":99,"string":"0&lt;P(B)&lt;1,","option":"","pos":[{"x":557,"y":430},{"x":798,"y":430},{"x":798,"y":471},{"x":557,"y":471}]},{"type":1,"prob":99,"string":",下列命题中为假命题的是().","option":"","pos":[{"x":798,"y":437},{"x":1298,"y":438},{"x":1298,"y":467},{"x":798,"y":466}]}]},{"type":0,"text":"(A)若P(A|B)=P(A),则$$P \\\\left( A | \\\\overline { B } \\\\right) = P \\\\left( A \\\\right)$$","pos_list":[[{"x":202,"y":478},{"x":906,"y":483},{"x":905,"y":526},{"x":202,"y":521}]],"content_list":[{"type":1,"prob":99,"string":"(A)若P(A|B)=P(A),则","option":"","pos":[{"x":202,"y":486},{"x":643,"y":488},{"x":643,"y":518},{"x":202,"y":516}]},{"type":2,"prob":97,"string":"$$P \\\\left( A | \\\\overline { B } \\\\right) = P \\\\left( A \\\\right)$$","option":"","pos":[{"x":643,"y":481},{"x":906,"y":483},{"x":905,"y":526},{"x":643,"y":524}]}]},{"type":0,"text":"(B)若P(A|B)&gt;P(A),则$$P \\\\left( \\\\overline { A } | \\\\overline { B } \\\\right) &gt; P \\\\left( \\\\overline { A } \\\\right)$$","pos_list":[[{"x":202,"y":531},{"x":924,"y":531},{"x":924,"y":576},{"x":202,"y":576}]],"content_list":[{"type":1,"prob":99,"string":"(B)若","option":"","pos":[{"x":202,"y":539},{"x":320,"y":539},{"x":320,"y":569},{"x":202,"y":569}]},{"type":1,"prob":98,"string":"P(A|B)&gt;P(A)","option":"","pos":[{"x":320,"y":535},{"x":592,"y":535},{"x":592,"y":573},{"x":320,"y":573}]},{"type":1,"prob":99,"string":",则","option":"","pos":[{"x":592,"y":539},{"x":648,"y":539},{"x":648,"y":569},{"x":592,"y":569}]},{"type":2,"prob":99,"string":"$$P \\\\left( \\\\overline { A } | \\\\overline { B } \\\\right) &gt; P \\\\left( \\\\overline { A } \\\\right)$$","option":"","pos":[{"x":648,"y":532},{"x":924,"y":531},{"x":924,"y":575},{"x":648,"y":576}]}]},{"type":0,"text":"(C)若$$P \\\\left( A | B \\\\right) &gt; P \\\\left( A | \\\\overline { B } \\\\right) ,$$,则P(A|B)&gt;P(A)","pos_list":[[{"x":203,"y":585},{"x":971,"y":584},{"x":971,"y":628},{"x":203,"y":629}]],"content_list":[{"type":1,"prob":99,"string":"(C)若","option":"","pos":[{"x":203,"y":593},{"x":311,"y":593},{"x":311,"y":622},{"x":203,"y":622}]},{"type":2,"prob":95,"string":"$$P \\\\left( A | B \\\\right) &gt; P \\\\left( A | \\\\overline { B } \\\\right) ,$$","option":"","pos":[{"x":311,"y":586},{"x":643,"y":584},{"x":643,"y":627},{"x":311,"y":629}]},{"type":1,"prob":99,"string":",则","option":"","pos":[{"x":643,"y":592},{"x":694,"y":592},{"x":694,"y":622},{"x":643,"y":622}]},{"type":1,"prob":99,"string":"P(A|B)&gt;P(A)","option":"","pos":[{"x":694,"y":589},{"x":971,"y":588},{"x":971,"y":627},{"x":694,"y":628}]}]},{"type":0,"text":"(D)若$$P \\\\left( A | A \\\\cup B \\\\right) &gt; P \\\\left( \\\\overline { A } | A \\\\cup B \\\\right) ,$$则P(A)&gt;P(B)","pos_list":[[{"x":202,"y":638},{"x":1085,"y":638},{"x":1085,"y":681},{"x":202,"y":681}]],"content_list":[{"type":1,"prob":99,"string":"(D)若","option":"","pos":[{"x":202,"y":645},{"x":313,"y":645},{"x":313,"y":674},{"x":202,"y":674}]},{"type":2,"prob":97,"string":"$$P \\\\left( A | A \\\\cup B \\\\right) &gt; P \\\\left( \\\\overline { A } | A \\\\cup B \\\\right) ,$$","option":"","pos":[{"x":313,"y":639},{"x":807,"y":638},{"x":807,"y":680},{"x":313,"y":681}]},{"type":1,"prob":99,"string":"则","option":"","pos":[{"x":807,"y":645},{"x":857,"y":645},{"x":857,"y":674},{"x":807,"y":674}]},{"type":1,"prob":99,"string":"P(A)&gt;P(B)","option":"","pos":[{"x":857,"y":642},{"x":1085,"y":642},{"x":1085,"y":680},{"x":857,"y":680}]}]}]},{"index":2,"type":0,"num_choices":0,"prob":0,"text":"设($$\\\\left( X _ { 1 } , Y _ { 1 } \\\\right) , \\\\left( X _ { 2 } , Y _ { 2 } \\\\right) , \\\\cdots , \\\\left( X _ { n } , Y _ { n } \\\\right)$$为来自总体$$N \\\\left( \\\\mu _ { 1 } , \\\\mu _ { 2 } ; \\\\sigma _ { 1 } ^ { 2 } , \\\\sigma _ { 2 } ^ { 2 } ; \\\\rho \\\\right)$$的简单随机样本,0=μ$$\\\\theta = \\\\mu _ { 1 } - \\\\mu _ { 2 } \\\\overrightarrow { X } = \\\\frac { 1 } { n } \\\\sum _ { i = 1 } ^ { n } X _ { i } , \\\\overline { Y } = \\\\frac { 1 } { n } \\\\sum _ { i = 1 } ^ { n } Y _ { i } ; i = \\\\overline { X } - \\\\overline { X } - \\\\overline { Y } ,$$y,=X-Y,则( ).(A)θ是θ的无偏估计,D($$D \\\\left( \\\\hat { \\\\theta } \\\\right) = \\\\frac { a _ { 1 } ^ { 2 } + a _ { 2 } ^ { 2 } } { n }$$(B)θ不是θ的无偏估计,D((C)θ是θ $$D \\\\left( \\\\hat { \\\\theta } \\\\right) = \\\\frac { a _ { 1 } ^ { 2 } + a _ { 2 } ^ { 2 } - 2 p _ { 1 } ^ { 2 } a _ { 2 } } { n }$$的无偏估计,D(D)θ不是θ的无偏估计,D($$D \\\\left( \\\\overrightarrow { \\\\theta } \\\\right) = \\\\frac { \\\\sigma _ { 1 } ^ { 2 } + \\\\theta _ { 2 } ^ { 2 } - 2 \\\\rho \\\\theta _ { 1 } \\\\theta _ { 2 } } { n }$$","figure_list":[[{"x":686,"y":947},{"x":810,"y":947},{"x":810,"y":1031},{"x":686,"y":1031}]],"table_list":[],"answer_list":[[{"x":1087,"y":778},{"x":1182,"y":778},{"x":1182,"y":808},{"x":1087,"y":808}]],"pos_list":[[{"x":149,"y":680},{"x":1443,"y":680},{"x":1443,"y":1222},{"x":149,"y":1222}]],"element_list":[{"type":0,"text":"设($$\\\\left( X _ { 1 } , Y _ { 1 } \\\\right) , \\\\left( X _ { 2 } , Y _ { 2 } \\\\right) , \\\\cdots , \\\\left( X _ { n } , Y _ { n } \\\\right)$$为来自总体$$N \\\\left( \\\\mu _ { 1 } , \\\\mu _ { 2 } ; \\\\sigma _ { 1 } ^ { 2 } , \\\\sigma _ { 2 } ^ { 2 } ; \\\\rho \\\\right)$$的简单随机样本,0=μ$$\\\\theta = \\\\mu _ { 1 } - \\\\mu _ { 2 } \\\\overrightarrow { X } = \\\\frac { 1 } { n } \\\\sum _ { i = 1 } ^ { n } X _ { i } , \\\\overline { Y } = \\\\frac { 1 } { n } \\\\sum _ { i = 1 } ^ { n } Y _ { i } ; i = \\\\overline { X } - \\\\overline { X } - \\\\overline { Y } ,$$y,=X-Y,则( ).","pos_list":[[{"x":190,"y":689},{"x":1426,"y":688},{"x":1426,"y":838},{"x":190,"y":838}]],"content_list":[{"type":1,"prob":92,"string":"设(","option":"","pos":[{"x":190,"y":697},{"x":247,"y":697},{"x":247,"y":727},{"x":190,"y":727}]},{"type":2,"prob":99,"string":"$$\\\\left( X _ { 1 } , Y _ { 1 } \\\\right) , \\\\left( X _ { 2 } , Y _ { 2 } \\\\right) , \\\\cdots , \\\\left( X _ { n } , Y _ { n } \\\\right)$$","option":"","pos":[{"x":247,"y":690},{"x":695,"y":688},{"x":695,"y":730},{"x":247,"y":732}]},{"type":1,"prob":99,"string":"为来自总体","option":"","pos":[{"x":695,"y":697},{"x":882,"y":697},{"x":882,"y":726},{"x":695,"y":726}]},{"type":2,"prob":97,"string":"$$N \\\\left( \\\\mu _ { 1 } , \\\\mu _ { 2 } ; \\\\sigma _ { 1 } ^ { 2 } , \\\\sigma _ { 2 } ^ { 2 } ; \\\\rho \\\\right)$$","option":"","pos":[{"x":882,"y":692},{"x":1165,"y":692},{"x":1165,"y":734},{"x":882,"y":734}]},{"type":1,"prob":99,"string":"的简单随机样本,","option":"","pos":[{"x":1165,"y":697},{"x":1426,"y":696},{"x":1426,"y":726},{"x":1165,"y":726}]},{"type":1,"prob":86,"string":"0=μ","option":"","pos":[{"x":234,"y":770},{"x":388,"y":776},{"x":387,"y":814},{"x":232,"y":808}]},{"type":2,"prob":94,"string":"$$\\\\theta = \\\\mu _ { 1 } - \\\\mu _ { 2 } \\\\overrightarrow { X } = \\\\frac { 1 } { n } \\\\sum _ { i = 1 } ^ { n } X _ { i } , \\\\overline { Y } = \\\\frac { 1 } { n } \\\\sum _ { i = 1 } ^ { n } Y _ { i } ; i = \\\\overline { X } - \\\\overline { X } - \\\\overline { Y } ,$$","option":"","pos":[{"x":247,"y":745},{"x":1046,"y":747},{"x":1045,"y":838},{"x":247,"y":835}]},{"type":1,"prob":94,"string":"y,=X-Y,则().","option":"","pos":[{"x":797,"y":771},{"x":1194,"y":771},{"x":1194,"y":809},{"x":797,"y":809}]}]},{"type":0,"text":"(A)θ是θ的无偏估计,D($$D \\\\left( \\\\hat { \\\\theta } \\\\right) = \\\\frac { a _ { 1 } ^ { 2 } + a _ { 2 } ^ { 2 } } { n }$$","pos_list":[[{"x":204,"y":844},{"x":788,"y":843},{"x":788,"y":933},{"x":204,"y":934}]],"content_list":[{"type":1,"prob":87,"string":"(A)θ","option":"","pos":[{"x":204,"y":871},{"x":278,"y":870},{"x":278,"y":907},{"x":204,"y":907}]},{"type":1,"prob":99,"string":"是","option":"","pos":[{"x":278,"y":876},{"x":328,"y":876},{"x":328,"y":905},{"x":278,"y":905}]},{"type":1,"prob":99,"string":"θ","option":"","pos":[{"x":328,"y":874},{"x":348,"y":874},{"x":348,"y":904},{"x":328,"y":904}]},{"type":1,"prob":99,"string":"的无偏估计,D(","option":"","pos":[{"x":348,"y":876},{"x":589,"y":875},{"x":589,"y":905},{"x":348,"y":905}]},{"type":2,"prob":94,"string":"$$D \\\\left( \\\\hat { \\\\theta } \\\\right) = \\\\frac { a _ { 1 } ^ { 2 } + a _ { 2 } ^ { 2 } } { n }$$","option":"","pos":[{"x":545,"y":843},{"x":788,"y":845},{"x":787,"y":933},{"x":545,"y":932}]}]},{"type":0,"text":"(B)θ不是θ的无偏估计,D((C)θ是θ $$D \\\\left( \\\\hat { \\\\theta } \\\\right) = \\\\frac { a _ { 1 } ^ { 2 } + a _ { 2 } ^ { 2 } - 2 p _ { 1 } ^ { 2 } a _ { 2 } } { n }$$","pos_list":[[{"x":203,"y":947},{"x":923,"y":947},{"x":923,"y":1130},{"x":203,"y":1129}]],"content_list":[{"type":1,"prob":90,"string":"(B)θ","option":"","pos":[{"x":203,"y":970},{"x":275,"y":969},{"x":276,"y":1005},{"x":204,"y":1006}]},{"type":1,"prob":99,"string":"不是","option":"","pos":[{"x":275,"y":975},{"x":360,"y":975},{"x":360,"y":1004},{"x":275,"y":1004}]},{"type":1,"prob":99,"string":"θ","option":"","pos":[{"x":360,"y":974},{"x":377,"y":974},{"x":377,"y":1004},{"x":360,"y":1004}]},{"type":1,"prob":99,"string":"的无偏估计,D(","option":"","pos":[{"x":377,"y":975},{"x":626,"y":975},{"x":625,"y":1004},{"x":377,"y":1004}]},{"type":1,"prob":100,"string":"","option":"","pos":[{"x":686,"y":947},{"x":810,"y":947},{"x":810,"y":1031},{"x":686,"y":1031}]},{"type":1,"prob":98,"string":"(C)θ","option":"","pos":[{"x":203,"y":1068},{"x":275,"y":1068},{"x":275,"y":1106},{"x":203,"y":1106}]},{"type":1,"prob":99,"string":"是","option":"","pos":[{"x":275,"y":1074},{"x":324,"y":1074},{"x":324,"y":1104},{"x":275,"y":1104}]},{"type":1,"prob":99,"string":"θ","option":"","pos":[{"x":324,"y":1074},{"x":342,"y":1074},{"x":342,"y":1103},{"x":324,"y":1103}]},{"type":2,"prob":91,"string":"$$D \\\\left( \\\\hat { \\\\theta } \\\\right) = \\\\frac { a _ { 1 } ^ { 2 } + a _ { 2 } ^ { 2 } - 2 p _ { 1 } ^ { 2 } a _ { 2 } } { n }$$","option":"","pos":[{"x":541,"y":1043},{"x":922,"y":1040},{"x":923,"y":1126},{"x":542,"y":1130}]}]},{"type":0,"text":"的无偏估计,D(D)θ不是θ的无偏估计,D(","pos_list":[[{"x":201,"y":1073},{"x":626,"y":1074},{"x":625,"y":1204},{"x":201,"y":1204}]],"content_list":[{"type":1,"prob":99,"string":"的无偏估计,D","option":"","pos":[{"x":342,"y":1074},{"x":571,"y":1074},{"x":571,"y":1103},{"x":343,"y":1104}]},{"type":1,"prob":84,"string":"(D)θ","option":"","pos":[{"x":201,"y":1168},{"x":276,"y":1168},{"x":276,"y":1203},{"x":201,"y":1204}]},{"type":1,"prob":99,"string":"不是","option":"","pos":[{"x":276,"y":1173},{"x":361,"y":1173},{"x":361,"y":1202},{"x":276,"y":1202}]},{"type":1,"prob":99,"string":"θ","option":"","pos":[{"x":361,"y":1174},{"x":379,"y":1174},{"x":379,"y":1202},{"x":361,"y":1202}]},{"type":1,"prob":99,"string":"的无偏估计,D(","option":"","pos":[{"x":379,"y":1173},{"x":626,"y":1174},{"x":625,"y":1203},{"x":379,"y":1202}]}]},{"type":0,"text":"$$D \\\\left( \\\\overrightarrow { \\\\theta } \\\\right) = \\\\frac { \\\\sigma _ { 1 } ^ { 2 } + \\\\theta _ { 2 } ^ { 2 } - 2 \\\\rho \\\\theta _ { 1 } \\\\theta _ { 2 } } { n }$$","pos_list":[[{"x":575,"y":1144},{"x":958,"y":1142},{"x":958,"y":1220},{"x":575,"y":1222}]],"content_list":[{"type":2,"prob":93,"string":"$$D \\\\left( \\\\overrightarrow { \\\\theta } \\\\right) = \\\\frac { \\\\sigma _ { 1 } ^ { 2 } + \\\\theta _ { 2 } ^ { 2 } - 2 \\\\rho \\\\theta _ { 1 } \\\\theta _ { 2 } } { n }$$","option":"","pos":[{"x":575,"y":1144},{"x":958,"y":1142},{"x":958,"y":1220},{"x":575,"y":1222}]}]}]},{"index":3,"type":0,"num_choices":0,"prob":0,"text":"\\\\left.{10} )设$$X _ { 1 } , X _ { 2 } , \\\\cdots , X _ { 1 6 }$$是来自总体N(\\\\mu,4)的简单随机样本,考虑假设检验问题:$$H _ { 0 } : \\\\mu \\\\le 1 0 ,$$$$H _ { 1 } : \\\\mu &gt; 1 0 , \\\\varphi \\\\left( x \\\\right)$$表示标准正态分布函数,若该检验问题的拒绝域为W={X≥11},其中$$\\\\overline { X } = \\\\frac { 1 } { 1 6 } \\\\sum _ { i = 1 } ^ { 1 6 } X _ { i } ,$$X,,则\\\\mu=11.5时,该检验犯第二类错误的概率为( ).(A)1-φ(0.5) (B)1-φ(1)(C)1-φ(1.5) (D)1一 (2)","figure_list":[],"table_list":[],"answer_list":[[{"x":1167,"y":1384},{"x":1263,"y":1384},{"x":1263,"y":1413},{"x":1167,"y":1413}]],"pos_list":[[{"x":149,"y":1223},{"x":1522,"y":1224},{"x":1522,"y":1542},{"x":149,"y":1542}]],"element_list":[{"type":0,"text":"\\\\left.{10} )设$$X _ { 1 } , X _ { 2 } , \\\\cdots , X _ { 1 6 }$$是来自总体N(\\\\mu,4)的简单随机样本,考虑假设检验问题:$$H _ { 0 } : \\\\mu \\\\le 1 0 ,$$$$H _ { 1 } : \\\\mu &gt; 1 0 , \\\\varphi \\\\left( x \\\\right)$$表示标准正态分布函数,若该检验问题的拒绝域为W={X≥11},其中$$\\\\overline { X } = \\\\frac { 1 } { 1 6 } \\\\sum _ { i = 1 } ^ { 1 6 } X _ { i } ,$$X,,则\\\\mu=11.5时,该检验犯第二类错误的概率为( ).","pos_list":[[{"x":158,"y":1245},{"x":1519,"y":1241},{"x":1519,"y":1432},{"x":159,"y":1435}]],"content_list":[{"type":1,"prob":98,"string":"\\\\left.{10} )","option":"","pos":[{"x":158,"y":1245},{"x":205,"y":1245},{"x":205,"y":1279},{"x":158,"y":1279}]},{"type":1,"prob":99,"string":"设","option":"","pos":[{"x":205,"y":1252},{"x":257,"y":1252},{"x":257,"y":1281},{"x":205,"y":1281}]},{"type":2,"prob":99,"string":"$$X _ { 1 } , X _ { 2 } , \\\\cdots , X _ { 1 6 }$$","option":"","pos":[{"x":257,"y":1246},{"x":476,"y":1245},{"x":477,"y":1284},{"x":257,"y":1285}]},{"type":1,"prob":99,"string":"是来自总体","option":"","pos":[{"x":476,"y":1251},{"x":663,"y":1250},{"x":663,"y":1280},{"x":476,"y":1280}]},{"type":1,"prob":99,"string":"N(\\\\mu,4)","option":"","pos":[{"x":663,"y":1247},{"x":779,"y":1247},{"x":779,"y":1285},{"x":663,"y":1286}]},{"type":1,"prob":99,"string":"的简单随机样本,考虑假设检验问题:","option":"","pos":[{"x":779,"y":1250},{"x":1329,"y":1249},{"x":1329,"y":1278},{"x":779,"y":1280}]},{"type":2,"prob":97,"string":"$$H _ { 0 } : \\\\mu \\\\le 1 0 ,$$","option":"","pos":[{"x":1329,"y":1246},{"x":1519,"y":1245},{"x":1519,"y":1286},{"x":1329,"y":1287}]},{"type":2,"prob":97,"string":"$$H _ { 1 } : \\\\mu &gt; 1 0 , \\\\varphi \\\\left( x \\\\right)$$","option":"","pos":[{"x":218,"y":1297},{"x":490,"y":1296},{"x":490,"y":1338},{"x":218,"y":1339}]},{"type":1,"prob":99,"string":"表示标准正态分布函数,若该检验问题的拒绝域为","option":"","pos":[{"x":490,"y":1303},{"x":1248,"y":1303},{"x":1248,"y":1332},{"x":490,"y":1332}]},{"type":1,"prob":81,"string":"W={X≥11},","option":"","pos":[{"x":1248,"y":1296},{"x":1483,"y":1295},{"x":1483,"y":1339},{"x":1248,"y":1339}]},{"type":1,"prob":99,"string":"其","option":"","pos":[{"x":1483,"y":1303},{"x":1519,"y":1303},{"x":1519,"y":1333},{"x":1483,"y":1333}]},{"type":1,"prob":99,"string":"中","option":"","pos":[{"x":216,"y":1372},{"x":259,"y":1372},{"x":259,"y":1424},{"x":216,"y":1424}]},{"type":2,"prob":93,"string":"$$\\\\overline { X } = \\\\frac { 1 } { 1 6 } \\\\sum _ { i = 1 } ^ { 1 6 } X _ { i } ,$$","option":"","pos":[{"x":255,"y":1358},{"x":477,"y":1357},{"x":478,"y":1434},{"x":255,"y":1435}]},{"type":1,"prob":93,"string":"X,,则","option":"","pos":[{"x":396,"y":1384},{"x":516,"y":1383},{"x":516,"y":1414},{"x":396,"y":1414}]},{"type":1,"prob":99,"string":"\\\\mu=11.5","option":"","pos":[{"x":516,"y":1380},{"x":653,"y":1380},{"x":653,"y":1417},{"x":516,"y":1417}]},{"type":1,"prob":99,"string":"时,该检验犯第二类错误的概率为().","option":"","pos":[{"x":653,"y":1383},{"x":1276,"y":1381},{"x":1276,"y":1412},{"x":653,"y":1413}]}]},{"type":0,"text":"(A)1-φ(0.5) (B)1-φ(1)(C)1-φ(1.5) (D)1一 (2)","pos_list":[[{"x":217,"y":1451},{"x":1057,"y":1452},{"x":1057,"y":1541},{"x":217,"y":1540}]],"content_list":[{"type":1,"prob":95,"string":"(A)1-φ(0.5)","option":"","pos":[{"x":217,"y":1452},{"x":446,"y":1451},{"x":446,"y":1489},{"x":217,"y":1489}]},{"type":1,"prob":96,"string":"(B)1-φ(1)","option":"","pos":[{"x":865,"y":1455},{"x":1054,"y":1454},{"x":1054,"y":1491},{"x":865,"y":1491}]},{"type":1,"prob":95,"string":"(C)1-φ(1.5)","option":"","pos":[{"x":218,"y":1505},{"x":441,"y":1505},{"x":441,"y":1540},{"x":218,"y":1540}]},{"type":1,"prob":92,"string":"(D)1一(2)","option":"","pos":[{"x":862,"y":1510},{"x":1057,"y":1511},{"x":1057,"y":1539},{"x":862,"y":1539}]}]}]}]},{"part_title":"二、填空题(11~16小题,每小题5分,共30分.请将答案写在题中的横线上.)","pos_list":[[{"x":154,"y":1562},{"x":1520,"y":1560},{"x":1520,"y":2204},{"x":154,"y":2207}]],"subject_list":[{"index":0,"type":1,"num_choices":0,"prob":0,"text":"$$1 1 \\\\right) \\\\int _ { 0 } ^ { + \\\\infty } { \\\\frac { d x } { x ^ { 2 } + 2 x + 2 } } =$$____","figure_list":[],"table_list":[],"answer_list":[[{"x":498,"y":1632},{"x":632,"y":1632},{"x":632,"y":1668},{"x":498,"y":1668}]],"pos_list":[[{"x":155,"y":1612},{"x":646,"y":1612},{"x":646,"y":1695},{"x":155,"y":1695}]],"element_list":[{"type":0,"text":"$$1 1 \\\\right) \\\\int _ { 0 } ^ { + \\\\infty } { \\\\frac { d x } { x ^ { 2 } + 2 x + 2 } } =$$____","pos_list":[[{"x":159,"y":1612},{"x":632,"y":1612},{"x":632,"y":1695},{"x":159,"y":1695}]],"content_list":[{"type":2,"prob":98,"string":"$$1 1 \\\\right) \\\\int _ { 0 } ^ { + \\\\infty } { \\\\frac { d x } { x ^ { 2 } + 2 x + 2 } } =$$","option":"","pos":[{"x":159,"y":1613},{"x":498,"y":1612},{"x":498,"y":1694},{"x":159,"y":1695}]},{"type":1,"prob":100,"string":"____","option":"","pos":[{"x":498,"y":1656},{"x":632,"y":1656},{"x":632,"y":1668},{"x":498,"y":1668}]}]}]},{"index":1,"type":1,"num_choices":0,"prob":0,"text":"12)设函数y=y(x)由参数方程所确定,则$$\\\\frac { d ^ { 2 } y } { d x ^ { 2 } } | _ { t = 0 } =$$.____","figure_list":[],"table_list":[],"answer_list":[[{"x":1277,"y":1737},{"x":1415,"y":1737},{"x":1415,"y":1775},{"x":1277,"y":1775}]],"pos_list":[[{"x":154,"y":1711},{"x":1425,"y":1711},{"x":1425,"y":1800},{"x":154,"y":1800}]],"element_list":[{"type":0,"text":"12)设函数y=y(x)由参数方程所确定,则$$\\\\frac { d ^ { 2 } y } { d x ^ { 2 } } | _ { t = 0 } =$$.____","pos_list":[[{"x":154,"y":1715},{"x":1425,"y":1714},{"x":1425,"y":1801},{"x":154,"y":1802}]],"content_list":[{"type":1,"prob":99,"string":"12)设函数","option":"","pos":[{"x":154,"y":1738},{"x":325,"y":1738},{"x":325,"y":1769},{"x":154,"y":1769}]},{"type":1,"prob":99,"string":"y=y(x)","option":"","pos":[{"x":325,"y":1737},{"x":470,"y":1736},{"x":470,"y":1774},{"x":325,"y":1775}]},{"type":1,"prob":99,"string":"由参数方程","option":"","pos":[{"x":469,"y":1737},{"x":655,"y":1737},{"x":655,"y":1769},{"x":470,"y":1769}]},{"type":1,"prob":100,"string":"","option":"","pos":[{"x":610,"y":1715},{"x":944,"y":1715},{"x":944,"y":1801},{"x":610,"y":1801}]},{"type":1,"prob":99,"string":"所确定,则","option":"","pos":[{"x":964,"y":1742},{"x":1100,"y":1740},{"x":1101,"y":1769},{"x":964,"y":1771}]},{"type":2,"prob":97,"string":"$$\\\\frac { d ^ { 2 } y } { d x ^ { 2 } } | _ { t = 0 } =$$","option":"","pos":[{"x":1114,"y":1714},{"x":1274,"y":1714},{"x":1274,"y":1800},{"x":1114,"y":1800}]},{"type":1,"prob":95,"string":".","option":"","pos":[{"x":1274,"y":1732},{"x":1425,"y":1732},{"x":1425,"y":1784},{"x":1274,"y":1785}]},{"type":1,"prob":100,"string":"____","option":"","pos":[{"x":1277,"y":1762},{"x":1413,"y":1762},{"x":1413,"y":1774},{"x":1277,"y":1774}]}]}]},{"index":2,"type":1,"num_choices":0,"prob":0,"text":"13)欧拉方程$$x ^ { 2 } y \' + x y \' - 4 y = 0$$满足条件y(1)=1,y\'(1)=2的解为y= .____.4)设∑为空间区域$$\\\\left\\\\{ \\\\left( x , y , z \\\\right) | x ^ { 2 } + 4 y ^ { 2 } \\\\le 4 , 0 \\\\le z \\\\le 2 \\\\right\\\\}$$表面的外侧,则曲面积分$$\\\\int { x ^ { 2 } } d y d z + y ^ { 2 } d z d x + z d x d y =$$____","figure_list":[],"table_list":[],"answer_list":[[{"x":703,"y":1940},{"x":838,"y":1940},{"x":838,"y":1978},{"x":703,"y":1978}],[{"x":1308,"y":1817},{"x":1442,"y":1817},{"x":1442,"y":1857},{"x":1308,"y":1857}]],"pos_list":[[{"x":148,"y":1798},{"x":1471,"y":1799},{"x":1471,"y":2040},{"x":148,"y":2040}]],"element_list":[{"type":0,"text":"13)欧拉方程$$x ^ { 2 } y \' + x y \' - 4 y = 0$$满足条件y(1)=1,y\'(1)=2的解为y= .____","pos_list":[[{"x":156,"y":1813},{"x":1455,"y":1812},{"x":1455,"y":1857},{"x":156,"y":1858}]],"content_list":[{"type":1,"prob":91,"string":"13)欧拉方程","option":"","pos":[{"x":156,"y":1820},{"x":361,"y":1820},{"x":361,"y":1851},{"x":156,"y":1851}]},{"type":2,"prob":99,"string":"$$x ^ { 2 } y \' + x y \' - 4 y = 0$$","option":"","pos":[{"x":361,"y":1813},{"x":673,"y":1813},{"x":673,"y":1857},{"x":361,"y":1856}]},{"type":1,"prob":99,"string":"满足条件","option":"","pos":[{"x":673,"y":1820},{"x":828,"y":1820},{"x":828,"y":1850},{"x":673,"y":1850}]},{"type":1,"prob":99,"string":"y(1)=1,y\'(1)=2","option":"","pos":[{"x":828,"y":1815},{"x":1119,"y":1815},{"x":1119,"y":1857},{"x":828,"y":1857}]},{"type":1,"prob":99,"string":"的解为y=.","option":"","pos":[{"x":1119,"y":1820},{"x":1455,"y":1820},{"x":1455,"y":1850},{"x":1119,"y":1850}]},{"type":1,"prob":100,"string":"____","option":"","pos":[{"x":1307,"y":1844},{"x":1437,"y":1843},{"x":1437,"y":1855},{"x":1307,"y":1856}]}]},{"type":0,"text":".4)设∑为空间区域$$\\\\left\\\\{ \\\\left( x , y , z \\\\right) | x ^ { 2 } + 4 y ^ { 2 } \\\\le 4 , 0 \\\\le z \\\\le 2 \\\\right\\\\}$$表面的外侧,则曲面积分","pos_list":[[{"x":156,"y":1865},{"x":1420,"y":1868},{"x":1420,"y":1911},{"x":156,"y":1908}]],"content_list":[{"type":1,"prob":98,"string":".4)设∑为空间区域","option":"","pos":[{"x":156,"y":1871},{"x":462,"y":1872},{"x":462,"y":1902},{"x":156,"y":1901}]},{"type":2,"prob":98,"string":"$$\\\\left\\\\{ \\\\left( x , y , z \\\\right) | x ^ { 2 } + 4 y ^ { 2 } \\\\le 4 , 0 \\\\le z \\\\le 2 \\\\right\\\\}$$","option":"","pos":[{"x":462,"y":1866},{"x":1045,"y":1867},{"x":1045,"y":1910},{"x":462,"y":1909}]},{"type":1,"prob":99,"string":"表面的外侧,则曲面积分","option":"","pos":[{"x":1045,"y":1874},{"x":1420,"y":1875},{"x":1420,"y":1905},{"x":1045,"y":1904}]}]},{"type":0,"text":"$$\\\\int { x ^ { 2 } } d y d z + y ^ { 2 } d z d x + z d x d y =$$____","pos_list":[[{"x":212,"y":1919},{"x":839,"y":1919},{"x":838,"y":1999},{"x":212,"y":1998}]],"content_list":[{"type":2,"prob":98,"string":"$$\\\\int { x ^ { 2 } } d y d z + y ^ { 2 } d z d x + z d x d y =$$","option":"","pos":[{"x":212,"y":1919},{"x":696,"y":1919},{"x":696,"y":1999},{"x":212,"y":1998}]},{"type":1,"prob":100,"string":"____","option":"","pos":[{"x":701,"y":1964},{"x":839,"y":1964},{"x":839,"y":1976},{"x":701,"y":1976}]}]}]},{"index":3,"type":1,"num_choices":0,"prob":0,"text":".5)设 为3阶矩阵,$$A _ { i j }$$为代数余子式,若A的每行元素之和均为2,且则$$A _ { 1 1 } + A _ { 2 1 } + A _ { 3 1 } =$$.____$$A = \\\\left( a _ { i } \\\\right)$$ |A|=3,","figure_list":[],"table_list":[],"answer_list":[[{"x":540,"y":2070},{"x":674,"y":2070},{"x":674,"y":2107},{"x":540,"y":2107}]],"pos_list":[[{"x":157,"y":2014},{"x":1490,"y":2014},{"x":1490,"y":2109},{"x":157,"y":2109}]],"element_list":[{"type":0,"text":".5)设 为3阶矩阵,$$A _ { i j }$$为代数余子式,若A的每行元素之和均为2,且则$$A _ { 1 1 } + A _ { 2 1 } + A _ { 3 1 } =$$.____","pos_list":[[{"x":161,"y":2020},{"x":1350,"y":2020},{"x":1350,"y":2108},{"x":161,"y":2108}]],"content_list":[{"type":1,"prob":98,"string":".5)设","option":"","pos":[{"x":161,"y":2020},{"x":251,"y":2020},{"x":251,"y":2050},{"x":161,"y":2050}]},{"type":1,"prob":99,"string":"为3阶矩阵,","option":"","pos":[{"x":394,"y":2020},{"x":598,"y":2020},{"x":598,"y":2050},{"x":394,"y":2050}]},{"type":2,"prob":99,"string":"$$A _ { i j }$$","option":"","pos":[{"x":598,"y":2020},{"x":638,"y":2020},{"x":638,"y":2054},{"x":598,"y":2054}]},{"type":1,"prob":99,"string":"为代数余子式,若A的每行元素之和均为2,且","option":"","pos":[{"x":638,"y":2020},{"x":1350,"y":2020},{"x":1350,"y":2050},{"x":638,"y":2050}]},{"type":1,"prob":99,"string":"则","option":"","pos":[{"x":212,"y":2075},{"x":251,"y":2075},{"x":251,"y":2104},{"x":212,"y":2104}]},{"type":2,"prob":99,"string":"$$A _ { 1 1 } + A _ { 2 1 } + A _ { 3 1 } =$$","option":"","pos":[{"x":251,"y":2071},{"x":536,"y":2071},{"x":536,"y":2108},{"x":251,"y":2108}]},{"type":1,"prob":99,"string":".","option":"","pos":[{"x":536,"y":2076},{"x":686,"y":2076},{"x":686,"y":2105},{"x":536,"y":2104}]},{"type":1,"prob":100,"string":"____","option":"","pos":[{"x":541,"y":2094},{"x":676,"y":2094},{"x":676,"y":2106},{"x":541,"y":2106}]}]},{"type":0,"text":"$$A = \\\\left( a _ { i } \\\\right)$$ |A|=3,","pos_list":[[{"x":251,"y":2014},{"x":1477,"y":2015},{"x":1476,"y":2058},{"x":251,"y":2057}]],"content_list":[{"type":2,"prob":99,"string":"$$A = \\\\left( a _ { i } \\\\right)$$","option":"","pos":[{"x":251,"y":2014},{"x":394,"y":2014},{"x":394,"y":2052},{"x":251,"y":2052}]},{"type":1,"prob":99,"string":"|A|=3,","option":"","pos":[{"x":1350,"y":2016},{"x":1476,"y":2016},{"x":1476,"y":2057},{"x":1350,"y":2058}]}]}]},{"index":4,"type":15,"num_choices":0,"prob":0,"text":"16)甲、乙两个盒子中各装有2个红球和2个白球,先从甲盒中任取一球,观察颜色后放入乙盒中,再从乙盒中任取一球,令X,Y分别表示从甲盒和乙盒中取到的红球个数,则X与Y","figure_list":[],"table_list":[],"answer_list":[[{"x":0,"y":2116},{"x":1654,"y":2116},{"x":1654,"y":2339},{"x":0,"y":2339}]],"pos_list":[[{"x":157,"y":2116},{"x":1520,"y":2116},{"x":1520,"y":2225},{"x":157,"y":2225}]],"element_list":[{"type":0,"text":"16)甲、乙两个盒子中各装有2个红球和2个白球,先从甲盒中任取一球,观察颜色后放入乙盒中,再从乙盒中任取一球,令X,Y分别表示从甲盒和乙盒中取到的红球个数,则X与Y","pos_list":[[{"x":158,"y":2126},{"x":1520,"y":2124},{"x":1520,"y":2204},{"x":158,"y":2207}]],"content_list":[{"type":1,"prob":99,"string":"16)甲、乙两个盒子中各装有2个红球和2个白球,先从甲盒中任取一球,观察颜色后放入乙","option":"","pos":[{"x":158,"y":2127},{"x":1517,"y":2124},{"x":1517,"y":2152},{"x":158,"y":2155}]},{"type":1,"prob":99,"string":"盒中,再从乙盒中任取一球,令X,Y分别表示从甲盒和乙盒中取到的红球个数,则X与Y","option":"","pos":[{"x":215,"y":2178},{"x":1520,"y":2176},{"x":1520,"y":2204},{"x":215,"y":2206}]}]}]}]}],"prism_version":"1.0.9","prism_wnum":0,"width":1654}', 'RequestId': '6321F948-23B5-51FC-8A60-D79E45ADB6A7'}}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