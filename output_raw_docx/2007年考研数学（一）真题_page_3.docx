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10:03:49 GMT', 'content-type': 'application/json;charset=utf-8', 'content-length': '4450', 'connection': 'keep-alive', 'keep-alive': 'timeout=25', 'vary': 'Accept-Encoding', 'access-control-allow-origin': '*', 'access-control-expose-headers': '*', 'x-acs-request-id': '1FE6B00B-0046-5C41-8BEA-BD7A71FBAE0D', 'x-acs-trace-id': '409cc3e196ed9e9cfeb899681af6252c', 'etag': '4yDggiebrS8StWBaMfKaQjA0'}, 'statusCode': 200, 'body': {'Data': '{"algo_version":"","doc_layout":[{"layout_type":"text","pos":[{"x":148,"y":592},{"x":148,"y":686},{"x":1577,"y":686},{"x":1577,"y":592}]},{"layout_type":"text","pos":[{"x":80,"y":1095},{"x":80,"y":1133},{"x":425,"y":1133},{"x":425,"y":1095}]},{"layout_type":"foot","pos":[{"x":1518,"y":2271},{"x":1518,"y":2301},{"x":1556,"y":2301},{"x":1556,"y":2271}]},{"layout_type":"text","pos":[{"x":156,"y":1144},{"x":156,"y":1183},{"x":517,"y":1183},{"x":517,"y":1144}]},{"layout_type":"text","pos":[{"x":80,"y":124},{"x":80,"y":165},{"x":424,"y":165},{"x":424,"y":124}]},{"layout_type":"text","pos":[{"x":155,"y":1547},{"x":155,"y":1593},{"x":961,"y":1593},{"x":961,"y":1546}]},{"layout_type":"text","pos":[{"x":80,"y":543},{"x":80,"y":581},{"x":425,"y":581},{"x":425,"y":543}]},{"layout_type":"text","pos":[{"x":151,"y":1428},{"x":151,"y":1473},{"x":1489,"y":1473},{"x":1489,"y":1428}]},{"layout_type":"text","pos":[{"x":157,"y":493},{"x":157,"y":533},{"x":683,"y":533},{"x":683,"y":493}]},{"layout_type":"text","pos":[{"x":81,"y":796},{"x":81,"y":834},{"x":425,"y":834},{"x":425,"y":796}]},{"layout_type":"text","pos":[{"x":154,"y":1045},{"x":154,"y":1087},{"x":700,"y":1087},{"x":700,"y":1045}]},{"layout_type":"text","pos":[{"x":606,"y":1198},{"x":606,"y":1419},{"x":1107,"y":1419},{"x":1107,"y":1198}]},{"layout_type":"text","pos":[{"x":152,"y":174},{"x":152,"y":213},{"x":374,"y":213},{"x":374,"y":174}]},{"layout_type":"text","pos":[{"x":199,"y":444},{"x":199,"y":488},{"x":1538,"y":488},{"x":1538,"y":444}]},{"layout_type":"text","pos":[{"x":546,"y":899},{"x":546,"y":986},{"x":1170,"y":986},{"x":1170,"y":899}]},{"layout_type":"text","pos":[{"x":156,"y":694},{"x":156,"y":737},{"x":1226,"y":737},{"x":1226,"y":694}]},{"layout_type":"text","pos":[{"x":157,"y":1491},{"x":156,"y":1533},{"x":595,"y":1533},{"x":595,"y":1491}]},{"layout_type":"text","pos":[{"x":158,"y":845},{"x":158,"y":886},{"x":721,"y":886},{"x":721,"y":845}]},{"layout_type":"text","pos":[{"x":150,"y":1427},{"x":150,"y":1534},{"x":1489,"y":1534},{"x":1489,"y":1427}]},{"layout_type":"text","pos":[{"x":638,"y":231},{"x":638,"y":380},{"x":1098,"y":380},{"x":1098,"y":231}]},{"layout_type":"text","pos":[{"x":156,"y":393},{"x":156,"y":433},{"x":264,"y":433},{"x":264,"y":393}]},{"layout_type":"text","pos":[{"x":155,"y":746},{"x":155,"y":784},{"x":385,"y":784},{"x":385,"y":746}]},{"layout_type":"text","pos":[{"x":156,"y":693},{"x":156,"y":784},{"x":1226,"y":784},{"x":1226,"y":693}]}],"doc_sptext":[{"layout_type":"bold","pos":[{"x":314,"y":708},{"x":314,"y":731},{"x":340,"y":732},{"x":340,"y":709}]},{"layout_type":"bold","pos":[{"x":1520,"y":2272},{"x":1520,"y":2301},{"x":1556,"y":2301},{"x":1556,"y":2272}]},{"layout_type":"bold","pos":[{"x":351,"y":752},{"x":351,"y":780},{"x":381,"y":780},{"x":381,"y":752}]}],"doc_subfield":[{"layout_type":"single","pos":[{"x":81,"y":0},{"x":81,"y":1597},{"x":1583,"y":1597},{"x":1583,"y":0}]}],"figure":[{"type":"subject_big_bracket","x":612,"y":1210,"w":297,"h":201,"box":{"x":0,"y":0,"w":0,"h":0,"angle":-90},"points":[{"x":612,"y":1210},{"x":909,"y":1210},{"x":909,"y":1411},{"x":612,"y":1411}]},{"type":"subject_big_bracket","x":556,"y":898,"w":292,"h":88,"box":{"x":0,"y":0,"w":0,"h":0,"angle":-90},"points":[{"x":556,"y":898},{"x":848,"y":898},{"x":848,"y":986},{"x":556,"y":986}]},{"type":"subject_big_bracket","x":725,"y":237,"w":284,"h":150,"box":{"x":0,"y":0,"w":0,"h":0,"angle":-90},"points":[{"x":725,"y":237},{"x":1009,"y":237},{"x":1009,"y":387},{"x":725,"y":387}]}],"height":2339,"orgHeight":2339,"orgWidth":1654,"page_id":0,"page_title":"","part_info":[],"prism_version":"1.0.9","prism_wnum":0,"width":1654}', 'RequestId': '1FE6B00B-0046-5C41-8BEA-BD7A71FBAE0D'}}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