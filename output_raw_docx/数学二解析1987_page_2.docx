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08:52:35 GMT', 'content-type': 'application/json;charset=utf-8', 'content-length': '3372', 'connection': 'keep-alive', 'keep-alive': 'timeout=25', 'vary': 'Accept-Encoding', 'access-control-allow-origin': '*', 'access-control-expose-headers': '*', 'x-acs-request-id': '08F7745C-F62B-54B3-8C29-044C0904D607', 'x-acs-trace-id': '686e506a93cc07a78dee2d3596a9d6db', 'etag': '3fKXBhh98C/zFgwFoHK/kQw2'}, 'statusCode': 200, 'body': {'Data': '{"algo_version":"","doc_layout":[{"layout_type":"text","pos":[{"x":109,"y":524},{"x":109,"y":583},{"x":805,"y":583},{"x":805,"y":524}]},{"layout_type":"text","pos":[{"x":143,"y":1832},{"x":143,"y":1912},{"x":790,"y":1912},{"x":790,"y":1832}]},{"layout_type":"text","pos":[{"x":303,"y":163},{"x":303,"y":304},{"x":943,"y":304},{"x":943,"y":163}]},{"layout_type":"foot","pos":[{"x":659,"y":1928},{"x":659,"y":1951},{"x":729,"y":1951},{"x":729,"y":1928}]},{"layout_type":"text","pos":[{"x":127,"y":1519},{"x":127,"y":1811},{"x":977,"y":1811},{"x":977,"y":1519}]},{"layout_type":"text","pos":[{"x":142,"y":855},{"x":142,"y":928},{"x":899,"y":928},{"x":899,"y":855}]},{"layout_type":"text","pos":[{"x":142,"y":1100},{"x":142,"y":1183},{"x":1281,"y":1183},{"x":1281,"y":1100}]},{"layout_type":"text","pos":[{"x":588,"y":1439},{"x":588,"y":1497},{"x":1101,"y":1497},{"x":1101,"y":1439}]},{"layout_type":"text","pos":[{"x":243,"y":601},{"x":243,"y":736},{"x":1050,"y":736},{"x":1050,"y":601}]},{"layout_type":"text","pos":[{"x":107,"y":757},{"x":107,"y":790},{"x":686,"y":790},{"x":686,"y":757}]},{"layout_type":"text","pos":[{"x":139,"y":365},{"x":139,"y":428},{"x":802,"y":428},{"x":802,"y":365}]},{"layout_type":"text","pos":[{"x":145,"y":947},{"x":145,"y":1005},{"x":456,"y":1005},{"x":456,"y":947}]},{"layout_type":"text","pos":[{"x":142,"y":324},{"x":142,"y":351},{"x":218,"y":351},{"x":218,"y":324}]},{"layout_type":"text","pos":[{"x":119,"y":1212},{"x":119,"y":1420},{"x":963,"y":1420},{"x":963,"y":1212}]},{"layout_type":"text","pos":[{"x":134,"y":364},{"x":134,"y":509},{"x":1047,"y":509},{"x":1047,"y":364}]},{"layout_type":"text","pos":[{"x":146,"y":947},{"x":146,"y":1077},{"x":835,"y":1077},{"x":835,"y":947}]},{"layout_type":"text","pos":[{"x":107,"y":758},{"x":107,"y":843},{"x":1011,"y":843},{"x":1011,"y":758}]}],"doc_sptext":[{"layout_type":"bold","pos":[{"x":145,"y":327},{"x":145,"y":350},{"x":217,"y":350},{"x":217,"y":327}]},{"layout_type":"bold","pos":[{"x":110,"y":762},{"x":110,"y":786},{"x":220,"y":786},{"x":220,"y":762}]},{"layout_type":"bold","pos":[{"x":109,"y":543},{"x":109,"y":568},{"x":195,"y":568},{"x":195,"y":543}]},{"layout_type":"bold","pos":[{"x":687,"y":1930},{"x":687,"y":1950},{"x":705,"y":1950},{"x":705,"y":1930}]},{"layout_type":"bold","pos":[{"x":146,"y":1216},{"x":146,"y":1239},{"x":195,"y":1239},{"x":195,"y":1216}]},{"layout_type":"bold","pos":[{"x":111,"y":1538},{"x":111,"y":1562},{"x":197,"y":1562},{"x":197,"y":1538}]}],"doc_subfield":[{"layout_type":"single","pos":[{"x":106,"y":156},{"x":106,"y":1911},{"x":1286,"y":1911},{"x":1286,"y":156}]}],"figure":[],"height":2019,"orgHeight":2019,"orgWidth":1366,"page_id":0,"page_title":"","part_info":[],"prism_version":"1.0.9","prism_wnum":0,"width":1366}', 'RequestId': '08F7745C-F62B-54B3-8C29-044C0904D607'}}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