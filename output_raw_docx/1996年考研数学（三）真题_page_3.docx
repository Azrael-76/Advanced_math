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10:10:11 GMT', 'content-type': 'application/json;charset=utf-8', 'content-length': '12782', 'connection': 'keep-alive', 'keep-alive': 'timeout=25', 'vary': 'Accept-Encoding', 'access-control-allow-origin': '*', 'access-control-expose-headers': '*', 'x-acs-request-id': '707F7904-575B-51F5-96F3-F5DD3ECBE2BF', 'x-acs-trace-id': '0cc889192733e77a2f1c9ae1e1e2663e', 'etag': '1cYexxZsdFntqofWETp88Ig4'}, 'statusCode': 200, 'body': {'Data': '{"algo_version":"","doc_layout":[{"layout_type":"text","pos":[{"x":132,"y":438},{"x":132,"y":469},{"x":378,"y":469},{"x":378,"y":438}]},{"layout_type":"text","pos":[{"x":133,"y":1673},{"x":133,"y":1704},{"x":380,"y":1704},{"x":380,"y":1673}]},{"layout_type":"text","pos":[{"x":131,"y":143},{"x":131,"y":173},{"x":378,"y":173},{"x":378,"y":143}]},{"layout_type":"text","pos":[{"x":178,"y":1074},{"x":178,"y":1107},{"x":995,"y":1107},{"x":995,"y":1074}]},{"layout_type":"text","pos":[{"x":133,"y":1333},{"x":133,"y":1364},{"x":379,"y":1364},{"x":379,"y":1333}]},{"layout_type":"text","pos":[{"x":134,"y":821},{"x":134,"y":852},{"x":379,"y":852},{"x":379,"y":821}]},{"layout_type":"text","pos":[{"x":172,"y":189},{"x":172,"y":253},{"x":468,"y":253},{"x":468,"y":189}]},{"layout_type":"text","pos":[{"x":177,"y":1030},{"x":177,"y":1063},{"x":843,"y":1063},{"x":843,"y":1030}]},{"layout_type":"text","pos":[{"x":173,"y":479},{"x":173,"y":602},{"x":1231,"y":602},{"x":1231,"y":479}]},{"layout_type":"text","pos":[{"x":176,"y":988},{"x":176,"y":1020},{"x":592,"y":1020},{"x":592,"y":988}]},{"layout_type":"text","pos":[{"x":175,"y":1379},{"x":175,"y":1452},{"x":682,"y":1452},{"x":682,"y":1379}]},{"layout_type":"text","pos":[{"x":179,"y":864},{"x":179,"y":897},{"x":909,"y":897},{"x":909,"y":864}]},{"layout_type":"text","pos":[{"x":169,"y":1716},{"x":169,"y":1881},{"x":515,"y":1881},{"x":515,"y":1716}]},{"layout_type":"text","pos":[{"x":638,"y":914},{"x":638,"y":980},{"x":838,"y":980},{"x":838,"y":914}]}],"doc_sptext":[{"layout_type":"bold","pos":[{"x":138,"y":1336},{"x":138,"y":1363},{"x":378,"y":1363},{"x":378,"y":1336}]},{"layout_type":"bold","pos":[{"x":136,"y":824},{"x":136,"y":851},{"x":381,"y":851},{"x":381,"y":824}]},{"layout_type":"bold","pos":[{"x":134,"y":146},{"x":134,"y":173},{"x":377,"y":173},{"x":377,"y":146}]},{"layout_type":"bold","pos":[{"x":136,"y":440},{"x":136,"y":468},{"x":379,"y":468},{"x":379,"y":440}]},{"layout_type":"bold","pos":[{"x":135,"y":1676},{"x":135,"y":1703},{"x":379,"y":1703},{"x":379,"y":1676}]}],"doc_subfield":[{"layout_type":"single","pos":[{"x":129,"y":102},{"x":129,"y":1893},{"x":1237,"y":1893},{"x":1237,"y":102}]}],"figure":[{"type":"subject_big_bracket","x":179,"y":1715,"w":333,"h":162,"box":{"x":0,"y":0,"w":0,"h":0,"angle":-90},"points":[{"x":179,"y":1715},{"x":512,"y":1715},{"x":512,"y":1877},{"x":179,"y":1877}]},{"type":"subject_pattern","x":636,"y":913,"w":214,"h":63,"box":{"x":0,"y":0,"w":0,"h":0,"angle":-90},"points":[{"x":636,"y":913},{"x":850,"y":913},{"x":850,"y":976},{"x":636,"y":976}]},{"type":"subject_pattern","x":216,"y":1384,"w":442,"h":62,"box":{"x":0,"y":0,"w":0,"h":0,"angle":-90},"points":[{"x":216,"y":1384},{"x":658,"y":1384},{"x":658,"y":1446},{"x":216,"y":1446}]},{"type":"subject_question","x":0,"y":0,"w":0,"h":0,"box":{"x":579,"y":968,"w":285,"h":849,"angle":-90},"points":[{"x":154,"y":825},{"x":1002,"y":826},{"x":1002,"y":1110},{"x":154,"y":1110}]},{"type":"subject_question","x":0,"y":0,"w":0,"h":0,"box":{"x":691,"y":527,"w":129,"h":1089,"angle":-90},"points":[{"x":147,"y":463},{"x":1234,"y":463},{"x":1234,"y":591},{"x":147,"y":591}]},{"type":"subject_question","x":0,"y":0,"w":0,"h":0,"box":{"x":423,"y":1418,"w":75,"h":522,"angle":-90},"points":[{"x":162,"y":1380},{"x":684,"y":1380},{"x":684,"y":1455},{"x":162,"y":1455}]},{"type":"subject_question","x":0,"y":0,"w":0,"h":0,"box":{"x":338,"y":1793,"w":164,"h":376,"angle":-90},"points":[{"x":151,"y":1712},{"x":525,"y":1712},{"x":525,"y":1874},{"x":151,"y":1874}]},{"type":"subject_question","x":0,"y":0,"w":0,"h":0,"box":{"x":317,"y":224,"w":69,"h":299,"angle":-90},"points":[{"x":167,"y":190},{"x":466,"y":190},{"x":466,"y":258},{"x":167,"y":258}]}],"height":2006,"orgHeight":2006,"orgWidth":1353,"page_id":0,"page_title":"","part_info":[{"part_title":"五、(本题满分6分)","pos_list":[[{"x":137,"y":145},{"x":468,"y":145},{"x":468,"y":255},{"x":137,"y":257}]],"subject_list":[{"index":0,"type":12,"num_choices":0,"prob":0,"text":"计算$$\\\\int _ { 0 } ^ { + \\\\infty } { \\\\frac { x e ^ { - x } } { \\\\left( 1 + e ^ { - x } \\\\right) ^ { 2 } } } d x .$$","figure_list":[],"table_list":[],"answer_list":[[{"x":0,"y":183},{"x":1353,"y":183},{"x":1353,"y":463},{"x":0,"y":463}]],"pos_list":[[{"x":167,"y":183},{"x":468,"y":183},{"x":468,"y":258},{"x":167,"y":258}]],"element_list":[{"type":0,"text":"计算$$\\\\int _ { 0 } ^ { + \\\\infty } { \\\\frac { x e ^ { - x } } { \\\\left( 1 + e ^ { - x } \\\\right) ^ { 2 } } } d x .$$","pos_list":[[{"x":180,"y":185},{"x":468,"y":183},{"x":468,"y":255},{"x":181,"y":257}]],"content_list":[{"type":1,"prob":99,"string":"计算","option":"","pos":[{"x":181,"y":193},{"x":241,"y":193},{"x":241,"y":246},{"x":181,"y":246}]},{"type":2,"prob":99,"string":"$$\\\\int _ { 0 } ^ { + \\\\infty } { \\\\frac { x e ^ { - x } } { \\\\left( 1 + e ^ { - x } \\\\right) ^ { 2 } } } d x .$$","option":"","pos":[{"x":241,"y":184},{"x":468,"y":183},{"x":468,"y":255},{"x":242,"y":256}]}]}]}]},{"part_title":"六、(本题满分5分)","pos_list":[[{"x":133,"y":442},{"x":1225,"y":439},{"x":1225,"y":597},{"x":133,"y":597}]],"subject_list":[{"index":0,"type":15,"num_choices":0,"prob":0,"text":"设f(x)在[0,1]上可微,且满足f($$f \\\\left( 1 \\\\right) = 2 \\\\int _ { 0 } ^ { \\\\frac { 1 } { 2 } } x f \\\\left( x \\\\right) d x .$$x)dx.试证:存在ξ∈(0,1),,使得f(ξ)+ξf\'(ξ)=0.","figure_list":[],"table_list":[],"answer_list":[[{"x":0,"y":463},{"x":1353,"y":463},{"x":1353,"y":823},{"x":0,"y":823}]],"pos_list":[[{"x":147,"y":463},{"x":1234,"y":463},{"x":1234,"y":597},{"x":147,"y":597}]],"element_list":[{"type":0,"text":"设f(x)在[0,1]上可微,且满足f($$f \\\\left( 1 \\\\right) = 2 \\\\int _ { 0 } ^ { \\\\frac { 1 } { 2 } } x f \\\\left( x \\\\right) d x .$$x)dx.试证:存在ξ∈(0,1),,使得f(ξ)+ξf\'(ξ)=0.","pos_list":[[{"x":176,"y":475},{"x":1225,"y":475},{"x":1225,"y":597},{"x":176,"y":597}]],"content_list":[{"type":1,"prob":99,"string":"设f(x)在","option":"","pos":[{"x":176,"y":507},{"x":318,"y":507},{"x":318,"y":532},{"x":176,"y":532}]},{"type":1,"prob":99,"string":"[0,1]","option":"","pos":[{"x":318,"y":505},{"x":393,"y":504},{"x":394,"y":535},{"x":319,"y":536}]},{"type":1,"prob":99,"string":"上可微,且满足f(","option":"","pos":[{"x":393,"y":507},{"x":630,"y":507},{"x":630,"y":532},{"x":393,"y":532}]},{"type":2,"prob":98,"string":"$$f \\\\left( 1 \\\\right) = 2 \\\\int _ { 0 } ^ { \\\\frac { 1 } { 2 } } x f \\\\left( x \\\\right) d x .$$","option":"","pos":[{"x":595,"y":475},{"x":877,"y":476},{"x":876,"y":558},{"x":595,"y":557}]},{"type":1,"prob":97,"string":"x)dx.试证:存在","option":"","pos":[{"x":795,"y":506},{"x":1020,"y":506},{"x":1020,"y":531},{"x":795,"y":531}]},{"type":1,"prob":97,"string":"ξ∈(0,1),","option":"","pos":[{"x":1020,"y":502},{"x":1163,"y":502},{"x":1163,"y":535},{"x":1020,"y":535}]},{"type":1,"prob":99,"string":",使得","option":"","pos":[{"x":1163,"y":506},{"x":1225,"y":506},{"x":1225,"y":531},{"x":1163,"y":531}]},{"type":1,"prob":98,"string":"f(ξ)+ξf\'(ξ)=0.","option":"","pos":[{"x":612,"y":559},{"x":859,"y":560},{"x":859,"y":597},{"x":612,"y":596}]}]}]}]},{"part_title":"七、(本题满分6分)","pos_list":[[{"x":135,"y":825},{"x":991,"y":823},{"x":991,"y":1446},{"x":135,"y":1446}]],"subject_list":[{"index":0,"type":15,"num_choices":0,"prob":0,"text":"七、(本题满分6分)设某种商品的单价为p时,售出的商品数量Q可以表示成其中a,b,c均为正数,且a&gt;bc.(1)求p在何范围变化时,使相应销售额增加或减少;(2)要使销售额最大,商品单价p应取何值?最大销售额是多少?","figure_list":[[{"x":636,"y":913},{"x":850,"y":913},{"x":850,"y":976},{"x":636,"y":976}]],"table_list":[],"answer_list":[[{"x":0,"y":823},{"x":1353,"y":823},{"x":1353,"y":1380},{"x":0,"y":1380}]],"pos_list":[[{"x":135,"y":823},{"x":1002,"y":823},{"x":1002,"y":1110},{"x":135,"y":1110}]],"element_list":[{"type":0,"text":"七、(本题满分6分)","pos_list":[[{"x":135,"y":825},{"x":378,"y":823},{"x":378,"y":847},{"x":135,"y":849}]],"content_list":[{"type":1,"prob":99,"string":"七、(本题满分6分)","option":"","pos":[{"x":135,"y":825},{"x":378,"y":823},{"x":378,"y":847},{"x":135,"y":849}]}]},{"type":0,"text":"设某种商品的单价为p时,售出的商品数量Q可以表示成","pos_list":[[{"x":176,"y":866},{"x":907,"y":867},{"x":906,"y":896},{"x":176,"y":895}]],"content_list":[{"type":1,"prob":99,"string":"设某种商品的单价为","option":"","pos":[{"x":176,"y":866},{"x":445,"y":867},{"x":445,"y":891},{"x":176,"y":891}]},{"type":1,"prob":96,"string":"p","option":"","pos":[{"x":445,"y":871},{"x":464,"y":871},{"x":464,"y":896},{"x":445,"y":896}]},{"type":1,"prob":99,"string":"时,售出的商品数量Q可以表示成","option":"","pos":[{"x":464,"y":867},{"x":907,"y":867},{"x":906,"y":892},{"x":464,"y":891}]}]},{"type":0,"text":"其中a,b,c均为正数,且a&gt;bc.","pos_list":[[{"x":175,"y":989},{"x":592,"y":990},{"x":592,"y":1015},{"x":175,"y":1013}]],"content_list":[{"type":1,"prob":99,"string":"其中a,b,c均为正数,且a&gt;bc.","option":"","pos":[{"x":175,"y":989},{"x":592,"y":990},{"x":592,"y":1015},{"x":175,"y":1013}]}]},{"type":0,"text":"(1)求p在何范围变化时,使相应销售额增加或减少;","pos_list":[[{"x":176,"y":1033},{"x":845,"y":1033},{"x":845,"y":1057},{"x":176,"y":1058}]],"content_list":[{"type":1,"prob":99,"string":"(1)求p在何范围变化时,使相应销售额增加或减少;","option":"","pos":[{"x":176,"y":1033},{"x":845,"y":1033},{"x":845,"y":1057},{"x":176,"y":1058}]}]},{"type":0,"text":"(2)要使销售额最大,商品单价p应取何值?最大销售额是多少?","pos_list":[[{"x":176,"y":1077},{"x":991,"y":1076},{"x":991,"y":1101},{"x":176,"y":1102}]],"content_list":[{"type":1,"prob":99,"string":"(2)要使销售额最大,商品单价p应取何值?最大销售额是多少?","option":"","pos":[{"x":176,"y":1077},{"x":991,"y":1076},{"x":991,"y":1101},{"x":176,"y":1102}]}]}]},{"index":1,"type":15,"num_choices":0,"prob":0,"text":"","figure_list":[[{"x":216,"y":1384},{"x":658,"y":1384},{"x":658,"y":1446},{"x":216,"y":1446}]],"table_list":[],"answer_list":[[{"x":0,"y":1380},{"x":1353,"y":1380},{"x":1353,"y":1712},{"x":0,"y":1712}]],"pos_list":[[{"x":162,"y":1380},{"x":684,"y":1380},{"x":684,"y":1455},{"x":162,"y":1455}]],"element_list":[]}]},{"part_title":"九、(本题满分8分)","pos_list":[[{"x":133,"y":1677},{"x":512,"y":1676},{"x":512,"y":1877},{"x":133,"y":1877}]],"subject_list":[{"index":0,"type":12,"num_choices":0,"prob":0,"text":"","figure_list":[],"table_list":[],"answer_list":[[{"x":0,"y":1712},{"x":1353,"y":1712},{"x":1353,"y":2006},{"x":0,"y":2006}]],"pos_list":[[{"x":151,"y":1712},{"x":525,"y":1712},{"x":525,"y":1874},{"x":151,"y":1874}]],"element_list":[]}]}],"prism_version":"1.0.9","prism_wnum":0,"width":1353}', 'RequestId': '707F7904-575B-51F5-96F3-F5DD3ECBE2BF'}}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