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10:11:41 GMT', 'content-type': 'application/json;charset=utf-8', 'content-length': '12832', 'connection': 'keep-alive', 'keep-alive': 'timeout=25', 'vary': 'Accept-Encoding', 'access-control-allow-origin': '*', 'access-control-expose-headers': '*', 'x-acs-request-id': '4210BBEB-71CB-591C-8B83-5ADC2F2CDE77', 'x-acs-trace-id': 'd2dba89263ce7351c2747acf887b7afe', 'etag': '1lbpHnKZ6hKpfTIU+9+6lpQ4'}, 'statusCode': 200, 'body': {'Data': '{"algo_version":"","doc_layout":[{"layout_type":"text","pos":[{"x":129,"y":867},{"x":129,"y":903},{"x":460,"y":903},{"x":460,"y":867}]},{"layout_type":"text","pos":[{"x":201,"y":420},{"x":201,"y":500},{"x":823,"y":500},{"x":823,"y":420}]},{"layout_type":"text","pos":[{"x":194,"y":227},{"x":194,"y":348},{"x":1495,"y":348},{"x":1495,"y":226}]},{"layout_type":"text","pos":[{"x":123,"y":167},{"x":123,"y":203},{"x":457,"y":203},{"x":457,"y":167}]},{"layout_type":"text","pos":[{"x":195,"y":919},{"x":195,"y":1112},{"x":1503,"y":1112},{"x":1503,"y":919}]},{"layout_type":"text","pos":[{"x":193,"y":1527},{"x":193,"y":1656},{"x":1505,"y":1656},{"x":1505,"y":1526}]},{"layout_type":"text","pos":[{"x":135,"y":1482},{"x":135,"y":1518},{"x":461,"y":1518},{"x":461,"y":1482}]},{"layout_type":"text","pos":[{"x":202,"y":364},{"x":202,"y":400},{"x":434,"y":400},{"x":434,"y":364}]},{"layout_type":"text","pos":[{"x":212,"y":1729},{"x":212,"y":1763},{"x":551,"y":1763},{"x":551,"y":1729}]},{"layout_type":"text","pos":[{"x":210,"y":1676},{"x":210,"y":1714},{"x":554,"y":1714},{"x":554,"y":1676}]},{"layout_type":"text","pos":[{"x":211,"y":1780},{"x":211,"y":1854},{"x":441,"y":1854},{"x":441,"y":1780}]}],"doc_sptext":[],"doc_subfield":[{"layout_type":"single","pos":[{"x":122,"y":111},{"x":122,"y":1849},{"x":1502,"y":1849},{"x":1502,"y":111}]}],"figure":[{"type":"subject_big_bracket","x":215,"y":920,"w":355,"h":135,"box":{"x":0,"y":0,"w":0,"h":0,"angle":-90},"points":[{"x":215,"y":920},{"x":570,"y":920},{"x":570,"y":1055},{"x":215,"y":1055}]},{"type":"subject_question","x":0,"y":0,"w":0,"h":0,"box":{"x":820,"y":334,"w":338,"h":1366,"angle":-90},"points":[{"x":138,"y":166},{"x":1503,"y":166},{"x":1503,"y":503},{"x":138,"y":503}]},{"type":"subject_question","x":0,"y":0,"w":0,"h":0,"box":{"x":819,"y":991,"w":249,"h":1370,"angle":-90},"points":[{"x":134,"y":867},{"x":1504,"y":867},{"x":1504,"y":1116},{"x":134,"y":1116}]},{"type":"subject_question","x":0,"y":0,"w":0,"h":0,"box":{"x":821,"y":1664,"w":360,"h":1371,"angle":-90},"points":[{"x":136,"y":1484},{"x":1506,"y":1484},{"x":1506,"y":1843},{"x":136,"y":1843}]}],"height":2339,"orgHeight":2339,"orgWidth":1654,"page_id":0,"page_title":"","part_info":[{"part_title":"","pos_list":[[{"x":124,"y":170},{"x":1498,"y":169},{"x":1498,"y":1855},{"x":124,"y":1855}]],"subject_list":[{"index":0,"type":15,"num_choices":0,"prob":0,"text":"(20)(本题满分12分)设n为正整数,$$y = y _ { n } \\\\left( x \\\\right)$$是微分方程xy\'-(n+1)y=0的满足条件y,($$y _ { n } \\\\left( 1 \\\\right) = \\\\frac { 1 } { n \\\\left( n + 1 \\\\right) }$$的解.(I)求$$y _ { n } \\\\left( x \\\\right) ;$$(Ⅱ)求级数 $$y _ { n } \\\\left( x \\\\right)$$的收敛域及和函数.n=","figure_list":[],"table_list":[],"answer_list":[[{"x":0,"y":166},{"x":1654,"y":166},{"x":1654,"y":867},{"x":0,"y":867}]],"pos_list":[[{"x":124,"y":166},{"x":1503,"y":166},{"x":1503,"y":503},{"x":124,"y":503}]],"element_list":[{"type":0,"text":"(20)(本题满分12分)","pos_list":[[{"x":124,"y":170},{"x":455,"y":169},{"x":455,"y":197},{"x":124,"y":198}]],"content_list":[{"type":1,"prob":99,"string":"(20)(本题满分12分)","option":"","pos":[{"x":124,"y":170},{"x":455,"y":169},{"x":455,"y":197},{"x":124,"y":198}]}]},{"type":0,"text":"设n为正整数,$$y = y _ { n } \\\\left( x \\\\right)$$是微分方程xy\'-(n+1)y=0的满足条件y,($$y _ { n } \\\\left( 1 \\\\right) = \\\\frac { 1 } { n \\\\left( n + 1 \\\\right) }$$的解.","pos_list":[[{"x":200,"y":215},{"x":1496,"y":210},{"x":1497,"y":337},{"x":200,"y":343}]],"content_list":[{"type":1,"prob":99,"string":"设n为正整数,","option":"","pos":[{"x":200,"y":242},{"x":423,"y":241},{"x":423,"y":270},{"x":200,"y":271}]},{"type":2,"prob":99,"string":"$$y = y _ { n } \\\\left( x \\\\right)$$","option":"","pos":[{"x":422,"y":240},{"x":579,"y":237},{"x":580,"y":275},{"x":423,"y":277}]},{"type":1,"prob":99,"string":"是微分方程","option":"","pos":[{"x":579,"y":240},{"x":764,"y":239},{"x":764,"y":269},{"x":579,"y":269}]},{"type":1,"prob":99,"string":"xy\'-(n+1)y=0","option":"","pos":[{"x":764,"y":232},{"x":1045,"y":231},{"x":1045,"y":275},{"x":764,"y":276}]},{"type":1,"prob":99,"string":"的满足条件y,(","option":"","pos":[{"x":1045,"y":238},{"x":1283,"y":237},{"x":1283,"y":266},{"x":1045,"y":267}]},{"type":2,"prob":99,"string":"$$y _ { n } \\\\left( 1 \\\\right) = \\\\frac { 1 } { n \\\\left( n + 1 \\\\right) }$$","option":"","pos":[{"x":1233,"y":211},{"x":1496,"y":210},{"x":1496,"y":295},{"x":1233,"y":295}]},{"type":1,"prob":99,"string":"的解.","option":"","pos":[{"x":200,"y":315},{"x":277,"y":315},{"x":277,"y":342},{"x":200,"y":342}]}]},{"type":0,"text":"(I)求$$y _ { n } \\\\left( x \\\\right) ;$$","pos_list":[[{"x":201,"y":362},{"x":432,"y":361},{"x":432,"y":401},{"x":202,"y":403}]],"content_list":[{"type":1,"prob":90,"string":"(Ⅰ)求","option":"","pos":[{"x":201,"y":367},{"x":318,"y":366},{"x":318,"y":395},{"x":201,"y":396}]},{"type":2,"prob":99,"string":"$$y _ { n } \\\\left( x \\\\right) ;$$","option":"","pos":[{"x":318,"y":362},{"x":432,"y":361},{"x":432,"y":400},{"x":318,"y":402}]}]},{"type":0,"text":"(Ⅱ)求级数 $$y _ { n } \\\\left( x \\\\right)$$的收敛域及和函数.n=","pos_list":[[{"x":202,"y":435},{"x":822,"y":416},{"x":824,"y":488},{"x":204,"y":507}]],"content_list":[{"type":1,"prob":98,"string":"(Ⅱ)求级数","option":"","pos":[{"x":202,"y":435},{"x":382,"y":430},{"x":384,"y":483},{"x":203,"y":489}]},{"type":2,"prob":99,"string":"$$y _ { n } \\\\left( x \\\\right)$$","option":"","pos":[{"x":435,"y":428},{"x":520,"y":428},{"x":520,"y":484},{"x":435,"y":484}]},{"type":1,"prob":99,"string":"的收敛域及和函数.","option":"","pos":[{"x":520,"y":426},{"x":822,"y":417},{"x":824,"y":470},{"x":521,"y":479}]},{"type":1,"prob":99,"string":"n=","option":"","pos":[{"x":385,"y":483},{"x":404,"y":483},{"x":404,"y":500},{"x":385,"y":500}]}]}]},{"index":1,"type":15,"num_choices":0,"prob":0,"text":"(21)(本题满分12分)仅有两个不同的特征值,若A相似于对角矩阵,求a,b的值,并求可逆矩阵P,使$$P ^ { - 1 } A P$$为对角矩阵.","figure_list":[],"table_list":[],"answer_list":[[{"x":0,"y":867},{"x":1654,"y":867},{"x":1654,"y":1484},{"x":0,"y":1484}]],"pos_list":[[{"x":130,"y":867},{"x":1504,"y":867},{"x":1504,"y":1116},{"x":130,"y":1116}]],"element_list":[{"type":0,"text":"(21)(本题满分12分)","pos_list":[[{"x":130,"y":868},{"x":459,"y":867},{"x":459,"y":901},{"x":130,"y":902}]],"content_list":[{"type":1,"prob":99,"string":"(21)","option":"","pos":[{"x":130,"y":868},{"x":199,"y":868},{"x":199,"y":902},{"x":130,"y":902}]},{"type":1,"prob":99,"string":"(本题满分12分)","option":"","pos":[{"x":199,"y":870},{"x":459,"y":869},{"x":459,"y":898},{"x":199,"y":899}]}]},{"type":0,"text":"仅有两个不同的特征值,若A相似于对角矩阵,求a,b的值,并求可逆矩阵P,使$$P ^ { - 1 } A P$$为对角矩阵.","pos_list":[[{"x":207,"y":920},{"x":1496,"y":920},{"x":1496,"y":1105},{"x":207,"y":1105}]],"content_list":[{"type":1,"prob":100,"string":"","option":"","pos":[{"x":215,"y":920},{"x":570,"y":920},{"x":570,"y":1055},{"x":215,"y":1055}]},{"type":1,"prob":99,"string":"仅有两个不同的特征值,若A相似于对角矩阵,求a,b的值,并求","option":"","pos":[{"x":545,"y":971},{"x":1496,"y":968},{"x":1496,"y":996},{"x":545,"y":999}]},{"type":1,"prob":99,"string":"可逆矩阵P,使","option":"","pos":[{"x":207,"y":1074},{"x":433,"y":1074},{"x":433,"y":1103},{"x":207,"y":1103}]},{"type":2,"prob":99,"string":"$$P ^ { - 1 } A P$$","option":"","pos":[{"x":432,"y":1070},{"x":531,"y":1069},{"x":531,"y":1104},{"x":433,"y":1105}]},{"type":1,"prob":99,"string":"为对角矩阵.","option":"","pos":[{"x":531,"y":1074},{"x":723,"y":1074},{"x":723,"y":1103},{"x":531,"y":1103}]}]}]},{"index":2,"type":15,"num_choices":0,"prob":0,"text":"(22)(本题满分12分)在区间(0,2)上随机取一点,将该区间分成两段,较短一段的长度记为X,较长一段的长度记为Y,令$$z = \\\\frac { Y } { X } .$$(I)求X的概率密度;(Ⅱ)求Z的概率密度;(Ⅲ)求$$E \\\\left( \\\\frac { X } { Y } \\\\right) .$$","figure_list":[],"table_list":[],"answer_list":[[{"x":0,"y":1484},{"x":1654,"y":1484},{"x":1654,"y":2339},{"x":0,"y":2339}]],"pos_list":[[{"x":133,"y":1484},{"x":1506,"y":1484},{"x":1506,"y":1855},{"x":133,"y":1855}]],"element_list":[{"type":0,"text":"(22)(本题满分12分)","pos_list":[[{"x":133,"y":1485},{"x":460,"y":1484},{"x":460,"y":1513},{"x":133,"y":1514}]],"content_list":[{"type":1,"prob":99,"string":"(22)(本题满分12分)","option":"","pos":[{"x":133,"y":1485},{"x":460,"y":1484},{"x":460,"y":1513},{"x":133,"y":1514}]}]},{"type":0,"text":"在区间(0,2)上随机取一点,将该区间分成两段,较短一段的长度记为X,较长一段的长度记为Y,令$$z = \\\\frac { Y } { X } .$$","pos_list":[[{"x":211,"y":1537},{"x":1498,"y":1531},{"x":1498,"y":1651},{"x":212,"y":1657}]],"content_list":[{"type":1,"prob":98,"string":"在区间(0,2)上随机取一点,将该区间分成两段,较短一段的长度记为X,较长一段的长","option":"","pos":[{"x":211,"y":1537},{"x":1498,"y":1531},{"x":1498,"y":1559},{"x":211,"y":1565}]},{"type":1,"prob":99,"string":"度记为","option":"","pos":[{"x":215,"y":1594},{"x":320,"y":1594},{"x":320,"y":1650},{"x":215,"y":1650}]},{"type":1,"prob":98,"string":"Y,","option":"","pos":[{"x":320,"y":1600},{"x":357,"y":1600},{"x":357,"y":1644},{"x":320,"y":1644}]},{"type":1,"prob":95,"string":"令","option":"","pos":[{"x":357,"y":1588},{"x":394,"y":1588},{"x":394,"y":1654},{"x":357,"y":1654}]},{"type":2,"prob":96,"string":"$$z = \\\\frac { Y } { X } .$$","option":"","pos":[{"x":394,"y":1581},{"x":508,"y":1581},{"x":508,"y":1656},{"x":394,"y":1656}]}]},{"type":0,"text":"(I)求X的概率密度;","pos_list":[[{"x":211,"y":1681},{"x":551,"y":1679},{"x":551,"y":1708},{"x":211,"y":1709}]],"content_list":[{"type":1,"prob":98,"string":"(Ⅰ)求X的概率密度;","option":"","pos":[{"x":211,"y":1681},{"x":551,"y":1679},{"x":551,"y":1708},{"x":211,"y":1709}]}]},{"type":0,"text":"(Ⅱ)求Z的概率密度;","pos_list":[[{"x":212,"y":1732},{"x":549,"y":1730},{"x":549,"y":1758},{"x":212,"y":1760}]],"content_list":[{"type":1,"prob":99,"string":"(Ⅱ)求Z的概率密度;","option":"","pos":[{"x":212,"y":1732},{"x":549,"y":1730},{"x":549,"y":1758},{"x":212,"y":1760}]}]},{"type":0,"text":"(Ⅲ)求$$E \\\\left( \\\\frac { X } { Y } \\\\right) .$$","pos_list":[[{"x":211,"y":1778},{"x":441,"y":1778},{"x":441,"y":1855},{"x":211,"y":1855}]],"content_list":[{"type":1,"prob":99,"string":"(Ⅲ)求","option":"","pos":[{"x":211,"y":1790},{"x":326,"y":1790},{"x":326,"y":1847},{"x":211,"y":1847}]},{"type":2,"prob":99,"string":"$$E \\\\left( \\\\frac { X } { Y } \\\\right) .$$","option":"","pos":[{"x":326,"y":1778},{"x":441,"y":1778},{"x":441,"y":1855},{"x":326,"y":1855}]}]}]}]}],"prism_version":"1.0.9","prism_wnum":0,"width":1654}', 'RequestId': '4210BBEB-71CB-591C-8B83-5ADC2F2CDE77'}}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