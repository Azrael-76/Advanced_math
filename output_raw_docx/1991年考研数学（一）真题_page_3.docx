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10:02:57 GMT', 'content-type': 'application/json;charset=utf-8', 'content-length': '16703', 'connection': 'keep-alive', 'keep-alive': 'timeout=25', 'vary': 'Accept-Encoding', 'access-control-allow-origin': '*', 'access-control-expose-headers': '*', 'x-acs-request-id': '0340F598-A16B-53AF-8F40-0E4D4357F642', 'x-acs-trace-id': '0a16ca27bc551acbf13f3d466ccdc2a5', 'etag': '10bfkcsJGOpEvxz340sxfHQ3'}, 'statusCode': 200, 'body': {'Data': '{"algo_version":"","doc_layout":[{"layout_type":"text","pos":[{"x":128,"y":613},{"x":128,"y":719},{"x":1267,"y":719},{"x":1267,"y":613}]},{"layout_type":"text","pos":[{"x":129,"y":187},{"x":129,"y":285},{"x":1267,"y":285},{"x":1267,"y":186}]},{"layout_type":"text","pos":[{"x":139,"y":1432},{"x":139,"y":1506},{"x":1268,"y":1506},{"x":1268,"y":1432}]},{"layout_type":"text","pos":[{"x":127,"y":1006},{"x":127,"y":1114},{"x":1271,"y":1114},{"x":1271,"y":1006}]},{"layout_type":"text","pos":[{"x":93,"y":963},{"x":93,"y":995},{"x":342,"y":995},{"x":342,"y":963}]},{"layout_type":"text","pos":[{"x":93,"y":144},{"x":93,"y":176},{"x":341,"y":176},{"x":341,"y":144}]},{"layout_type":"text","pos":[{"x":142,"y":1519},{"x":142,"y":1553},{"x":804,"y":1553},{"x":804,"y":1519}]},{"layout_type":"text","pos":[{"x":142,"y":1561},{"x":142,"y":1596},{"x":1060,"y":1596},{"x":1060,"y":1561}]},{"layout_type":"text","pos":[{"x":97,"y":1390},{"x":97,"y":1420},{"x":345,"y":1420},{"x":345,"y":1390}]},{"layout_type":"text","pos":[{"x":94,"y":571},{"x":94,"y":603},{"x":342,"y":603},{"x":342,"y":571}]},{"layout_type":"text","pos":[{"x":143,"y":1519},{"x":143,"y":1595},{"x":1060,"y":1595},{"x":1060,"y":1519}]}],"doc_sptext":[{"layout_type":"bold","pos":[{"x":99,"y":574},{"x":99,"y":601},{"x":342,"y":601},{"x":342,"y":574}]},{"layout_type":"bold","pos":[{"x":100,"y":1392},{"x":100,"y":1419},{"x":343,"y":1419},{"x":343,"y":1392}]},{"layout_type":"bold","pos":[{"x":98,"y":966},{"x":98,"y":994},{"x":342,"y":994},{"x":342,"y":966}]},{"layout_type":"bold","pos":[{"x":98,"y":147},{"x":98,"y":174},{"x":342,"y":174},{"x":342,"y":147}]},{"layout_type":"bold","pos":[{"x":372,"y":1569},{"x":372,"y":1592},{"x":388,"y":1592},{"x":388,"y":1569}]},{"layout_type":"bold","pos":[{"x":461,"y":1571},{"x":461,"y":1595},{"x":627,"y":1595},{"x":627,"y":1571}]},{"layout_type":"bold","pos":[{"x":177,"y":1443},{"x":177,"y":1461},{"x":197,"y":1461},{"x":197,"y":1443}]},{"layout_type":"bold","pos":[{"x":394,"y":1442},{"x":394,"y":1462},{"x":426,"y":1462},{"x":426,"y":1442}]}],"doc_subfield":[{"layout_type":"single","pos":[{"x":95,"y":18},{"x":95,"y":1604},{"x":1271,"y":1604},{"x":1271,"y":18}]}],"figure":[{"type":"subject_pattern","x":139,"y":659,"w":81,"h":72,"box":{"x":0,"y":0,"w":0,"h":0,"angle":-90},"points":[{"x":139,"y":659},{"x":220,"y":659},{"x":220,"y":731},{"x":139,"y":731}]},{"type":"subject_question","x":0,"y":0,"w":0,"h":0,"box":{"x":690,"y":1494,"w":216,"h":1168,"angle":-90},"points":[{"x":107,"y":1386},{"x":1273,"y":1386},{"x":1273,"y":1602},{"x":107,"y":1602}]},{"type":"subject_question","x":0,"y":0,"w":0,"h":0,"box":{"x":679,"y":1041,"w":154,"h":1184,"angle":-90},"points":[{"x":87,"y":965},{"x":1270,"y":965},{"x":1270,"y":1117},{"x":87,"y":1117}]},{"type":"subject_question","x":0,"y":0,"w":0,"h":0,"box":{"x":681,"y":652,"w":181,"h":1179,"angle":-90},"points":[{"x":91,"y":561},{"x":1269,"y":561},{"x":1269,"y":742},{"x":91,"y":742}]},{"type":"subject_question","x":0,"y":0,"w":0,"h":0,"box":{"x":679,"y":226,"w":119,"h":1171,"angle":-90},"points":[{"x":94,"y":166},{"x":1265,"y":166},{"x":1265,"y":286},{"x":94,"y":285}]}],"height":2010,"orgHeight":2010,"orgWidth":1345,"page_id":0,"page_title":"","part_info":[{"part_title":"四、(本题满分6分)","pos_list":[[{"x":94,"y":147},{"x":1266,"y":147},{"x":1266,"y":295},{"x":94,"y":297}]],"subject_list":[{"index":0,"type":15,"num_choices":0,"prob":0,"text":"在过点O(0,0)和点A(π,0)的曲线族y=as in x(a&gt;0)中,求一条曲线L,使沿该曲线从O到A的曲线积分$$\\\\int _ { L } \\\\left( 1 + y ^ { 3 } \\\\right) d x + \\\\left( 2 x + y \\\\right) d y$$的值最小.","figure_list":[],"table_list":[],"answer_list":[[{"x":0,"y":166},{"x":1345,"y":166},{"x":1345,"y":561},{"x":0,"y":561}]],"pos_list":[[{"x":94,"y":166},{"x":1266,"y":166},{"x":1266,"y":296},{"x":94,"y":296}]],"element_list":[{"type":0,"text":"在过点O(0,0)和点A(π,0)的曲线族y=as in x(a&gt;0)中,求一条曲线L,使沿该曲线从O到A的曲线积分$$\\\\int _ { L } \\\\left( 1 + y ^ { 3 } \\\\right) d x + \\\\left( 2 x + y \\\\right) d y$$的值最小.","pos_list":[[{"x":133,"y":186},{"x":1266,"y":184},{"x":1266,"y":295},{"x":134,"y":297}]],"content_list":[{"type":1,"prob":97,"string":"在过点O(0,0)和点","option":"","pos":[{"x":138,"y":191},{"x":395,"y":191},{"x":395,"y":216},{"x":138,"y":216}]},{"type":1,"prob":99,"string":"A(π,0)","option":"","pos":[{"x":395,"y":188},{"x":496,"y":188},{"x":496,"y":218},{"x":395,"y":218}]},{"type":1,"prob":99,"string":"的曲线族","option":"","pos":[{"x":496,"y":190},{"x":622,"y":190},{"x":622,"y":215},{"x":496,"y":215}]},{"type":1,"prob":99,"string":"y=as in x(a&gt;0)","option":"","pos":[{"x":622,"y":187},{"x":854,"y":185},{"x":854,"y":221},{"x":622,"y":223}]},{"type":1,"prob":99,"string":"中,求一条曲线L,使沿该曲线从","option":"","pos":[{"x":854,"y":190},{"x":1266,"y":189},{"x":1266,"y":214},{"x":854,"y":215}]},{"type":1,"prob":99,"string":"O到A的曲线积分","option":"","pos":[{"x":133,"y":248},{"x":377,"y":248},{"x":377,"y":279},{"x":134,"y":280}]},{"type":2,"prob":97,"string":"$$\\\\int _ { L } \\\\left( 1 + y ^ { 3 } \\\\right) d x + \\\\left( 2 x + y \\\\right) d y$$","option":"","pos":[{"x":377,"y":231},{"x":748,"y":230},{"x":748,"y":295},{"x":378,"y":296}]},{"type":1,"prob":99,"string":"的值最小.","option":"","pos":[{"x":748,"y":247},{"x":883,"y":247},{"x":883,"y":278},{"x":748,"y":279}]}]}]}]},{"part_title":"五、(本题满分8分)","pos_list":[[{"x":95,"y":574},{"x":1266,"y":573},{"x":1266,"y":731},{"x":95,"y":731}]],"subject_list":[{"index":0,"type":15,"num_choices":0,"prob":0,"text":"五、(本题满分8分)将函数f(x)=2+|x|(-1≤x≤1)展开成以2为周期的傅里叶级数,并由此求级数的和","figure_list":[[{"x":139,"y":659},{"x":220,"y":659},{"x":220,"y":731},{"x":139,"y":731}]],"table_list":[],"answer_list":[[{"x":0,"y":561},{"x":1345,"y":561},{"x":1345,"y":965},{"x":0,"y":965}]],"pos_list":[[{"x":91,"y":561},{"x":1269,"y":561},{"x":1269,"y":742},{"x":91,"y":742}]],"element_list":[{"type":0,"text":"五、(本题满分8分)","pos_list":[[{"x":95,"y":574},{"x":342,"y":573},{"x":342,"y":597},{"x":95,"y":598}]],"content_list":[{"type":1,"prob":99,"string":"五、(本题满分8分)","option":"","pos":[{"x":95,"y":574},{"x":342,"y":573},{"x":342,"y":597},{"x":95,"y":598}]}]},{"type":0,"text":"将函数f(x)=2+|x|(-1≤x≤1)展开成以2为周期的傅里叶级数,并由此求级数的和","pos_list":[[{"x":139,"y":611},{"x":1266,"y":611},{"x":1266,"y":731},{"x":139,"y":731}]],"content_list":[{"type":1,"prob":99,"string":"将函数","option":"","pos":[{"x":148,"y":616},{"x":233,"y":616},{"x":233,"y":643},{"x":148,"y":643}]},{"type":1,"prob":99,"string":"f(x)=2+|x|(-1≤x≤1)","option":"","pos":[{"x":233,"y":611},{"x":640,"y":612},{"x":640,"y":650},{"x":233,"y":648}]},{"type":1,"prob":99,"string":"展开成以2为周期的傅里叶级数,并由此求级数","option":"","pos":[{"x":640,"y":616},{"x":1266,"y":616},{"x":1266,"y":643},{"x":640,"y":643}]},{"type":1,"prob":100,"string":"","option":"","pos":[{"x":139,"y":659},{"x":220,"y":659},{"x":220,"y":731},{"x":139,"y":731}]},{"type":1,"prob":99,"string":"的和","option":"","pos":[{"x":220,"y":667},{"x":290,"y":667},{"x":290,"y":718},{"x":220,"y":718}]}]}]}]},{"part_title":"六、(本题满分7分)","pos_list":[[{"x":94,"y":966},{"x":1267,"y":966},{"x":1267,"y":1113},{"x":94,"y":1114}]],"subject_list":[{"index":0,"type":15,"num_choices":0,"prob":0,"text":"六、(本题满分7分)设函数f(x)在[0,1]上连续,在(0,1)内可导,且$$3 \\\\int _ { \\\\frac { 2 } { 3 } } ^ { 1 } f \\\\left( x \\\\right) d x = f \\\\left( 0 \\\\right) ,$$,证明:在(0,1)内存在一点c,使得f\'(c)=0.","figure_list":[],"table_list":[],"answer_list":[[{"x":0,"y":965},{"x":1345,"y":965},{"x":1345,"y":1386},{"x":0,"y":1386}]],"pos_list":[[{"x":87,"y":965},{"x":1270,"y":965},{"x":1270,"y":1117},{"x":87,"y":1117}]],"element_list":[{"type":0,"text":"六、(本题满分7分)","pos_list":[[{"x":94,"y":966},{"x":341,"y":966},{"x":341,"y":991},{"x":94,"y":990}]],"content_list":[{"type":1,"prob":99,"string":"六、(本题满分7分)","option":"","pos":[{"x":94,"y":966},{"x":341,"y":966},{"x":341,"y":991},{"x":94,"y":990}]}]},{"type":0,"text":"设函数f(x)在[0,1]上连续,在(0,1)内可导,且$$3 \\\\int _ { \\\\frac { 2 } { 3 } } ^ { 1 } f \\\\left( x \\\\right) d x = f \\\\left( 0 \\\\right) ,$$,证明:在(0,1)内存在一点c,使得f\'(c)=0.","pos_list":[[{"x":139,"y":1003},{"x":1267,"y":1002},{"x":1267,"y":1113},{"x":139,"y":1114}]],"content_list":[{"type":1,"prob":99,"string":"设函数f(x)在","option":"","pos":[{"x":139,"y":1024},{"x":339,"y":1024},{"x":339,"y":1049},{"x":140,"y":1049}]},{"type":1,"prob":99,"string":"[0,1]","option":"","pos":[{"x":339,"y":1020},{"x":413,"y":1020},{"x":413,"y":1053},{"x":339,"y":1053}]},{"type":1,"prob":98,"string":"上连续,在(0,1)内可导,且","option":"","pos":[{"x":413,"y":1024},{"x":757,"y":1024},{"x":757,"y":1049},{"x":413,"y":1049}]},{"type":2,"prob":96,"string":"$$3 \\\\int _ { \\\\frac { 2 } { 3 } } ^ { 1 } f \\\\left( x \\\\right) d x = f \\\\left( 0 \\\\right) ,$$","option":"","pos":[{"x":765,"y":1003},{"x":1023,"y":1002},{"x":1023,"y":1075},{"x":766,"y":1076}]},{"type":1,"prob":98,"string":",证明:在(0,1)内存","option":"","pos":[{"x":1023,"y":1024},{"x":1267,"y":1023},{"x":1267,"y":1048},{"x":1023,"y":1049}]},{"type":1,"prob":99,"string":"在一点c,使得","option":"","pos":[{"x":139,"y":1084},{"x":329,"y":1084},{"x":329,"y":1109},{"x":139,"y":1110}]},{"type":1,"prob":98,"string":"f\'(c)=0.","option":"","pos":[{"x":329,"y":1079},{"x":459,"y":1079},{"x":459,"y":1114},{"x":329,"y":1114}]}]}]}]},{"part_title":"七、(本题满分8分)","pos_list":[[{"x":98,"y":1393},{"x":1268,"y":1392},{"x":1268,"y":1595},{"x":98,"y":1596}]],"subject_list":[{"index":0,"type":15,"num_choices":0,"prob":0,"text":"七、(本题满分8分)设$$a _ { 1 } = \\\\left( 1 , 0 , 2 , 3 \\\\right) , a _ { 2 } = \\\\left( 1 , 1 , 3 , 5 \\\\right) , a _ { 3 } = \\\\left( 1 , - 1 , a + 2 , 1 \\\\right) , a _ { 4 } = \\\\left( 1 , 2 , 4 , a + 8 \\\\right)$$及β=(1,1,b+3,5).(1)a,b为何值时,β $$a _ { 1 } , a _ { 2 } , a _ { 3 } , a _ { 4 }$$(2)a,b为何值时,β可由$$\\\\alpha _ { 1 } , \\\\alpha _ { 2 } , \\\\alpha _ { 3 } , \\\\alpha _ { 4 }$$不可由 线性表示?唯一线性表示?并写出该表达式","figure_list":[],"table_list":[],"answer_list":[[{"x":0,"y":1386},{"x":1345,"y":1386},{"x":1345,"y":2010},{"x":0,"y":2010}]],"pos_list":[[{"x":98,"y":1386},{"x":1273,"y":1386},{"x":1273,"y":1602},{"x":98,"y":1602}]],"element_list":[{"type":0,"text":"七、(本题满分8分)","pos_list":[[{"x":98,"y":1393},{"x":345,"y":1392},{"x":345,"y":1416},{"x":98,"y":1417}]],"content_list":[{"type":1,"prob":99,"string":"七、(本题满分8分)","option":"","pos":[{"x":98,"y":1393},{"x":345,"y":1392},{"x":345,"y":1416},{"x":98,"y":1417}]}]},{"type":0,"text":"设$$a _ { 1 } = \\\\left( 1 , 0 , 2 , 3 \\\\right) , a _ { 2 } = \\\\left( 1 , 1 , 3 , 5 \\\\right) , a _ { 3 } = \\\\left( 1 , - 1 , a + 2 , 1 \\\\right) , a _ { 4 } = \\\\left( 1 , 2 , 4 , a + 8 \\\\right)$$及β=(1,1,b+3,5).","pos_list":[[{"x":138,"y":1432},{"x":1268,"y":1431},{"x":1268,"y":1507},{"x":138,"y":1508}]],"content_list":[{"type":1,"prob":99,"string":"设","option":"","pos":[{"x":140,"y":1435},{"x":174,"y":1435},{"x":174,"y":1459},{"x":140,"y":1459}]},{"type":2,"prob":99,"string":"$$a _ { 1 } = \\\\left( 1 , 0 , 2 , 3 \\\\right) , a _ { 2 } = \\\\left( 1 , 1 , 3 , 5 \\\\right) , a _ { 3 } = \\\\left( 1 , - 1 , a + 2 , 1 \\\\right) , a _ { 4 } = \\\\left( 1 , 2 , 4 , a + 8 \\\\right)$$","option":"","pos":[{"x":174,"y":1432},{"x":1226,"y":1431},{"x":1226,"y":1463},{"x":174,"y":1465}]},{"type":1,"prob":99,"string":"及","option":"","pos":[{"x":1226,"y":1435},{"x":1268,"y":1435},{"x":1268,"y":1459},{"x":1226,"y":1459}]},{"type":1,"prob":99,"string":"β=(1,1,b+3,5).","option":"","pos":[{"x":138,"y":1477},{"x":378,"y":1477},{"x":378,"y":1508},{"x":138,"y":1508}]}]},{"type":0,"text":"(1)a,b为何值时,β $$a _ { 1 } , a _ { 2 } , a _ { 3 } , a _ { 4 }$$","pos_list":[[{"x":140,"y":1522},{"x":661,"y":1522},{"x":661,"y":1551},{"x":140,"y":1551}]],"content_list":[{"type":1,"prob":99,"string":"(1)a,b为何值时,","option":"","pos":[{"x":140,"y":1523},{"x":373,"y":1523},{"x":373,"y":1547},{"x":140,"y":1547}]},{"type":1,"prob":99,"string":"β","option":"","pos":[{"x":373,"y":1522},{"x":389,"y":1522},{"x":389,"y":1550},{"x":373,"y":1550}]},{"type":2,"prob":97,"string":"$$a _ { 1 } , a _ { 2 } , a _ { 3 } , a _ { 4 }$$","option":"","pos":[{"x":488,"y":1524},{"x":661,"y":1523},{"x":661,"y":1551},{"x":488,"y":1551}]}]},{"type":0,"text":"(2)a,b为何值时,β可由$$\\\\alpha _ { 1 } , \\\\alpha _ { 2 } , \\\\alpha _ { 3 } , \\\\alpha _ { 4 }$$","pos_list":[[{"x":140,"y":1566},{"x":631,"y":1565},{"x":631,"y":1595},{"x":140,"y":1596}]],"content_list":[{"type":1,"prob":99,"string":"(2)a,b为何值时,","option":"","pos":[{"x":140,"y":1567},{"x":373,"y":1566},{"x":373,"y":1591},{"x":140,"y":1591}]},{"type":1,"prob":99,"string":"β","option":"","pos":[{"x":373,"y":1565},{"x":388,"y":1565},{"x":388,"y":1594},{"x":373,"y":1594}]},{"type":1,"prob":99,"string":"可由","option":"","pos":[{"x":388,"y":1566},{"x":458,"y":1566},{"x":458,"y":1591},{"x":388,"y":1591}]},{"type":2,"prob":97,"string":"$$\\\\alpha _ { 1 } , \\\\alpha _ { 2 } , \\\\alpha _ { 3 } , \\\\alpha _ { 4 }$$","option":"","pos":[{"x":458,"y":1567},{"x":631,"y":1566},{"x":631,"y":1595},{"x":458,"y":1595}]}]},{"type":0,"text":"不可由 线性表示?唯一线性表示?并写出该表达式","pos_list":[[{"x":389,"y":1523},{"x":1055,"y":1523},{"x":1055,"y":1590},{"x":389,"y":1590}]],"content_list":[{"type":1,"prob":99,"string":"不可由","option":"","pos":[{"x":389,"y":1523},{"x":488,"y":1523},{"x":488,"y":1547},{"x":389,"y":1547}]},{"type":1,"prob":99,"string":"线性表示?","option":"","pos":[{"x":661,"y":1523},{"x":802,"y":1523},{"x":802,"y":1547},{"x":661,"y":1547}]},{"type":1,"prob":99,"string":"唯一线性表示?并写出该表达式","option":"","pos":[{"x":631,"y":1566},{"x":1055,"y":1565},{"x":1055,"y":1589},{"x":631,"y":1590}]}]}]}]}],"prism_version":"1.0.9","prism_wnum":0,"width":1345}', 'RequestId': '0340F598-A16B-53AF-8F40-0E4D4357F642'}}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