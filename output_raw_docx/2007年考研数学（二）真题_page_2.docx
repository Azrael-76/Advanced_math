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10:07:58 GMT', 'content-type': 'application/json;charset=utf-8', 'content-length': '31763', 'connection': 'keep-alive', 'keep-alive': 'timeout=25', 'vary': 'Accept-Encoding', 'access-control-allow-origin': '*', 'access-control-expose-headers': '*', 'x-acs-request-id': '6E8D5CC9-3EAC-5F0F-9F12-04F153894889', 'x-acs-trace-id': 'b96eb5c7552b51ab641d136b0b6737bd', 'etag': '3Esn9WExGJQo9kTUv5ne0tg5'}, 'statusCode': 200, 'body': {'Data': '{"algo_version":"","doc_layout":[{"layout_type":"text","pos":[{"x":78,"y":1221},{"x":78,"y":1295},{"x":792,"y":1295},{"x":792,"y":1221}]},{"layout_type":"text","pos":[{"x":78,"y":1735},{"x":78,"y":1778},{"x":1341,"y":1777},{"x":1341,"y":1735}]},{"layout_type":"text","pos":[{"x":81,"y":197},{"x":81,"y":269},{"x":1093,"y":269},{"x":1093,"y":197}]},{"layout_type":"text","pos":[{"x":149,"y":524},{"x":149,"y":624},{"x":1376,"y":624},{"x":1376,"y":524}]},{"layout_type":"text","pos":[{"x":77,"y":951},{"x":77,"y":994},{"x":864,"y":994},{"x":864,"y":951}]},{"layout_type":"text","pos":[{"x":164,"y":791},{"x":164,"y":893},{"x":1245,"y":893},{"x":1245,"y":791}]},{"layout_type":"text","pos":[{"x":145,"y":123},{"x":145,"y":178},{"x":1191,"y":178},{"x":1191,"y":123}]},{"layout_type":"text","pos":[{"x":80,"y":1374},{"x":80,"y":1448},{"x":1200,"y":1448},{"x":1200,"y":1374}]},{"layout_type":"text","pos":[{"x":79,"y":1016},{"x":79,"y":1089},{"x":623,"y":1089},{"x":623,"y":1016}]},{"layout_type":"text","pos":[{"x":161,"y":2151},{"x":161,"y":2198},{"x":1356,"y":2198},{"x":1356,"y":2151}]},{"layout_type":"text","pos":[{"x":71,"y":465},{"x":71,"y":513},{"x":1140,"y":513},{"x":1140,"y":465}]},{"layout_type":"text","pos":[{"x":77,"y":634},{"x":77,"y":774},{"x":1199,"y":774},{"x":1199,"y":634}]},{"layout_type":"text","pos":[{"x":81,"y":1791},{"x":81,"y":1830},{"x":434,"y":1830},{"x":434,"y":1791}]},{"layout_type":"text","pos":[{"x":150,"y":389},{"x":150,"y":450},{"x":1255,"y":450},{"x":1255,"y":389}]},{"layout_type":"text","pos":[{"x":81,"y":2092},{"x":81,"y":2133},{"x":434,"y":2133},{"x":434,"y":2092}]},{"layout_type":"text","pos":[{"x":79,"y":1109},{"x":79,"y":1198},{"x":1118,"y":1198},{"x":1118,"y":1109}]},{"layout_type":"text","pos":[{"x":148,"y":291},{"x":148,"y":355},{"x":1251,"y":355},{"x":1251,"y":291}]},{"layout_type":"text","pos":[{"x":161,"y":2038},{"x":161,"y":2081},{"x":638,"y":2081},{"x":638,"y":2038}]},{"layout_type":"text","pos":[{"x":79,"y":1310},{"x":79,"y":1359},{"x":1146,"y":1359},{"x":1146,"y":1310}]},{"layout_type":"text","pos":[{"x":146,"y":293},{"x":146,"y":451},{"x":1259,"y":451},{"x":1259,"y":293}]},{"layout_type":"text","pos":[{"x":161,"y":2150},{"x":161,"y":2252},{"x":1356,"y":2252},{"x":1356,"y":2150}]},{"layout_type":"text","pos":[{"x":169,"y":1846},{"x":169,"y":1920},{"x":931,"y":1920},{"x":931,"y":1846}]},{"layout_type":"text","pos":[{"x":607,"y":1942},{"x":607,"y":2019},{"x":1125,"y":2019},{"x":1125,"y":1942}]},{"layout_type":"text","pos":[{"x":77,"y":1481},{"x":77,"y":1668},{"x":889,"y":1668},{"x":889,"y":1481}]},{"layout_type":"text","pos":[{"x":164,"y":1848},{"x":164,"y":2017},{"x":1133,"y":2017},{"x":1133,"y":1848}]},{"layout_type":"text","pos":[{"x":76,"y":1735},{"x":76,"y":1832},{"x":1344,"y":1832},{"x":1344,"y":1735}]}],"doc_sptext":[{"layout_type":"bold","pos":[{"x":79,"y":1738},{"x":79,"y":1775},{"x":1348,"y":1775},{"x":1348,"y":1738}]},{"layout_type":"bold","pos":[{"x":83,"y":955},{"x":83,"y":992},{"x":860,"y":992},{"x":860,"y":955}]}],"doc_subfield":[{"layout_type":"single","pos":[{"x":73,"y":121},{"x":73,"y":2251},{"x":1373,"y":2251},{"x":1373,"y":121}]}],"figure":[{"type":"subject_bracket","x":1089,"y":685,"w":106,"h":34,"box":{"x":0,"y":0,"w":0,"h":0,"angle":-90},"points":[{"x":1089,"y":685},{"x":1195,"y":685},{"x":1195,"y":719},{"x":1089,"y":719}]},{"type":"subject_bline","x":0,"y":2,"w":1187,"h":1424,"box":{"x":0,"y":0,"w":0,"h":0,"angle":-90},"points":[{"x":1080,"y":1426},{"x":1187,"y":1426},{"x":0,"y":2},{"x":0,"y":2}]},{"type":"subject_bracket","x":988,"y":214,"w":108,"h":35,"box":{"x":0,"y":0,"w":0,"h":0,"angle":-90},"points":[{"x":988,"y":214},{"x":1096,"y":214},{"x":1096,"y":249},{"x":988,"y":249}]},{"type":"subject_bline","x":0,"y":0,"w":1238,"h":1353,"box":{"x":0,"y":0,"w":0,"h":0,"angle":-90},"points":[{"x":1132,"y":1353},{"x":1238,"y":1353},{"x":0,"y":0},{"x":0,"y":0}]},{"type":"subject_bline","x":0,"y":4,"w":785,"h":1271,"box":{"x":0,"y":0,"w":0,"h":0,"angle":-90},"points":[{"x":677,"y":1274},{"x":785,"y":1275},{"x":0,"y":4},{"x":0,"y":4}]},{"type":"subject_bline","x":0,"y":0,"w":616,"h":1067,"box":{"x":0,"y":0,"w":0,"h":0,"angle":-90},"points":[{"x":509,"y":1066},{"x":616,"y":1067},{"x":0,"y":0},{"x":0,"y":0}]},{"type":"subject_bline","x":0,"y":54,"w":895,"h":1529,"box":{"x":0,"y":0,"w":0,"h":0,"angle":-90},"points":[{"x":790,"y":1583},{"x":895,"y":1583},{"x":0,"y":54},{"x":0,"y":54}]},{"type":"subject_bline","x":0,"y":0,"w":1214,"h":1170,"box":{"x":0,"y":0,"w":0,"h":0,"angle":-90},"points":[{"x":1113,"y":1170},{"x":1214,"y":1170},{"x":0,"y":0},{"x":0,"y":0}]},{"type":"subject_bracket","x":1039,"y":473,"w":106,"h":34,"box":{"x":0,"y":0,"w":0,"h":0,"angle":-90},"points":[{"x":1039,"y":473},{"x":1145,"y":473},{"x":1145,"y":507},{"x":1040,"y":507}]},{"type":"subject_pattern","x":171,"y":1019,"w":460,"h":72,"box":{"x":0,"y":0,"w":0,"h":0,"angle":-90},"points":[{"x":171,"y":1019},{"x":631,"y":1019},{"x":631,"y":1091},{"x":171,"y":1091}]},{"type":"subject_big_bracket","x":128,"y":1473,"w":457,"h":191,"box":{"x":0,"y":0,"w":0,"h":0,"angle":-90},"points":[{"x":128,"y":1473},{"x":585,"y":1473},{"x":585,"y":1664},{"x":128,"y":1664}]},{"type":"subject_big_bracket","x":360,"y":636,"w":281,"h":137,"box":{"x":0,"y":0,"w":0,"h":0,"angle":-90},"points":[{"x":360,"y":636},{"x":641,"y":636},{"x":641,"y":773},{"x":360,"y":773}]},{"type":"subject_big_bracket","x":703,"y":636,"w":255,"h":137,"box":{"x":0,"y":0,"w":0,"h":0,"angle":-90},"points":[{"x":703,"y":636},{"x":958,"y":636},{"x":958,"y":773},{"x":703,"y":773}]},{"type":"subject_big_bracket","x":347,"y":1471,"w":568,"h":193,"box":{"x":0,"y":0,"w":0,"h":0,"angle":-90},"points":[{"x":347,"y":1471},{"x":915,"y":1471},{"x":915,"y":1664},{"x":347,"y":1664}]},{"type":"subject_pattern","x":623,"y":1943,"w":506,"h":74,"box":{"x":0,"y":0,"w":0,"h":0,"angle":-90},"points":[{"x":623,"y":1943},{"x":1129,"y":1943},{"x":1129,"y":2017},{"x":623,"y":2017}]},{"type":"subject_question","x":0,"y":0,"w":0,"h":0,"box":{"x":724,"y":545,"w":173,"h":1282,"angle":-90},"points":[{"x":83,"y":459},{"x":1364,"y":459},{"x":1364,"y":630},{"x":83,"y":630}]},{"type":"subject_question","x":0,"y":0,"w":0,"h":0,"box":{"x":663,"y":775,"w":249,"h":1164,"angle":-90},"points":[{"x":82,"y":650},{"x":1245,"y":650},{"x":1245,"y":899},{"x":82,"y":899}]},{"type":"subject_question","x":0,"y":0,"w":0,"h":0,"box":{"x":677,"y":325,"w":285,"h":1186,"angle":-90},"points":[{"x":85,"y":183},{"x":1270,"y":183},{"x":1270,"y":466},{"x":85,"y":466}]},{"type":"subject_question","x":0,"y":0,"w":0,"h":0,"box":{"x":654,"y":1153,"w":69,"h":1142,"angle":-90},"points":[{"x":84,"y":1119},{"x":1225,"y":1119},{"x":1225,"y":1186},{"x":84,"y":1186}]},{"type":"subject_question","x":0,"y":0,"w":0,"h":0,"box":{"x":440,"y":1260,"w":74,"h":730,"angle":-89},"points":[{"x":76,"y":1223},{"x":805,"y":1223},{"x":805,"y":1297},{"x":76,"y":1297}]},{"type":"subject_question","x":0,"y":0,"w":0,"h":0,"box":{"x":352,"y":1050,"w":66,"h":547,"angle":-90},"points":[{"x":78,"y":1018},{"x":624,"y":1018},{"x":624,"y":1082},{"x":78,"y":1082}]},{"type":"subject_question","x":0,"y":0,"w":0,"h":0,"box":{"x":661,"y":1336,"w":184,"h":1168,"angle":-90},"points":[{"x":78,"y":1245},{"x":1244,"y":1245},{"x":1244,"y":1428},{"x":78,"y":1428}]},{"type":"subject_question","x":0,"y":0,"w":0,"h":0,"box":{"x":672,"y":144,"w":50,"h":1050,"angle":-90},"points":[{"x":147,"y":119},{"x":1197,"y":119},{"x":1197,"y":169},{"x":147,"y":169}]},{"type":"subject_ansbox","x":0,"y":0,"w":0,"h":0,"box":{"x":1141,"y":701,"w":38,"h":105,"angle":-90},"points":[{"x":1088,"y":683},{"x":1192,"y":683},{"x":1192,"y":720},{"x":1088,"y":720}]},{"type":"subject_ansbox","x":0,"y":0,"w":0,"h":0,"box":{"x":1091,"y":489,"w":35,"h":104,"angle":-90},"points":[{"x":1039,"y":472},{"x":1143,"y":472},{"x":1143,"y":506},{"x":1039,"y":506}]},{"type":"subject_ansbox","x":0,"y":0,"w":0,"h":0,"box":{"x":1163,"y":1149,"w":36,"h":107,"angle":-90},"points":[{"x":1110,"y":1132},{"x":1217,"y":1132},{"x":1217,"y":1167},{"x":1110,"y":1167}]},{"type":"subject_ansbox","x":0,"y":0,"w":0,"h":0,"box":{"x":1184,"y":1331,"w":38,"h":105,"angle":-90},"points":[{"x":1132,"y":1313},{"x":1236,"y":1313},{"x":1236,"y":1350},{"x":1132,"y":1350}]},{"type":"subject_ansbox","x":0,"y":0,"w":0,"h":0,"box":{"x":1041,"y":230,"w":37,"h":104,"angle":-90},"points":[{"x":989,"y":212},{"x":1092,"y":212},{"x":1092,"y":247},{"x":989,"y":247}]},{"type":"subject_ansbox","x":0,"y":0,"w":0,"h":0,"box":{"x":842,"y":1564,"w":38,"h":105,"angle":-90},"points":[{"x":789,"y":1545},{"x":893,"y":1545},{"x":893,"y":1583},{"x":789,"y":1583}]},{"type":"subject_ansbox","x":0,"y":0,"w":0,"h":0,"box":{"x":1134,"y":1406,"w":40,"h":107,"angle":-90},"points":[{"x":1080,"y":1386},{"x":1187,"y":1386},{"x":1187,"y":1427},{"x":1080,"y":1427}]},{"type":"subject_ansbox","x":0,"y":0,"w":0,"h":0,"box":{"x":730,"y":1252,"w":50,"h":107,"angle":-90},"points":[{"x":676,"y":1227},{"x":782,"y":1227},{"x":782,"y":1277},{"x":676,"y":1277}]},{"type":"subject_ansbox","x":0,"y":0,"w":0,"h":0,"box":{"x":558,"y":1042,"w":52,"h":113,"angle":-90},"points":[{"x":502,"y":1017},{"x":614,"y":1017},{"x":613,"y":1068},{"x":502,"y":1068}]}],"height":2339,"orgHeight":2339,"orgWidth":1654,"page_id":0,"page_title":"","part_info":[{"part_title":"","pos_list":[[{"x":79,"y":119},{"x":1368,"y":116},{"x":1368,"y":880},{"x":79,"y":884}]],"subject_list":[{"index":0,"type":12,"num_choices":0,"prob":0,"text":"$$\\\\left( D \\\\right) \\\\lim _ { x \\\\to 0 } \\\\left[ f \' \\\\left( x , 0 \\\\right) - f \' \\\\left( 0 , 0 \\\\right) \\\\right] = 0 ,$$且$$\\\\lim _ { y \\\\to 0 } \\\\left[ f \' \\\\left( 0 , y \\\\right) - f _ { y } \' \\\\left( 0 , 0 \\\\right) \\\\right] = 0 .$$","figure_list":[],"table_list":[],"answer_list":[[{"x":0,"y":116},{"x":1654,"y":116},{"x":1654,"y":183},{"x":0,"y":183}]],"pos_list":[[{"x":147,"y":116},{"x":1197,"y":116},{"x":1197,"y":180},{"x":147,"y":180}]],"element_list":[{"type":0,"text":"$$\\\\left( D \\\\right) \\\\lim _ { x \\\\to 0 } \\\\left[ f \' \\\\left( x , 0 \\\\right) - f \' \\\\left( 0 , 0 \\\\right) \\\\right] = 0 ,$$且$$\\\\lim _ { y \\\\to 0 } \\\\left[ f \' \\\\left( 0 , y \\\\right) - f _ { y } \' \\\\left( 0 , 0 \\\\right) \\\\right] = 0 .$$","pos_list":[[{"x":151,"y":119},{"x":1189,"y":116},{"x":1189,"y":178},{"x":152,"y":182}]],"content_list":[{"type":2,"prob":97,"string":"$$\\\\left( D \\\\right) \\\\lim _ { x \\\\to 0 } \\\\left[ f \' \\\\left( x , 0 \\\\right) - f \' \\\\left( 0 , 0 \\\\right) \\\\right] = 0 ,$$","option":"","pos":[{"x":151,"y":120},{"x":696,"y":118},{"x":697,"y":177},{"x":152,"y":179}]},{"type":1,"prob":91,"string":"且","option":"","pos":[{"x":697,"y":125},{"x":730,"y":125},{"x":730,"y":171},{"x":697,"y":171}]},{"type":2,"prob":96,"string":"$$\\\\lim _ { y \\\\to 0 } \\\\left[ f \' \\\\left( 0 , y \\\\right) - f _ { y } \' \\\\left( 0 , 0 \\\\right) \\\\right] = 0 .$$","option":"","pos":[{"x":729,"y":118},{"x":1189,"y":116},{"x":1189,"y":177},{"x":730,"y":180}]}]}]},{"index":1,"type":0,"num_choices":0,"prob":0,"text":"(8)设函数f(x,y)连续,则二次积分$$\\\\int _ { \\\\frac { \\\\pi } { 2 } } ^ { \\\\pi } d x \\\\int _ { \\\\sin x } ^ { 1 } f \\\\left( x , y \\\\right) d y$$等于( )$$\\\\left( A \\\\right) \\\\int _ { 0 } ^ { 1 } d y \\\\int _ { \\\\pi + \\\\sin x } \\\\sin \\\\left( x , y \\\\right) d x .$$ $$\\\\left( B \\\\right) \\\\int _ { 0 } ^ { 1 } d y \\\\int _ { \\\\pi - x } \\\\sin \\\\left( x , y \\\\right) d x .$$$$\\\\left( C \\\\right) \\\\int _ { 0 } ^ { 1 } d y \\\\int _ { \\\\frac { \\\\pi } { 2 } } ^ { \\\\pi + w \\\\sin x } f \\\\left( x , y \\\\right) d x .$$ $$\\\\left( D \\\\right) \\\\int _ { 0 } ^ { 1 } d y \\\\int _ { \\\\frac { \\\\pi } { 2 } } ^ { \\\\pi - 2 c m \\\\sin \\\\gamma } f \\\\left( x , y \\\\right) d x .$$","figure_list":[],"table_list":[],"answer_list":[[{"x":989,"y":212},{"x":1092,"y":212},{"x":1092,"y":247},{"x":989,"y":247}]],"pos_list":[[{"x":79,"y":183},{"x":1270,"y":183},{"x":1270,"y":466},{"x":79,"y":466}]],"element_list":[{"type":0,"text":"(8)设函数f(x,y)连续,则二次积分$$\\\\int _ { \\\\frac { \\\\pi } { 2 } } ^ { \\\\pi } d x \\\\int _ { \\\\sin x } ^ { 1 } f \\\\left( x , y \\\\right) d y$$等于( )","pos_list":[[{"x":79,"y":192},{"x":1094,"y":192},{"x":1094,"y":274},{"x":79,"y":274}]],"content_list":[{"type":1,"prob":99,"string":"(8)设函数","option":"","pos":[{"x":79,"y":207},{"x":257,"y":207},{"x":257,"y":259},{"x":79,"y":259}]},{"type":1,"prob":99,"string":"f(x,y)","option":"","pos":[{"x":256,"y":210},{"x":360,"y":209},{"x":361,"y":252},{"x":257,"y":252}]},{"type":1,"prob":99,"string":"连续,则二次积分","option":"","pos":[{"x":360,"y":207},{"x":647,"y":207},{"x":647,"y":259},{"x":360,"y":259}]},{"type":2,"prob":99,"string":"$$\\\\int _ { \\\\frac { \\\\pi } { 2 } } ^ { \\\\pi } d x \\\\int _ { \\\\sin x } ^ { 1 } f \\\\left( x , y \\\\right) d y$$","option":"","pos":[{"x":647,"y":192},{"x":908,"y":192},{"x":908,"y":274},{"x":647,"y":274}]},{"type":1,"prob":84,"string":"等于()","option":"","pos":[{"x":908,"y":207},{"x":1094,"y":207},{"x":1094,"y":259},{"x":908,"y":259}]}]},{"type":0,"text":"$$\\\\left( A \\\\right) \\\\int _ { 0 } ^ { 1 } d y \\\\int _ { \\\\pi + \\\\sin x } \\\\sin \\\\left( x , y \\\\right) d x .$$ $$\\\\left( B \\\\right) \\\\int _ { 0 } ^ { 1 } d y \\\\int _ { \\\\pi - x } \\\\sin \\\\left( x , y \\\\right) d x .$$$$\\\\left( C \\\\right) \\\\int _ { 0 } ^ { 1 } d y \\\\int _ { \\\\frac { \\\\pi } { 2 } } ^ { \\\\pi + w \\\\sin x } f \\\\left( x , y \\\\right) d x .$$ $$\\\\left( D \\\\right) \\\\int _ { 0 } ^ { 1 } d y \\\\int _ { \\\\frac { \\\\pi } { 2 } } ^ { \\\\pi - 2 c m \\\\sin \\\\gamma } f \\\\left( x , y \\\\right) d x .$$","pos_list":[[{"x":152,"y":273},{"x":1254,"y":287},{"x":1252,"y":470},{"x":150,"y":457}]],"content_list":[{"type":2,"prob":91,"string":"$$\\\\left( A \\\\right) \\\\int _ { 0 } ^ { 1 } d y \\\\int _ { \\\\pi + \\\\sin x } \\\\sin \\\\left( x , y \\\\right) d x .$$","option":"","pos":[{"x":152,"y":280},{"x":533,"y":284},{"x":532,"y":370},{"x":151,"y":365}]},{"type":2,"prob":91,"string":"$$\\\\left( B \\\\right) \\\\int _ { 0 } ^ { 1 } d y \\\\int _ { \\\\pi - x } \\\\sin \\\\left( x , y \\\\right) d x .$$","option":"","pos":[{"x":868,"y":285},{"x":1246,"y":287},{"x":1246,"y":367},{"x":867,"y":365}]},{"type":2,"prob":95,"string":"$$\\\\left( C \\\\right) \\\\int _ { 0 } ^ { 1 } d y \\\\int _ { \\\\frac { \\\\pi } { 2 } } ^ { \\\\pi + w \\\\sin x } f \\\\left( x , y \\\\right) d x .$$","option":"","pos":[{"x":153,"y":370},{"x":539,"y":377},{"x":538,"y":461},{"x":151,"y":454}]},{"type":2,"prob":92,"string":"$$\\\\left( D \\\\right) \\\\int _ { 0 } ^ { 1 } d y \\\\int _ { \\\\frac { \\\\pi } { 2 } } ^ { \\\\pi - 2 c m \\\\sin \\\\gamma } f \\\\left( x , y \\\\right) d x .$$","option":"","pos":[{"x":867,"y":374},{"x":1253,"y":376},{"x":1252,"y":456},{"x":866,"y":455}]}]}]},{"index":2,"type":0,"num_choices":0,"prob":0,"text":"(9)设向量组$$\\\\alpha _ { 1 } , \\\\alpha _ { 2 } , \\\\alpha _ { 3 }$$线性无关,则下列向量组线性相关的是( )$$\\\\left( A \\\\right) \\\\alpha _ { 1 } - \\\\alpha _ { 2 } , \\\\alpha _ { 2 } - \\\\alpha _ { 3 } , \\\\alpha _ { 3 } - \\\\alpha _ { 1 } .$$ $$\\\\left( B \\\\right) \\\\alpha _ { 1 } + \\\\alpha _ { 2 } , \\\\alpha _ { 2 } + \\\\alpha _ { 3 } , \\\\alpha _ { 3 } + \\\\alpha _ { 1 } .$$$$\\\\left( C \\\\right) \\\\alpha _ { 1 } - 2 \\\\alpha _ { 2 } , \\\\alpha _ { 2 } - 2 \\\\alpha _ { 3 } , \\\\alpha _ { 3 } - 2 \\\\alpha _ { 1 } .$$$$\\\\left( D \\\\right) \\\\alpha _ { 1 } + 2 \\\\alpha _ { 2 } , \\\\alpha _ { 2 } + 2 \\\\alpha _ { 3 } , \\\\alpha _ { 3 } + 2 \\\\alpha _ { 1 } .$$","figure_list":[],"table_list":[],"answer_list":[[{"x":1039,"y":472},{"x":1143,"y":472},{"x":1143,"y":506},{"x":1039,"y":506}]],"pos_list":[[{"x":79,"y":459},{"x":1368,"y":459},{"x":1368,"y":630},{"x":79,"y":630}]],"element_list":[{"type":0,"text":"(9)设向量组$$\\\\alpha _ { 1 } , \\\\alpha _ { 2 } , \\\\alpha _ { 3 }$$线性无关,则下列向量组线性相关的是( )","pos_list":[[{"x":79,"y":468},{"x":1140,"y":478},{"x":1139,"y":519},{"x":79,"y":509}]],"content_list":[{"type":1,"prob":99,"string":"(9)设向量组","option":"","pos":[{"x":79,"y":468},{"x":295,"y":470},{"x":294,"y":502},{"x":79,"y":500}]},{"type":2,"prob":99,"string":"$$\\\\alpha _ { 1 } , \\\\alpha _ { 2 } , \\\\alpha _ { 3 }$$","option":"","pos":[{"x":294,"y":473},{"x":439,"y":473},{"x":439,"y":511},{"x":294,"y":511}]},{"type":1,"prob":99,"string":"线性无关,则下列向量组线性相关的是()","option":"","pos":[{"x":439,"y":471},{"x":1140,"y":478},{"x":1140,"y":510},{"x":439,"y":504}]}]},{"type":0,"text":"$$\\\\left( A \\\\right) \\\\alpha _ { 1 } - \\\\alpha _ { 2 } , \\\\alpha _ { 2 } - \\\\alpha _ { 3 } , \\\\alpha _ { 3 } - \\\\alpha _ { 1 } .$$ $$\\\\left( B \\\\right) \\\\alpha _ { 1 } + \\\\alpha _ { 2 } , \\\\alpha _ { 2 } + \\\\alpha _ { 3 } , \\\\alpha _ { 3 } + \\\\alpha _ { 1 } .$$$$\\\\left( C \\\\right) \\\\alpha _ { 1 } - 2 \\\\alpha _ { 2 } , \\\\alpha _ { 2 } - 2 \\\\alpha _ { 3 } , \\\\alpha _ { 3 } - 2 \\\\alpha _ { 1 } .$$$$\\\\left( D \\\\right) \\\\alpha _ { 1 } + 2 \\\\alpha _ { 2 } , \\\\alpha _ { 2 } + 2 \\\\alpha _ { 3 } , \\\\alpha _ { 3 } + 2 \\\\alpha _ { 1 } .$$","pos_list":[[{"x":149,"y":523},{"x":1368,"y":525},{"x":1368,"y":625},{"x":149,"y":623}]],"content_list":[{"type":2,"prob":99,"string":"$$\\\\left( A \\\\right) \\\\alpha _ { 1 } - \\\\alpha _ { 2 } , \\\\alpha _ { 2 } - \\\\alpha _ { 3 } , \\\\alpha _ { 3 } - \\\\alpha _ { 1 } .$$","option":"","pos":[{"x":150,"y":525},{"x":601,"y":525},{"x":601,"y":568},{"x":150,"y":567}]},{"type":2,"prob":99,"string":"$$\\\\left( B \\\\right) \\\\alpha _ { 1 } + \\\\alpha _ { 2 } , \\\\alpha _ { 2 } + \\\\alpha _ { 3 } , \\\\alpha _ { 3 } + \\\\alpha _ { 1 } .$$","option":"","pos":[{"x":865,"y":525},{"x":1315,"y":526},{"x":1315,"y":569},{"x":865,"y":567}]},{"type":2,"prob":99,"string":"$$\\\\left( C \\\\right) \\\\alpha _ { 1 } - 2 \\\\alpha _ { 2 } , \\\\alpha _ { 2 } - 2 \\\\alpha _ { 3 } , \\\\alpha _ { 3 } - 2 \\\\alpha _ { 1 } .$$","option":"","pos":[{"x":149,"y":580},{"x":652,"y":576},{"x":653,"y":619},{"x":149,"y":623}]},{"type":2,"prob":98,"string":"$$\\\\left( D \\\\right) \\\\alpha _ { 1 } + 2 \\\\alpha _ { 2 } , \\\\alpha _ { 2 } + 2 \\\\alpha _ { 3 } , \\\\alpha _ { 3 } + 2 \\\\alpha _ { 1 } .$$","option":"","pos":[{"x":864,"y":578},{"x":1368,"y":579},{"x":1368,"y":621},{"x":864,"y":620}]}]}]},{"index":3,"type":0,"num_choices":0,"prob":0,"text":"(10)设矩阵A=,则A与B( )(A)合同且相似. (B)合同,但不相似.(C)不合同,但相似. (D)既不合同,也不相似.","figure_list":[],"table_list":[],"answer_list":[[{"x":1088,"y":683},{"x":1192,"y":683},{"x":1192,"y":720},{"x":1088,"y":720}]],"pos_list":[[{"x":82,"y":617},{"x":1246,"y":617},{"x":1246,"y":899},{"x":82,"y":899}]],"element_list":[{"type":0,"text":"(10)设矩阵A=,则A与B( )","pos_list":[[{"x":87,"y":632},{"x":1192,"y":637},{"x":1192,"y":776},{"x":86,"y":772}]],"content_list":[{"type":1,"prob":99,"string":"(10)设矩阵A=","option":"","pos":[{"x":87,"y":684},{"x":344,"y":685},{"x":344,"y":715},{"x":86,"y":714}]},{"type":1,"prob":100,"string":"","option":"","pos":[{"x":360,"y":636},{"x":641,"y":636},{"x":641,"y":773},{"x":360,"y":773}]},{"type":1,"prob":100,"string":"","option":"","pos":[{"x":703,"y":636},{"x":958,"y":636},{"x":958,"y":773},{"x":703,"y":773}]},{"type":1,"prob":99,"string":",则A与B()","option":"","pos":[{"x":919,"y":685},{"x":1192,"y":682},{"x":1192,"y":713},{"x":919,"y":716}]}]},{"type":0,"text":"(A)合同且相似. (B)合同,但不相似.(C)不合同,但相似. (D)既不合同,也不相似.","pos_list":[[{"x":165,"y":796},{"x":1246,"y":792},{"x":1246,"y":880},{"x":165,"y":884}]],"content_list":[{"type":1,"prob":98,"string":"(A)合同且相似.","option":"","pos":[{"x":165,"y":796},{"x":423,"y":796},{"x":423,"y":827},{"x":165,"y":827}]},{"type":1,"prob":99,"string":"(B)合同,但不相似.","option":"","pos":[{"x":862,"y":796},{"x":1172,"y":795},{"x":1172,"y":826},{"x":862,"y":827}]},{"type":1,"prob":99,"string":"(C)不合同,但相似.","option":"","pos":[{"x":165,"y":850},{"x":475,"y":849},{"x":476,"y":880},{"x":165,"y":881}]},{"type":1,"prob":99,"string":"(D)既不合同,也不相似.","option":"","pos":[{"x":863,"y":850},{"x":1246,"y":848},{"x":1246,"y":880},{"x":863,"y":882}]}]}]}]},{"part_title":"二、填空题(本题共6小题,每小题4分,满分24分)","pos_list":[[{"x":77,"y":954},{"x":1246,"y":955},{"x":1246,"y":1664},{"x":77,"y":1664}]],"subject_list":[{"index":0,"type":1,"num_choices":0,"prob":0,"text":"","figure_list":[[{"x":171,"y":1019},{"x":631,"y":1019},{"x":631,"y":1091},{"x":171,"y":1091}]],"table_list":[],"answer_list":[[{"x":502,"y":1017},{"x":614,"y":1017},{"x":613,"y":1068},{"x":502,"y":1068}]],"pos_list":[[{"x":78,"y":1009},{"x":631,"y":1009},{"x":631,"y":1091},{"x":78,"y":1091}]],"element_list":[]},{"index":1,"type":1,"num_choices":0,"prob":0,"text":"(12)曲线$$\\\\left\\\\{ \\\\begin{matrix} x = \\\\cos t + \\\\cos ^ { 2 } t , \\\\\\\\ y = 1 + t i t \\\\end{array} \\\\right.$$y=1 上对应于$$t = \\\\frac { \\\\pi } { 4 }$$的点处的法线斜率为.1+ sint____","figure_list":[],"table_list":[],"answer_list":[[{"x":1110,"y":1132},{"x":1217,"y":1132},{"x":1217,"y":1167},{"x":1110,"y":1167}]],"pos_list":[[{"x":79,"y":1110},{"x":1226,"y":1110},{"x":1226,"y":1198},{"x":79,"y":1198}]],"element_list":[{"type":0,"text":"(12)曲线$$\\\\left\\\\{ \\\\begin{matrix} x = \\\\cos t + \\\\cos ^ { 2 } t , \\\\\\\\ y = 1 + t i t \\\\end{array} \\\\right.$$y=1 上对应于$$t = \\\\frac { \\\\pi } { 4 }$$的点处的法线斜率为.1+ sint","pos_list":[[{"x":79,"y":1110},{"x":1226,"y":1111},{"x":1226,"y":1199},{"x":78,"y":1198}]],"content_list":[{"type":1,"prob":99,"string":"(12)曲线","option":"","pos":[{"x":79,"y":1129},{"x":251,"y":1129},{"x":251,"y":1174},{"x":79,"y":1174}]},{"type":2,"prob":87,"string":"$$\\\\left\\\\{ \\\\begin{matrix} x = \\\\cos t + \\\\cos ^ { 2 } t , \\\\\\\\ y = 1 + t i t \\\\end{array} \\\\right.$$","option":"","pos":[{"x":247,"y":1112},{"x":519,"y":1110},{"x":520,"y":1186},{"x":247,"y":1187}]},{"type":1,"prob":97,"string":"y=1","option":"","pos":[{"x":250,"y":1143},{"x":338,"y":1143},{"x":338,"y":1194},{"x":250,"y":1194}]},{"type":1,"prob":99,"string":"上对应于","option":"","pos":[{"x":530,"y":1126},{"x":685,"y":1126},{"x":685,"y":1183},{"x":530,"y":1183}]},{"type":2,"prob":99,"string":"$$t = \\\\frac { \\\\pi } { 4 }$$","option":"","pos":[{"x":685,"y":1119},{"x":777,"y":1119},{"x":777,"y":1191},{"x":685,"y":1191}]},{"type":1,"prob":98,"string":"的点处的法线斜率为.","option":"","pos":[{"x":797,"y":1134},{"x":1226,"y":1135},{"x":1226,"y":1168},{"x":797,"y":1168}]},{"type":1,"prob":95,"string":"1+ sint","option":"","pos":[{"x":306,"y":1168},{"x":457,"y":1168},{"x":457,"y":1198},{"x":306,"y":1198}]}]},{"type":0,"text":"____","pos_list":[[{"x":1113,"y":1158},{"x":1214,"y":1158},{"x":1214,"y":1170},{"x":1113,"y":1170}]],"content_list":[{"type":1,"prob":100,"string":"____","option":"","pos":[{"x":1113,"y":1158},{"x":1214,"y":1158},{"x":1214,"y":1170},{"x":1113,"y":1170}]}]}]},{"index":2,"type":1,"num_choices":0,"prob":0,"text":"(13)设函数$$y = \\\\frac { 1 } { 2 x + 3 } ,$$则$$y ^ { \\\\left( n \\\\right) } \\\\left( 0 \\\\right) =$$____","figure_list":[],"table_list":[],"answer_list":[[{"x":676,"y":1227},{"x":782,"y":1227},{"x":782,"y":1277},{"x":676,"y":1277}]],"pos_list":[[{"x":76,"y":1215},{"x":805,"y":1215},{"x":805,"y":1297},{"x":76,"y":1297}]],"element_list":[{"type":0,"text":"(13)设函数$$y = \\\\frac { 1 } { 2 x + 3 } ,$$则$$y ^ { \\\\left( n \\\\right) } \\\\left( 0 \\\\right) =$$____","pos_list":[[{"x":86,"y":1216},{"x":784,"y":1214},{"x":785,"y":1295},{"x":87,"y":1297}]],"content_list":[{"type":1,"prob":97,"string":"(13)设函数","option":"","pos":[{"x":86,"y":1234},{"x":283,"y":1233},{"x":283,"y":1281},{"x":87,"y":1282}]},{"type":2,"prob":99,"string":"$$y = \\\\frac { 1 } { 2 x + 3 } ,$$","option":"","pos":[{"x":283,"y":1216},{"x":463,"y":1215},{"x":463,"y":1295},{"x":283,"y":1296}]},{"type":1,"prob":99,"string":"则","option":"","pos":[{"x":463,"y":1230},{"x":506,"y":1230},{"x":506,"y":1283},{"x":463,"y":1283}]},{"type":2,"prob":99,"string":"$$y ^ { \\\\left( n \\\\right) } \\\\left( 0 \\\\right) =$$","option":"","pos":[{"x":506,"y":1233},{"x":661,"y":1232},{"x":661,"y":1280},{"x":506,"y":1281}]},{"type":1,"prob":100,"string":"____","option":"","pos":[{"x":677,"y":1262},{"x":785,"y":1263},{"x":785,"y":1275},{"x":677,"y":1274}]}]}]},{"index":3,"type":1,"num_choices":0,"prob":0,"text":"(14)二阶常系数非齐次线性微分方程$$y \' - 4 y \' + 3 y = 2 e ^ { 2 x }$$的通解为.____(15)设f(u,)是二元可微函数,$$z = f \\\\left( \\\\frac { y } { x } , \\\\frac { x } { y } \\\\right) ,$$则$$x \\\\frac { \\\\partial z } { \\\\partial x } - y \\\\frac { \\\\partial z } { \\\\partial y } =$$____","figure_list":[],"table_list":[],"answer_list":[[{"x":1132,"y":1313},{"x":1236,"y":1313},{"x":1236,"y":1350},{"x":1132,"y":1350}],[{"x":1080,"y":1386},{"x":1187,"y":1386},{"x":1187,"y":1427},{"x":1080,"y":1427}]],"pos_list":[[{"x":77,"y":1245},{"x":1246,"y":1245},{"x":1246,"y":1455},{"x":77,"y":1455}]],"element_list":[{"type":0,"text":"(14)二阶常系数非齐次线性微分方程$$y \' - 4 y \' + 3 y = 2 e ^ { 2 x }$$的通解为.____","pos_list":[[{"x":78,"y":1309},{"x":1246,"y":1309},{"x":1246,"y":1358},{"x":78,"y":1358}]],"content_list":[{"type":1,"prob":99,"string":"(14)二阶常系数非齐次线性微分方程","option":"","pos":[{"x":78,"y":1316},{"x":670,"y":1316},{"x":670,"y":1350},{"x":78,"y":1350}]},{"type":2,"prob":99,"string":"$$y \' - 4 y \' + 3 y = 2 e ^ { 2 x }$$","option":"","pos":[{"x":669,"y":1311},{"x":978,"y":1309},{"x":978,"y":1356},{"x":670,"y":1358}]},{"type":1,"prob":99,"string":"的通解为.","option":"","pos":[{"x":978,"y":1316},{"x":1246,"y":1316},{"x":1246,"y":1350},{"x":978,"y":1350}]},{"type":1,"prob":100,"string":"____","option":"","pos":[{"x":1132,"y":1341},{"x":1238,"y":1341},{"x":1238,"y":1353},{"x":1132,"y":1353}]}]},{"type":0,"text":"(15)设f(u,)是二元可微函数,$$z = f \\\\left( \\\\frac { y } { x } , \\\\frac { x } { y } \\\\right) ,$$则$$x \\\\frac { \\\\partial z } { \\\\partial x } - y \\\\frac { \\\\partial z } { \\\\partial y } =$$____","pos_list":[[{"x":77,"y":1371},{"x":1187,"y":1374},{"x":1186,"y":1456},{"x":77,"y":1453}]],"content_list":[{"type":1,"prob":92,"string":"(15)设f(u,)是二元可微函数,","option":"","pos":[{"x":77,"y":1379},{"x":583,"y":1381},{"x":583,"y":1442},{"x":77,"y":1441}]},{"type":2,"prob":99,"string":"$$z = f \\\\left( \\\\frac { y } { x } , \\\\frac { x } { y } \\\\right) ,$$","option":"","pos":[{"x":584,"y":1372},{"x":812,"y":1375},{"x":811,"y":1455},{"x":583,"y":1452}]},{"type":1,"prob":99,"string":"则","option":"","pos":[{"x":812,"y":1378},{"x":862,"y":1378},{"x":862,"y":1447},{"x":812,"y":1447}]},{"type":2,"prob":96,"string":"$$x \\\\frac { \\\\partial z } { \\\\partial x } - y \\\\frac { \\\\partial z } { \\\\partial y } =$$","option":"","pos":[{"x":862,"y":1374},{"x":1074,"y":1375},{"x":1074,"y":1453},{"x":862,"y":1452}]},{"type":1,"prob":100,"string":"____","option":"","pos":[{"x":1080,"y":1414},{"x":1187,"y":1414},{"x":1187,"y":1426},{"x":1080,"y":1426}]}]}]}]}],"prism_version":"1.0.9","prism_wnum":0,"width":1654}', 'RequestId': '6E8D5CC9-3EAC-5F0F-9F12-04F153894889'}}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