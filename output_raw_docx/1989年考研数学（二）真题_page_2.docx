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10:07:21 GMT', 'content-type': 'application/json;charset=utf-8', 'content-length': '23109', 'connection': 'keep-alive', 'keep-alive': 'timeout=25', 'vary': 'Accept-Encoding', 'access-control-allow-origin': '*', 'access-control-expose-headers': '*', 'x-acs-request-id': 'F777AFDD-18F7-5BDB-9334-A705D196CAB0', 'x-acs-trace-id': '9fc36e82780b63ec57866acfbe5212d9', 'etag': '2asWnKILAhzxhQcA4xc+GmA9'}, 'statusCode': 200, 'body': {'Data': '{"algo_version":"","doc_layout":[{"layout_type":"text","pos":[{"x":76,"y":1951},{"x":76,"y":2080},{"x":1572,"y":2080},{"x":1572,"y":1951}]},{"layout_type":"table","pos":[{"x":67,"y":1396},{"x":67,"y":1838},{"x":1533,"y":1838},{"x":1533,"y":1396}]},{"layout_type":"text","pos":[{"x":77,"y":1902},{"x":77,"y":1942},{"x":400,"y":1942},{"x":400,"y":1902}]},{"layout_type":"text","pos":[{"x":76,"y":284},{"x":76,"y":327},{"x":1298,"y":327},{"x":1298,"y":284}]},{"layout_type":"text","pos":[{"x":139,"y":337},{"x":139,"y":380},{"x":1501,"y":380},{"x":1501,"y":337}]},{"layout_type":"text","pos":[{"x":85,"y":389},{"x":85,"y":434},{"x":1551,"y":434},{"x":1551,"y":389}]},{"layout_type":"text","pos":[{"x":80,"y":120},{"x":80,"y":166},{"x":1569,"y":166},{"x":1569,"y":120}]},{"layout_type":"text","pos":[{"x":79,"y":908},{"x":79,"y":980},{"x":1033,"y":980},{"x":1033,"y":908}]},{"layout_type":"foot","pos":[{"x":93,"y":2270},{"x":93,"y":2301},{"x":118,"y":2301},{"x":118,"y":2270}]},{"layout_type":"text","pos":[{"x":77,"y":1109},{"x":77,"y":1171},{"x":1371,"y":1171},{"x":1371,"y":1108}]},{"layout_type":"text","pos":[{"x":77,"y":690},{"x":77,"y":731},{"x":382,"y":731},{"x":382,"y":690}]},{"layout_type":"text","pos":[{"x":80,"y":741},{"x":80,"y":788},{"x":1190,"y":788},{"x":1190,"y":741}]},{"layout_type":"text","pos":[{"x":152,"y":226},{"x":152,"y":272},{"x":1290,"y":272},{"x":1290,"y":226}]},{"layout_type":"text","pos":[{"x":77,"y":851},{"x":77,"y":890},{"x":382,"y":890},{"x":382,"y":851}]},{"layout_type":"text","pos":[{"x":76,"y":1047},{"x":76,"y":1088},{"x":382,"y":1088},{"x":382,"y":1047}]},{"layout_type":"text","pos":[{"x":77,"y":1311},{"x":77,"y":1382},{"x":503,"y":1382},{"x":503,"y":1311}]},{"layout_type":"text","pos":[{"x":149,"y":542},{"x":149,"y":619},{"x":1351,"y":619},{"x":1351,"y":542}]},{"layout_type":"text","pos":[{"x":151,"y":453},{"x":151,"y":524},{"x":1422,"y":524},{"x":1422,"y":453}]}],"doc_sptext":[{"layout_type":"bold","pos":[{"x":81,"y":694},{"x":81,"y":728},{"x":381,"y":728},{"x":381,"y":694}]},{"layout_type":"bold","pos":[{"x":80,"y":1050},{"x":80,"y":1085},{"x":382,"y":1085},{"x":382,"y":1050}]},{"layout_type":"bold","pos":[{"x":81,"y":854},{"x":81,"y":889},{"x":381,"y":889},{"x":381,"y":854}]},{"layout_type":"bold","pos":[{"x":80,"y":1906},{"x":80,"y":1940},{"x":397,"y":1940},{"x":397,"y":1906}]},{"layout_type":"bold","pos":[{"x":80,"y":1253},{"x":80,"y":1288},{"x":399,"y":1288},{"x":399,"y":1253}]},{"layout_type":"bold","pos":[{"x":97,"y":2273},{"x":97,"y":2299},{"x":116,"y":2299},{"x":116,"y":2273}]}],"doc_subfield":[{"layout_type":"single","pos":[{"x":72,"y":119},{"x":72,"y":2085},{"x":1566,"y":2085},{"x":1566,"y":119}]}],"figure":[{"type":"subject_bracket","x":1447,"y":398,"w":106,"h":34,"box":{"x":0,"y":0,"w":0,"h":0,"angle":-90},"points":[{"x":1447,"y":398},{"x":1553,"y":398},{"x":1552,"y":432},{"x":1448,"y":432}]},{"type":"subject_bracket","x":1464,"y":130,"w":104,"h":35,"box":{"x":0,"y":0,"w":0,"h":0,"angle":-90},"points":[{"x":1464,"y":130},{"x":1568,"y":130},{"x":1568,"y":165},{"x":1464,"y":165}]},{"type":"subject_bracket","x":1192,"y":291,"w":106,"h":36,"box":{"x":0,"y":0,"w":0,"h":0,"angle":-90},"points":[{"x":1192,"y":291},{"x":1298,"y":291},{"x":1298,"y":327},{"x":1192,"y":327}]},{"type":"subject_table","x":82,"y":1401,"w":1439,"h":424,"box":{"x":0,"y":0,"w":0,"h":0,"angle":-90},"points":[{"x":82,"y":1401},{"x":1520,"y":1401},{"x":1521,"y":1825},{"x":82,"y":1825}]},{"type":"subject_pattern","x":928,"y":449,"w":442,"h":77,"box":{"x":0,"y":0,"w":0,"h":0,"angle":-90},"points":[{"x":928,"y":449},{"x":1370,"y":449},{"x":1370,"y":526},{"x":928,"y":526}]},{"type":"subject_pattern","x":934,"y":549,"w":399,"h":65,"box":{"x":0,"y":0,"w":0,"h":0,"angle":-90},"points":[{"x":934,"y":549},{"x":1333,"y":549},{"x":1333,"y":614},{"x":934,"y":614}]},{"type":"subject_question","x":0,"y":0,"w":0,"h":0,"box":{"x":824,"y":197,"w":150,"h":1498,"angle":-90},"points":[{"x":75,"y":123},{"x":1573,"y":123},{"x":1573,"y":272},{"x":75,"y":272}]},{"type":"subject_question","x":0,"y":0,"w":0,"h":0,"box":{"x":798,"y":332,"w":102,"h":1415,"angle":-90},"points":[{"x":91,"y":281},{"x":1504,"y":282},{"x":1504,"y":382},{"x":91,"y":382}]},{"type":"subject_question","x":0,"y":0,"w":0,"h":0,"box":{"x":820,"y":507,"w":248,"h":1478,"angle":-90},"points":[{"x":81,"y":384},{"x":1559,"y":384},{"x":1559,"y":631},{"x":81,"y":631}]},{"type":"subject_question","x":0,"y":0,"w":0,"h":0,"box":{"x":628,"y":746,"w":138,"h":1128,"angle":-90},"points":[{"x":64,"y":677},{"x":1193,"y":678},{"x":1193,"y":815},{"x":64,"y":815}]},{"type":"subject_question","x":0,"y":0,"w":0,"h":0,"box":{"x":556,"y":920,"w":145,"h":967,"angle":-90},"points":[{"x":73,"y":847},{"x":1038,"y":847},{"x":1038,"y":992},{"x":73,"y":991}]},{"type":"subject_question","x":0,"y":0,"w":0,"h":0,"box":{"x":721,"y":1140,"w":54,"h":1336,"angle":-90},"points":[{"x":54,"y":1114},{"x":1389,"y":1114},{"x":1389,"y":1167},{"x":54,"y":1166}]},{"type":"subject_ansbox","x":0,"y":0,"w":0,"h":0,"box":{"x":1245,"y":307,"w":35,"h":103,"angle":-90},"points":[{"x":1193,"y":289},{"x":1296,"y":289},{"x":1296,"y":323},{"x":1193,"y":323}]},{"type":"subject_ansbox","x":0,"y":0,"w":0,"h":0,"box":{"x":1499,"y":413,"w":36,"h":104,"angle":-90},"points":[{"x":1448,"y":396},{"x":1550,"y":396},{"x":1550,"y":430},{"x":1448,"y":430}]},{"type":"subject_ansbox","x":0,"y":0,"w":0,"h":0,"box":{"x":1515,"y":147,"w":38,"h":103,"angle":-90},"points":[{"x":1463,"y":128},{"x":1566,"y":128},{"x":1566,"y":165},{"x":1463,"y":165}]}],"height":2339,"orgHeight":2339,"orgWidth":1654,"page_id":0,"page_title":"","part_info":[{"part_title":"","pos_list":[[{"x":78,"y":122},{"x":1566,"y":124},{"x":1566,"y":623},{"x":78,"y":623}]],"subject_list":[{"index":0,"type":0,"num_choices":0,"prob":0,"text":"(4)设两函数f(x)和g(x)都在x=a处取得极大值,则函数F(x)=f(x)g(x)在x=a处( )(A)必取极大值.(B)必取极小值.(C)不可能取极值. (D)是否取极值不能确定.","figure_list":[],"table_list":[],"answer_list":[[{"x":1463,"y":128},{"x":1566,"y":128},{"x":1566,"y":165},{"x":1463,"y":165}]],"pos_list":[[{"x":75,"y":123},{"x":1573,"y":123},{"x":1573,"y":272},{"x":75,"y":272}]],"element_list":[{"type":0,"text":"(4)设两函数f(x)和g(x)都在x=a处取得极大值,则函数F(x)=f(x)g(x)在x=a处( )","pos_list":[[{"x":87,"y":122},{"x":1566,"y":124},{"x":1566,"y":167},{"x":87,"y":166}]],"content_list":[{"type":1,"prob":99,"string":"(4)设两函数f(x)和g(x)都在","option":"","pos":[{"x":87,"y":128},{"x":572,"y":128},{"x":572,"y":159},{"x":87,"y":159}]},{"type":1,"prob":99,"string":"x=a","option":"","pos":[{"x":572,"y":129},{"x":659,"y":129},{"x":659,"y":163},{"x":572,"y":163}]},{"type":1,"prob":99,"string":"处取得极大值,则函数","option":"","pos":[{"x":659,"y":129},{"x":1008,"y":129},{"x":1008,"y":160},{"x":659,"y":159}]},{"type":1,"prob":99,"string":"F(x)=f(x)g(x)","option":"","pos":[{"x":1008,"y":123},{"x":1279,"y":124},{"x":1279,"y":167},{"x":1008,"y":166}]},{"type":1,"prob":99,"string":"在","option":"","pos":[{"x":1279,"y":129},{"x":1330,"y":129},{"x":1330,"y":160},{"x":1279,"y":160}]},{"type":1,"prob":99,"string":"x=a","option":"","pos":[{"x":1330,"y":130},{"x":1418,"y":130},{"x":1418,"y":162},{"x":1330,"y":162}]},{"type":1,"prob":99,"string":"处()","option":"","pos":[{"x":1418,"y":129},{"x":1566,"y":129},{"x":1566,"y":160},{"x":1418,"y":160}]}]},{"type":0,"text":"(A)必取极大值.","pos_list":[[{"x":148,"y":182},{"x":406,"y":181},{"x":406,"y":212},{"x":148,"y":212}]],"content_list":[{"type":1,"prob":99,"string":"(A)必取极大值.","option":"","pos":[{"x":148,"y":182},{"x":406,"y":181},{"x":406,"y":212},{"x":148,"y":212}]}]},{"type":0,"text":"(B)必取极小值.","pos_list":[[{"x":880,"y":182},{"x":1138,"y":182},{"x":1138,"y":212},{"x":880,"y":213}]],"content_list":[{"type":1,"prob":99,"string":"(B)必取极小值.","option":"","pos":[{"x":880,"y":182},{"x":1138,"y":182},{"x":1138,"y":212},{"x":880,"y":213}]}]},{"type":0,"text":"(C)不可能取极值. (D)是否取极值不能确定.","pos_list":[[{"x":149,"y":235},{"x":1284,"y":233},{"x":1284,"y":265},{"x":149,"y":267}]],"content_list":[{"type":1,"prob":99,"string":"(C)不可能取极值.","option":"","pos":[{"x":149,"y":235},{"x":443,"y":235},{"x":443,"y":266},{"x":149,"y":266}]},{"type":1,"prob":99,"string":"(D)是否取极值不能确定.","option":"","pos":[{"x":881,"y":236},{"x":1284,"y":234},{"x":1284,"y":265},{"x":881,"y":266}]}]}]},{"index":1,"type":0,"num_choices":0,"prob":0,"text":"(5)微分方程$$y \' - y = e ^ { x } + 1$$的一个特解应具有形式(式中a,b为常数)( )$$\\\\left( A \\\\right) a e ^ { x } + b .$$ $$\\\\left( B \\\\right) a x e ^ { x } + b .$$ $$\\\\left( C \\\\right) a e ^ { x } + b x .$$ $$\\\\left( D \\\\right) a x e ^ { x } + b x .$$","figure_list":[],"table_list":[],"answer_list":[[{"x":1193,"y":289},{"x":1296,"y":289},{"x":1296,"y":323},{"x":1193,"y":323}]],"pos_list":[[{"x":78,"y":281},{"x":1504,"y":282},{"x":1504,"y":382},{"x":78,"y":382}]],"element_list":[{"type":0,"text":"(5)微分方程$$y \' - y = e ^ { x } + 1$$的一个特解应具有形式(式中a,b为常数)( )","pos_list":[[{"x":78,"y":285},{"x":1298,"y":281},{"x":1298,"y":325},{"x":78,"y":329}]],"content_list":[{"type":1,"prob":97,"string":"(5)微分方程","option":"","pos":[{"x":78,"y":291},{"x":295,"y":290},{"x":295,"y":322},{"x":78,"y":322}]},{"type":2,"prob":99,"string":"$$y \' - y = e ^ { x } + 1$$","option":"","pos":[{"x":294,"y":286},{"x":530,"y":284},{"x":531,"y":327},{"x":295,"y":328}]},{"type":1,"prob":99,"string":"的一个特解应具有形式(式中a,b为常数)()","option":"","pos":[{"x":530,"y":290},{"x":1298,"y":287},{"x":1298,"y":318},{"x":531,"y":321}]}]},{"type":0,"text":"$$\\\\left( A \\\\right) a e ^ { x } + b .$$ $$\\\\left( B \\\\right) a x e ^ { x } + b .$$ $$\\\\left( C \\\\right) a e ^ { x } + b x .$$ $$\\\\left( D \\\\right) a x e ^ { x } + b x .$$","pos_list":[[{"x":150,"y":338},{"x":1496,"y":333},{"x":1496,"y":379},{"x":150,"y":384}]],"content_list":[{"type":2,"prob":99,"string":"$$\\\\left( A \\\\right) a e ^ { x } + b .$$","option":"","pos":[{"x":150,"y":339},{"x":330,"y":338},{"x":330,"y":379},{"x":150,"y":380}]},{"type":2,"prob":99,"string":"$$\\\\left( B \\\\right) a x e ^ { x } + b .$$","option":"","pos":[{"x":479,"y":340},{"x":675,"y":339},{"x":675,"y":377},{"x":479,"y":378}]},{"type":2,"prob":99,"string":"$$\\\\left( C \\\\right) a e ^ { x } + b x .$$","option":"","pos":[{"x":882,"y":339},{"x":1077,"y":338},{"x":1078,"y":379},{"x":882,"y":380}]},{"type":2,"prob":99,"string":"$$\\\\left( D \\\\right) a x e ^ { x } + b x .$$","option":"","pos":[{"x":1284,"y":339},{"x":1496,"y":338},{"x":1496,"y":379},{"x":1284,"y":379}]}]}]},{"index":2,"type":0,"num_choices":0,"prob":0,"text":"(6)设f(x)在点x=a的某个邻域内有定义,则f(x))在x=a处可导的一个充分条件是( )$$\\\\left( A \\\\right) \\\\lim _ { h \\\\to + \\\\infty } h \\\\left[ f \\\\left( a + \\\\frac { 1 } { h } \\\\right) - f \\\\left( a \\\\right) \\\\right]$$|存在. $$\\\\left( C \\\\right) \\\\lim _ { h - 0 } \\\\frac { f \\\\left( a + h \\\\right) - f \\\\left( a - h \\\\right) } { 2 h }$$存在 ","figure_list":[[{"x":928,"y":449},{"x":1370,"y":449},{"x":1370,"y":526},{"x":928,"y":526}],[{"x":934,"y":549},{"x":1333,"y":549},{"x":1333,"y":614},{"x":934,"y":614}]],"table_list":[],"answer_list":[[{"x":1448,"y":396},{"x":1550,"y":396},{"x":1550,"y":430},{"x":1448,"y":430}]],"pos_list":[[{"x":79,"y":384},{"x":1559,"y":384},{"x":1559,"y":631},{"x":79,"y":631}]],"element_list":[{"type":0,"text":"(6)设f(x)在点x=a的某个邻域内有定义,则f(x))在x=a处可导的一个充分条件是( )","pos_list":[[{"x":79,"y":396},{"x":1544,"y":390},{"x":1544,"y":432},{"x":79,"y":438}]],"content_list":[{"type":1,"prob":99,"string":"(6)设f(x)在点","option":"","pos":[{"x":79,"y":398},{"x":346,"y":397},{"x":346,"y":430},{"x":79,"y":431}]},{"type":1,"prob":99,"string":"x=a","option":"","pos":[{"x":346,"y":397},{"x":439,"y":397},{"x":439,"y":429},{"x":346,"y":430}]},{"type":1,"prob":99,"string":"的某个邻域内有定义,则","option":"","pos":[{"x":439,"y":396},{"x":831,"y":395},{"x":831,"y":427},{"x":439,"y":429}]},{"type":1,"prob":99,"string":"f(x)","option":"","pos":[{"x":831,"y":393},{"x":886,"y":393},{"x":886,"y":435},{"x":831,"y":435}]},{"type":1,"prob":99,"string":")在","option":"","pos":[{"x":887,"y":394},{"x":949,"y":394},{"x":949,"y":427},{"x":887,"y":427}]},{"type":1,"prob":99,"string":"x=a","option":"","pos":[{"x":949,"y":397},{"x":1043,"y":396},{"x":1043,"y":429},{"x":949,"y":430}]},{"type":1,"prob":99,"string":"处可导的一个充分条件是()","option":"","pos":[{"x":1042,"y":394},{"x":1544,"y":392},{"x":1544,"y":425},{"x":1043,"y":427}]}]},{"type":0,"text":"$$\\\\left( A \\\\right) \\\\lim _ { h \\\\to + \\\\infty } h \\\\left[ f \\\\left( a + \\\\frac { 1 } { h } \\\\right) - f \\\\left( a \\\\right) \\\\right]$$|存在. ","pos_list":[[{"x":152,"y":447},{"x":1370,"y":447},{"x":1370,"y":528},{"x":152,"y":528}]],"content_list":[{"type":2,"prob":99,"string":"$$\\\\left( A \\\\right) \\\\lim _ { h \\\\to + \\\\infty } h \\\\left[ f \\\\left( a + \\\\frac { 1 } { h } \\\\right) - f \\\\left( a \\\\right) \\\\right]$$","option":"","pos":[{"x":152,"y":451},{"x":609,"y":447},{"x":609,"y":524},{"x":153,"y":528}]},{"type":1,"prob":87,"string":"|存在.","option":"","pos":[{"x":609,"y":459},{"x":702,"y":459},{"x":702,"y":512},{"x":609,"y":512}]},{"type":1,"prob":100,"string":"","option":"","pos":[{"x":928,"y":449},{"x":1370,"y":449},{"x":1370,"y":526},{"x":928,"y":526}]}]},{"type":0,"text":"$$\\\\left( C \\\\right) \\\\lim _ { h - 0 } \\\\frac { f \\\\left( a + h \\\\right) - f \\\\left( a - h \\\\right) } { 2 h }$$存在 ","pos_list":[[{"x":150,"y":536},{"x":1333,"y":536},{"x":1333,"y":623},{"x":150,"y":623}]],"content_list":[{"type":2,"prob":98,"string":"$$\\\\left( C \\\\right) \\\\lim _ { h - 0 } \\\\frac { f \\\\left( a + h \\\\right) - f \\\\left( a - h \\\\right) } { 2 h }$$","option":"","pos":[{"x":150,"y":537},{"x":589,"y":536},{"x":589,"y":622},{"x":150,"y":623}]},{"type":1,"prob":99,"string":"存在","option":"","pos":[{"x":589,"y":550},{"x":666,"y":550},{"x":666,"y":609},{"x":589,"y":609}]},{"type":1,"prob":100,"string":"","option":"","pos":[{"x":934,"y":549},{"x":1333,"y":549},{"x":1333,"y":614},{"x":934,"y":614}]}]}]}]},{"part_title":"四、(本题满分6分)","pos_list":[[{"x":77,"y":693},{"x":1190,"y":696},{"x":1189,"y":791},{"x":77,"y":789}]],"subject_list":[{"index":0,"type":15,"num_choices":0,"prob":0,"text":"四、(本题满分6分)求微分方程$$x y \' + \\\\left( 1 - x \\\\right) y = e ^ { 2 x } \\\\left( 0 &lt; x &lt; + \\\\infty \\\\right)$$满足y(1)=0的特解.","figure_list":[],"table_list":[],"answer_list":[[{"x":0,"y":677},{"x":1654,"y":677},{"x":1654,"y":847},{"x":0,"y":847}]],"pos_list":[[{"x":64,"y":677},{"x":1193,"y":678},{"x":1193,"y":815},{"x":64,"y":815}]],"element_list":[{"type":0,"text":"四、(本题满分6分)","pos_list":[[{"x":77,"y":693},{"x":382,"y":696},{"x":382,"y":727},{"x":77,"y":724}]],"content_list":[{"type":1,"prob":99,"string":"四、(本题满分6分)","option":"","pos":[{"x":77,"y":693},{"x":382,"y":696},{"x":382,"y":727},{"x":77,"y":724}]}]},{"type":0,"text":"求微分方程$$x y \' + \\\\left( 1 - x \\\\right) y = e ^ { 2 x } \\\\left( 0 &lt; x &lt; + \\\\infty \\\\right)$$满足y(1)=0的特解.","pos_list":[[{"x":78,"y":739},{"x":1190,"y":740},{"x":1189,"y":791},{"x":78,"y":789}]],"content_list":[{"type":1,"prob":99,"string":"求微分方程","option":"","pos":[{"x":78,"y":747},{"x":262,"y":748},{"x":262,"y":780},{"x":78,"y":780}]},{"type":2,"prob":99,"string":"$$x y \' + \\\\left( 1 - x \\\\right) y = e ^ { 2 x } \\\\left( 0 &lt; x &lt; + \\\\infty \\\\right)$$","option":"","pos":[{"x":262,"y":741},{"x":824,"y":740},{"x":824,"y":788},{"x":262,"y":790}]},{"type":1,"prob":99,"string":"满足","option":"","pos":[{"x":824,"y":748},{"x":914,"y":748},{"x":914,"y":781},{"x":824,"y":781}]},{"type":1,"prob":99,"string":"y(1)=0","option":"","pos":[{"x":914,"y":744},{"x":1064,"y":744},{"x":1064,"y":786},{"x":914,"y":786}]},{"type":1,"prob":99,"string":"的特解.","option":"","pos":[{"x":1064,"y":749},{"x":1190,"y":749},{"x":1190,"y":781},{"x":1064,"y":781}]}]}]}]},{"part_title":"五、(本题满分7分)","pos_list":[[{"x":76,"y":854},{"x":1031,"y":856},{"x":1030,"y":983},{"x":75,"y":980}]],"subject_list":[{"index":0,"type":15,"num_choices":0,"prob":0,"text":"五、(本题满分7分)设$$f \\\\left( x \\\\right) = \\\\sin x - \\\\int _ { 0 } ^ { x } \\\\left( x - t \\\\right) f \\\\left( t \\\\right) d t ,$$,其中f为连续函数,求f(x).","figure_list":[],"table_list":[],"answer_list":[[{"x":0,"y":847},{"x":1654,"y":847},{"x":1654,"y":1104},{"x":0,"y":1104}]],"pos_list":[[{"x":73,"y":847},{"x":1038,"y":847},{"x":1038,"y":992},{"x":73,"y":991}]],"element_list":[{"type":0,"text":"五、(本题满分7分)","pos_list":[[{"x":77,"y":854},{"x":382,"y":856},{"x":382,"y":887},{"x":77,"y":885}]],"content_list":[{"type":1,"prob":99,"string":"五、(本题满分7分)","option":"","pos":[{"x":77,"y":854},{"x":382,"y":856},{"x":382,"y":887},{"x":77,"y":885}]}]},{"type":0,"text":"设$$f \\\\left( x \\\\right) = \\\\sin x - \\\\int _ { 0 } ^ { x } \\\\left( x - t \\\\right) f \\\\left( t \\\\right) d t ,$$,其中f为连续函数,求f(x).","pos_list":[[{"x":76,"y":906},{"x":1031,"y":909},{"x":1030,"y":983},{"x":75,"y":980}]],"content_list":[{"type":1,"prob":99,"string":"设","option":"","pos":[{"x":76,"y":920},{"x":116,"y":920},{"x":116,"y":966},{"x":76,"y":966}]},{"type":2,"prob":99,"string":"$$f \\\\left( x \\\\right) = \\\\sin x - \\\\int _ { 0 } ^ { x } \\\\left( x - t \\\\right) f \\\\left( t \\\\right) d t ,$$","option":"","pos":[{"x":116,"y":906},{"x":610,"y":908},{"x":610,"y":981},{"x":116,"y":980}]},{"type":1,"prob":98,"string":",其中f为连续函数,求f(x).","option":"","pos":[{"x":610,"y":922},{"x":1030,"y":923},{"x":1030,"y":965},{"x":610,"y":965}]}]}]}]},{"part_title":"六、(本题满分7分)","pos_list":[[{"x":75,"y":1051},{"x":1360,"y":1052},{"x":1361,"y":1177},{"x":75,"y":1180}]],"subject_list":[{"index":0,"type":1,"num_choices":0,"prob":0,"text":"证明方程$$\\\\ln x = \\\\frac { x } { e } - \\\\int _ { 0 } ^ { \\\\pi } \\\\sqrt { 1 - \\\\cos 2 x } d x$$在区间(0,+∞)内有且仅有两个不同实根","figure_list":[],"table_list":[],"answer_list":[],"pos_list":[[{"x":54,"y":1104},{"x":1389,"y":1104},{"x":1389,"y":1180},{"x":54,"y":1180}]],"element_list":[{"type":0,"text":"证明方程$$\\\\ln x = \\\\frac { x } { e } - \\\\int _ { 0 } ^ { \\\\pi } \\\\sqrt { 1 - \\\\cos 2 x } d x$$在区间(0,+∞)内有且仅有两个不同实根","pos_list":[[{"x":78,"y":1105},{"x":1360,"y":1102},{"x":1361,"y":1177},{"x":79,"y":1180}]],"content_list":[{"type":1,"prob":99,"string":"证明方程","option":"","pos":[{"x":78,"y":1121},{"x":226,"y":1121},{"x":227,"y":1163},{"x":79,"y":1164}]},{"type":2,"prob":99,"string":"$$\\\\ln x = \\\\frac { x } { e } - \\\\int _ { 0 } ^ { \\\\pi } \\\\sqrt { 1 - \\\\cos 2 x } d x$$","option":"","pos":[{"x":226,"y":1106},{"x":689,"y":1104},{"x":690,"y":1178},{"x":227,"y":1180}]},{"type":1,"prob":99,"string":"在区间","option":"","pos":[{"x":690,"y":1119},{"x":809,"y":1119},{"x":809,"y":1162},{"x":690,"y":1162}]},{"type":1,"prob":99,"string":"(0,+∞)","option":"","pos":[{"x":809,"y":1121},{"x":957,"y":1121},{"x":957,"y":1161},{"x":809,"y":1161}]},{"type":1,"prob":99,"string":"内有且仅有两个不同实根","option":"","pos":[{"x":957,"y":1119},{"x":1361,"y":1118},{"x":1361,"y":1160},{"x":957,"y":1161}]}]}]}]}],"prism_version":"1.0.9","prism_wnum":0,"width":1654}', 'RequestId': 'F777AFDD-18F7-5BDB-9334-A705D196CAB0'}}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