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10:03:32 GMT', 'content-type': 'application/json;charset=utf-8', 'content-length': '22306', 'connection': 'keep-alive', 'keep-alive': 'timeout=25', 'vary': 'Accept-Encoding', 'access-control-allow-origin': '*', 'access-control-expose-headers': '*', 'x-acs-request-id': '3DCAC82C-986D-5682-96D2-8148BA561B92', 'x-acs-trace-id': '13d2764a2f9041af03363b2ef9936581', 'etag': '2R1FQvSZhG2LsuaUcrZzbYA2'}, 'statusCode': 200, 'body': {'Data': '{"algo_version":"","doc_layout":[{"layout_type":"text","pos":[{"x":73,"y":773},{"x":73,"y":937},{"x":1574,"y":937},{"x":1574,"y":773}]},{"layout_type":"text","pos":[{"x":73,"y":553},{"x":73,"y":648},{"x":1576,"y":648},{"x":1576,"y":553}]},{"layout_type":"text","pos":[{"x":78,"y":122},{"x":78,"y":221},{"x":1573,"y":221},{"x":1573,"y":122}]},{"layout_type":"text","pos":[{"x":79,"y":2040},{"x":79,"y":2141},{"x":1572,"y":2140},{"x":1572,"y":2040}]},{"layout_type":"text","pos":[{"x":79,"y":2146},{"x":79,"y":2249},{"x":1571,"y":2249},{"x":1571,"y":2146}]},{"layout_type":"text","pos":[{"x":80,"y":1834},{"x":80,"y":1926},{"x":854,"y":1926},{"x":854,"y":1834}]},{"layout_type":"text","pos":[{"x":77,"y":1687},{"x":77,"y":1826},{"x":1575,"y":1826},{"x":1575,"y":1687}]},{"layout_type":"text","pos":[{"x":79,"y":1473},{"x":79,"y":1515},{"x":622,"y":1515},{"x":622,"y":1473}]},{"layout_type":"text","pos":[{"x":77,"y":501},{"x":77,"y":540},{"x":382,"y":540},{"x":382,"y":501}]},{"layout_type":"text","pos":[{"x":147,"y":338},{"x":147,"y":381},{"x":921,"y":381},{"x":921,"y":338}]},{"layout_type":"text","pos":[{"x":78,"y":1265},{"x":78,"y":1361},{"x":1569,"y":1361},{"x":1569,"y":1265}]},{"layout_type":"text","pos":[{"x":148,"y":285},{"x":148,"y":327},{"x":857,"y":327},{"x":857,"y":285}]},{"layout_type":"text","pos":[{"x":76,"y":1044},{"x":76,"y":1156},{"x":1200,"y":1156},{"x":1200,"y":1044}]},{"layout_type":"text","pos":[{"x":79,"y":1528},{"x":79,"y":1570},{"x":520,"y":1570},{"x":520,"y":1528}]},{"layout_type":"text","pos":[{"x":77,"y":714},{"x":77,"y":755},{"x":382,"y":755},{"x":382,"y":714}]},{"layout_type":"text","pos":[{"x":453,"y":1379},{"x":453,"y":1462},{"x":1184,"y":1462},{"x":1184,"y":1379}]},{"layout_type":"text","pos":[{"x":149,"y":231},{"x":149,"y":273},{"x":906,"y":273},{"x":906,"y":231}]},{"layout_type":"text","pos":[{"x":77,"y":1007},{"x":77,"y":1048},{"x":382,"y":1048},{"x":382,"y":1007}]},{"layout_type":"text","pos":[{"x":75,"y":1214},{"x":75,"y":1254},{"x":382,"y":1254},{"x":382,"y":1214}]},{"layout_type":"text","pos":[{"x":143,"y":393},{"x":143,"y":436},{"x":885,"y":436},{"x":885,"y":393}]},{"layout_type":"foot","pos":[{"x":1517,"y":2271},{"x":1517,"y":2301},{"x":1556,"y":2301},{"x":1556,"y":2271}]},{"layout_type":"text","pos":[{"x":75,"y":1988},{"x":75,"y":2029},{"x":383,"y":2029},{"x":383,"y":1988}]},{"layout_type":"text","pos":[{"x":76,"y":1635},{"x":76,"y":1675},{"x":384,"y":1675},{"x":384,"y":1635}]}],"doc_sptext":[{"layout_type":"bold","pos":[{"x":80,"y":717},{"x":80,"y":752},{"x":382,"y":752},{"x":382,"y":717}]},{"layout_type":"bold","pos":[{"x":80,"y":1638},{"x":80,"y":1673},{"x":382,"y":1673},{"x":382,"y":1638}]},{"layout_type":"bold","pos":[{"x":80,"y":1010},{"x":80,"y":1046},{"x":382,"y":1046},{"x":382,"y":1010}]},{"layout_type":"bold","pos":[{"x":81,"y":503},{"x":81,"y":538},{"x":381,"y":538},{"x":381,"y":503}]},{"layout_type":"bold","pos":[{"x":80,"y":1217},{"x":80,"y":1251},{"x":381,"y":1251},{"x":381,"y":1217}]},{"layout_type":"bold","pos":[{"x":80,"y":1991},{"x":80,"y":2026},{"x":381,"y":2026},{"x":381,"y":1991}]}],"doc_subfield":[{"layout_type":"single","pos":[{"x":66,"y":123},{"x":67,"y":2249},{"x":1579,"y":2249},{"x":1578,"y":123}]}],"figure":[{"type":"subject_bracket","x":668,"y":183,"w":105,"h":34,"box":{"x":0,"y":0,"w":0,"h":0,"angle":-90},"points":[{"x":668,"y":183},{"x":773,"y":183},{"x":773,"y":217},{"x":668,"y":217}]},{"type":"subject_question","x":0,"y":0,"w":0,"h":0,"box":{"x":825,"y":276,"w":318,"h":1499,"angle":-90},"points":[{"x":76,"y":117},{"x":1573,"y":117},{"x":1573,"y":434},{"x":76,"y":434}]},{"type":"subject_question","x":0,"y":0,"w":0,"h":0,"box":{"x":820,"y":600,"w":103,"h":1514,"angle":-90},"points":[{"x":63,"y":549},{"x":1576,"y":549},{"x":1576,"y":650},{"x":63,"y":650}]},{"type":"subject_question","x":0,"y":0,"w":0,"h":0,"box":{"x":636,"y":1099,"w":96,"h":1121,"angle":-90},"points":[{"x":76,"y":1051},{"x":1196,"y":1051},{"x":1196,"y":1147},{"x":76,"y":1146}]},{"type":"subject_question","x":0,"y":0,"w":0,"h":0,"box":{"x":822,"y":2146,"w":232,"h":1500,"angle":-90},"points":[{"x":72,"y":2030},{"x":1571,"y":2031},{"x":1571,"y":2262},{"x":72,"y":2261}]},{"type":"subject_question","x":0,"y":0,"w":0,"h":0,"box":{"x":822,"y":1613,"w":900,"h":1549,"angle":-90},"points":[{"x":48,"y":1164},{"x":1597,"y":1164},{"x":1597,"y":2063},{"x":48,"y":2063}]},{"type":"subject_ansbox","x":0,"y":0,"w":0,"h":0,"box":{"x":720,"y":199,"w":37,"h":106,"angle":-90},"points":[{"x":668,"y":181},{"x":773,"y":181},{"x":773,"y":216},{"x":668,"y":216}]}],"height":2339,"orgHeight":2339,"orgWidth":1654,"page_id":0,"page_title":"","part_info":[{"part_title":"","pos_list":[[{"x":78,"y":127},{"x":1571,"y":124},{"x":1572,"y":435},{"x":78,"y":438}]],"subject_list":[{"index":0,"type":0,"num_choices":0,"prob":0,"text":"(5)设$$X _ { 1 }$$和$$X _ { 2 }$$是任意两个相互独立的连续型随机变量,它们的概率密度分别为$$f _ { 1 } \\\\left( x \\\\right)$$和$$f _ { 2 } \\\\left( x \\\\right) ,$$分布函数分别为$$F _ { 1 } \\\\left( x \\\\right)$$和$$F _ { 2 } \\\\left( x \\\\right) ,$$则( )$$\\\\left( A \\\\right) f _ { 1 } \\\\left( x \\\\right) + f _ { 2 } \\\\left( x \\\\right)$$必为某一随机变量的概率密度.$$\\\\left( B \\\\right) f _ { 1 } \\\\left( x \\\\right) f _ { 2 } \\\\left( x \\\\right)$$必为某一随机变量的概率密度.$$\\\\left( C \\\\right) F _ { 1 } \\\\left( x \\\\right) + F _ { 2 } \\\\left( x \\\\right)$$必为某一随机变量的分布函数.$$\\\\left( D \\\\right) F _ { 1 } \\\\left( x \\\\right) F _ { 2 } \\\\left( x \\\\right)$$必为某一随机变量的分布函数.","figure_list":[],"table_list":[],"answer_list":[[{"x":668,"y":181},{"x":773,"y":181},{"x":773,"y":216},{"x":668,"y":216}]],"pos_list":[[{"x":76,"y":117},{"x":1573,"y":117},{"x":1573,"y":438},{"x":76,"y":438}]],"element_list":[{"type":0,"text":"(5)设$$X _ { 1 }$$和$$X _ { 2 }$$是任意两个相互独立的连续型随机变量,它们的概率密度分别为$$f _ { 1 } \\\\left( x \\\\right)$$和$$f _ { 2 } \\\\left( x \\\\right) ,$$分布函数分别为$$F _ { 1 } \\\\left( x \\\\right)$$和$$F _ { 2 } \\\\left( x \\\\right) ,$$则( )","pos_list":[[{"x":78,"y":127},{"x":1571,"y":124},{"x":1572,"y":218},{"x":78,"y":222}]],"content_list":[{"type":1,"prob":99,"string":"(5)设","option":"","pos":[{"x":78,"y":130},{"x":187,"y":130},{"x":187,"y":166},{"x":78,"y":166}]},{"type":2,"prob":99,"string":"$$X _ { 1 }$$","option":"","pos":[{"x":187,"y":127},{"x":222,"y":127},{"x":222,"y":166},{"x":187,"y":166}]},{"type":1,"prob":99,"string":"和","option":"","pos":[{"x":222,"y":130},{"x":273,"y":130},{"x":273,"y":166},{"x":222,"y":166}]},{"type":2,"prob":99,"string":"$$X _ { 2 }$$","option":"","pos":[{"x":273,"y":128},{"x":308,"y":128},{"x":308,"y":166},{"x":273,"y":166}]},{"type":1,"prob":99,"string":"是任意两个相互独立的连续型随机变量,它们的概率密度分别为","option":"","pos":[{"x":308,"y":130},{"x":1298,"y":127},{"x":1298,"y":163},{"x":308,"y":166}]},{"type":2,"prob":99,"string":"$$f _ { 1 } \\\\left( x \\\\right)$$","option":"","pos":[{"x":1298,"y":124},{"x":1383,"y":124},{"x":1383,"y":167},{"x":1298,"y":167}]},{"type":1,"prob":99,"string":"和","option":"","pos":[{"x":1383,"y":127},{"x":1430,"y":127},{"x":1430,"y":163},{"x":1383,"y":163}]},{"type":2,"prob":99,"string":"$$f _ { 2 } \\\\left( x \\\\right) ,$$","option":"","pos":[{"x":1430,"y":125},{"x":1532,"y":125},{"x":1533,"y":168},{"x":1430,"y":168}]},{"type":1,"prob":99,"string":"分","option":"","pos":[{"x":1532,"y":125},{"x":1571,"y":125},{"x":1571,"y":164},{"x":1532,"y":164}]},{"type":1,"prob":99,"string":"布函数分别为","option":"","pos":[{"x":145,"y":183},{"x":367,"y":182},{"x":367,"y":214},{"x":145,"y":214}]},{"type":2,"prob":99,"string":"$$F _ { 1 } \\\\left( x \\\\right)$$","option":"","pos":[{"x":367,"y":179},{"x":457,"y":179},{"x":457,"y":220},{"x":367,"y":221}]},{"type":1,"prob":99,"string":"和","option":"","pos":[{"x":457,"y":182},{"x":515,"y":182},{"x":515,"y":213},{"x":457,"y":213}]},{"type":2,"prob":99,"string":"$$F _ { 2 } \\\\left( x \\\\right) ,$$","option":"","pos":[{"x":515,"y":179},{"x":625,"y":179},{"x":625,"y":221},{"x":515,"y":221}]},{"type":1,"prob":99,"string":"则()","option":"","pos":[{"x":625,"y":181},{"x":771,"y":181},{"x":771,"y":213},{"x":625,"y":213}]}]},{"type":0,"text":"$$\\\\left( A \\\\right) f _ { 1 } \\\\left( x \\\\right) + f _ { 2 } \\\\left( x \\\\right)$$必为某一随机变量的概率密度.","pos_list":[[{"x":150,"y":231},{"x":899,"y":232},{"x":899,"y":276},{"x":150,"y":275}]],"content_list":[{"type":2,"prob":99,"string":"$$\\\\left( A \\\\right) f _ { 1 } \\\\left( x \\\\right) + f _ { 2 } \\\\left( x \\\\right)$$","option":"","pos":[{"x":150,"y":231},{"x":417,"y":232},{"x":417,"y":276},{"x":150,"y":275}]},{"type":1,"prob":99,"string":"必为某一随机变量的概率密度.","option":"","pos":[{"x":417,"y":235},{"x":899,"y":236},{"x":899,"y":267},{"x":417,"y":267}]}]},{"type":0,"text":"$$\\\\left( B \\\\right) f _ { 1 } \\\\left( x \\\\right) f _ { 2 } \\\\left( x \\\\right)$$必为某一随机变量的概率密度.","pos_list":[[{"x":150,"y":284},{"x":855,"y":284},{"x":855,"y":329},{"x":150,"y":329}]],"content_list":[{"type":2,"prob":99,"string":"$$\\\\left( B \\\\right) f _ { 1 } \\\\left( x \\\\right) f _ { 2 } \\\\left( x \\\\right)$$","option":"","pos":[{"x":150,"y":284},{"x":368,"y":284},{"x":368,"y":329},{"x":150,"y":329}]},{"type":1,"prob":99,"string":"必为某一随机变量的概率密度.","option":"","pos":[{"x":368,"y":289},{"x":855,"y":289},{"x":855,"y":320},{"x":368,"y":320}]}]},{"type":0,"text":"$$\\\\left( C \\\\right) F _ { 1 } \\\\left( x \\\\right) + F _ { 2 } \\\\left( x \\\\right)$$必为某一随机变量的分布函数.","pos_list":[[{"x":150,"y":339},{"x":921,"y":339},{"x":921,"y":383},{"x":150,"y":383}]],"content_list":[{"type":2,"prob":99,"string":"$$\\\\left( C \\\\right) F _ { 1 } \\\\left( x \\\\right) + F _ { 2 } \\\\left( x \\\\right)$$","option":"","pos":[{"x":150,"y":339},{"x":437,"y":339},{"x":437,"y":383},{"x":150,"y":383}]},{"type":1,"prob":99,"string":"必为某一随机变量的分布函数.","option":"","pos":[{"x":437,"y":344},{"x":920,"y":342},{"x":921,"y":374},{"x":437,"y":375}]}]},{"type":0,"text":"$$\\\\left( D \\\\right) F _ { 1 } \\\\left( x \\\\right) F _ { 2 } \\\\left( x \\\\right)$$必为某一随机变量的分布函数.","pos_list":[[{"x":149,"y":393},{"x":880,"y":391},{"x":880,"y":435},{"x":149,"y":438}]],"content_list":[{"type":2,"prob":99,"string":"$$\\\\left( D \\\\right) F _ { 1 } \\\\left( x \\\\right) F _ { 2 } \\\\left( x \\\\right)$$","option":"","pos":[{"x":149,"y":393},{"x":397,"y":392},{"x":397,"y":437},{"x":149,"y":438}]},{"type":1,"prob":99,"string":"必为某一随机变量的分布函数.","option":"","pos":[{"x":397,"y":397},{"x":880,"y":396},{"x":880,"y":427},{"x":397,"y":429}]}]}]}]},{"part_title":"三、(本题满分6分)","pos_list":[[{"x":70,"y":504},{"x":1557,"y":504},{"x":1557,"y":641},{"x":71,"y":644}]],"subject_list":[{"index":0,"type":15,"num_choices":0,"prob":0,"text":"设函数f(x)在x=0的某邻域内具有一阶连续导数,且f(0)≠0,f\'(0)≠0,,若af(h)+bf(2h)f(0)在h→0时是比h高阶的无穷小,试确定a,b的值.","figure_list":[],"table_list":[],"answer_list":[[{"x":0,"y":549},{"x":1654,"y":549},{"x":1654,"y":1051},{"x":0,"y":1051}]],"pos_list":[[{"x":63,"y":549},{"x":1576,"y":549},{"x":1576,"y":650},{"x":63,"y":650}]],"element_list":[{"type":0,"text":"设函数f(x)在x=0的某邻域内具有一阶连续导数,且f(0)≠0,f\'(0)≠0,,若af(h)+bf(2h)f(0)在h→0时是比h高阶的无穷小,试确定a,b的值.","pos_list":[[{"x":70,"y":552},{"x":1557,"y":549},{"x":1557,"y":641},{"x":71,"y":644}]],"content_list":[{"type":1,"prob":99,"string":"设函数f(x)在","option":"","pos":[{"x":77,"y":561},{"x":310,"y":560},{"x":310,"y":592},{"x":77,"y":593}]},{"type":1,"prob":99,"string":"x=0","option":"","pos":[{"x":310,"y":555},{"x":395,"y":555},{"x":395,"y":593},{"x":310,"y":593}]},{"type":1,"prob":99,"string":"的某邻域内具有一阶连续导数,且","option":"","pos":[{"x":395,"y":560},{"x":919,"y":557},{"x":919,"y":590},{"x":395,"y":592}]},{"type":1,"prob":97,"string":"f(0)≠0,f\'(0)≠0,","option":"","pos":[{"x":919,"y":553},{"x":1251,"y":549},{"x":1251,"y":595},{"x":919,"y":599}]},{"type":1,"prob":99,"string":",若","option":"","pos":[{"x":1251,"y":556},{"x":1301,"y":556},{"x":1301,"y":588},{"x":1251,"y":588}]},{"type":1,"prob":99,"string":"af(h)+bf(2h)","option":"","pos":[{"x":1301,"y":553},{"x":1557,"y":554},{"x":1557,"y":597},{"x":1301,"y":596}]},{"type":1,"prob":99,"string":"f(0)在","option":"","pos":[{"x":71,"y":612},{"x":197,"y":612},{"x":198,"y":643},{"x":71,"y":643}]},{"type":1,"prob":99,"string":"h→0","option":"","pos":[{"x":197,"y":608},{"x":291,"y":608},{"x":291,"y":644},{"x":197,"y":644}]},{"type":1,"prob":99,"string":"时是比h高阶的无穷小,试确定a,b的值.","option":"","pos":[{"x":291,"y":612},{"x":930,"y":610},{"x":930,"y":641},{"x":291,"y":643}]}]}]}]},{"part_title":"五、(本题满分7分)","pos_list":[[{"x":77,"y":1011},{"x":1195,"y":1012},{"x":1194,"y":1158},{"x":76,"y":1149}]],"subject_list":[{"index":0,"type":15,"num_choices":0,"prob":0,"text":"计算二重积分$$\\\\int { e ^ { m x } \\\\left( x ^ { 2 } , y ^ { 2 } \\\\right) } d x d y$$,其中D={(x, y) |0≤x≤1, 0≤y≤1\\\\right.} .D","figure_list":[],"table_list":[],"answer_list":[[{"x":0,"y":1051},{"x":1654,"y":1051},{"x":1654,"y":1164},{"x":0,"y":1164}]],"pos_list":[[{"x":76,"y":1051},{"x":1196,"y":1051},{"x":1196,"y":1151},{"x":76,"y":1151}]],"element_list":[{"type":0,"text":"计算二重积分$$\\\\int { e ^ { m x } \\\\left( x ^ { 2 } , y ^ { 2 } \\\\right) } d x d y$$,其中D={(x, y) |0≤x≤1, 0≤y≤1\\\\right.} .D","pos_list":[[{"x":77,"y":1060},{"x":1195,"y":1069},{"x":1194,"y":1158},{"x":76,"y":1149}]],"content_list":[{"type":1,"prob":99,"string":"计算二重积分","option":"","pos":[{"x":77,"y":1074},{"x":289,"y":1075},{"x":289,"y":1123},{"x":76,"y":1121}]},{"type":2,"prob":86,"string":"$$\\\\int { e ^ { m x } \\\\left( x ^ { 2 } , y ^ { 2 } \\\\right) } d x d y$$","option":"","pos":[{"x":290,"y":1062},{"x":520,"y":1065},{"x":519,"y":1138},{"x":289,"y":1135}]},{"type":1,"prob":99,"string":",其中","option":"","pos":[{"x":520,"y":1078},{"x":611,"y":1078},{"x":611,"y":1125},{"x":520,"y":1125}]},{"type":1,"prob":97,"string":"D={(x, y) |0≤x≤1, 0≤y≤1\\\\right.} .","option":"","pos":[{"x":611,"y":1074},{"x":1194,"y":1074},{"x":1194,"y":1123},{"x":612,"y":1124}]},{"type":1,"prob":99,"string":"D","option":"","pos":[{"x":289,"y":1132},{"x":307,"y":1132},{"x":307,"y":1151},{"x":289,"y":1151}]}]}]}]},{"part_title":"七、(本题满分7分)","pos_list":[[{"x":76,"y":1639},{"x":1573,"y":1640},{"x":1573,"y":2244},{"x":76,"y":2252}]],"subject_list":[{"index":0,"type":15,"num_choices":0,"prob":0,"text":"设有一小山,取它的底面所在的平面为x0y坐标面,其底部所占的区域为$$D = \\\\left\\\\{ \\\\left( x , y \\\\right) | x ^ { 2 } + y ^ { 2 } - x y \\\\right.$$\\\\left.{≤75} } ,,小山的高度函数为$$h \\\\left( x , y \\\\right) = 7 5 - x ^ { 2 } - y ^ { 2 } + x y .$$(1)设$$M \\\\left( x _ { 0 } , y _ { 0 } \\\\right)$$为区域D上一点,问h(x,y)在该点沿平面上什么方向的方向导数最大?若记此方向导数的最大值为$$g \\\\left( x _ { 0 } , y _ { 0 } \\\\right) ,$$,试写出$$g \\\\left( x _ { 0 } , y _ { 0 } \\\\right)$$的表达式.","figure_list":[],"table_list":[],"answer_list":[[{"x":0,"y":2030},{"x":1654,"y":2030},{"x":1654,"y":2339},{"x":0,"y":2339}]],"pos_list":[[{"x":72,"y":2030},{"x":1573,"y":2031},{"x":1573,"y":2262},{"x":72,"y":2261}]],"element_list":[{"type":0,"text":"设有一小山,取它的底面所在的平面为x0y坐标面,其底部所占的区域为$$D = \\\\left\\\\{ \\\\left( x , y \\\\right) | x ^ { 2 } + y ^ { 2 } - x y \\\\right.$$\\\\left.{≤75} } ,,小山的高度函数为$$h \\\\left( x , y \\\\right) = 7 5 - x ^ { 2 } - y ^ { 2 } + x y .$$","pos_list":[[{"x":77,"y":2037},{"x":1573,"y":2038},{"x":1573,"y":2140},{"x":77,"y":2138}]],"content_list":[{"type":1,"prob":98,"string":"设有一小山,取它的底面所在的平面为x0y坐标面,其底部所占的区域为","option":"","pos":[{"x":77,"y":2045},{"x":1185,"y":2046},{"x":1185,"y":2079},{"x":77,"y":2077}]},{"type":2,"prob":99,"string":"$$D = \\\\left\\\\{ \\\\left( x , y \\\\right) | x ^ { 2 } + y ^ { 2 } - x y \\\\right.$$","option":"","pos":[{"x":1185,"y":2038},{"x":1573,"y":2038},{"x":1573,"y":2088},{"x":1185,"y":2088}]},{"type":1,"prob":94,"string":"\\\\left.{≤75} } ,","option":"","pos":[{"x":79,"y":2096},{"x":190,"y":2096},{"x":190,"y":2135},{"x":80,"y":2135}]},{"type":1,"prob":99,"string":",小山的高度函数为","option":"","pos":[{"x":190,"y":2100},{"x":489,"y":2100},{"x":489,"y":2132},{"x":190,"y":2132}]},{"type":2,"prob":99,"string":"$$h \\\\left( x , y \\\\right) = 7 5 - x ^ { 2 } - y ^ { 2 } + x y .$$","option":"","pos":[{"x":489,"y":2095},{"x":925,"y":2094},{"x":925,"y":2138},{"x":489,"y":2139}]}]},{"type":0,"text":"(1)设$$M \\\\left( x _ { 0 } , y _ { 0 } \\\\right)$$为区域D上一点,问h(x,y)在该点沿平面上什么方向的方向导数最大?若记此方向导数的最大值为$$g \\\\left( x _ { 0 } , y _ { 0 } \\\\right) ,$$,试写出$$g \\\\left( x _ { 0 } , y _ { 0 } \\\\right)$$的表达式.","pos_list":[[{"x":77,"y":2151},{"x":1570,"y":2143},{"x":1571,"y":2244},{"x":78,"y":2252}]],"content_list":[{"type":1,"prob":99,"string":"(1)设","option":"","pos":[{"x":78,"y":2155},{"x":186,"y":2155},{"x":186,"y":2186},{"x":78,"y":2186}]},{"type":2,"prob":99,"string":"$$M \\\\left( x _ { 0 } , y _ { 0 } \\\\right)$$","option":"","pos":[{"x":186,"y":2151},{"x":329,"y":2150},{"x":330,"y":2193},{"x":186,"y":2193}]},{"type":1,"prob":99,"string":"为区域D上一点,问","option":"","pos":[{"x":330,"y":2155},{"x":652,"y":2154},{"x":652,"y":2185},{"x":330,"y":2186}]},{"type":1,"prob":99,"string":"h(x,y)","option":"","pos":[{"x":652,"y":2150},{"x":760,"y":2149},{"x":761,"y":2191},{"x":652,"y":2192}]},{"type":1,"prob":99,"string":"在该点沿平面上什么方向的方向导数最大?若记此方","option":"","pos":[{"x":760,"y":2154},{"x":1571,"y":2153},{"x":1571,"y":2184},{"x":760,"y":2185}]},{"type":1,"prob":99,"string":"向导数的最大值为","option":"","pos":[{"x":77,"y":2210},{"x":369,"y":2208},{"x":369,"y":2242},{"x":78,"y":2244}]},{"type":2,"prob":99,"string":"$$g \\\\left( x _ { 0 } , y _ { 0 } \\\\right) ,$$","option":"","pos":[{"x":369,"y":2206},{"x":522,"y":2204},{"x":522,"y":2247},{"x":369,"y":2249}]},{"type":1,"prob":98,"string":",试写出","option":"","pos":[{"x":522,"y":2208},{"x":641,"y":2207},{"x":642,"y":2241},{"x":522,"y":2241}]},{"type":2,"prob":99,"string":"$$g \\\\left( x _ { 0 } , y _ { 0 } \\\\right)$$","option":"","pos":[{"x":641,"y":2206},{"x":778,"y":2204},{"x":778,"y":2247},{"x":642,"y":2249}]},{"type":1,"prob":99,"string":"的表达式.","option":"","pos":[{"x":778,"y":2206},{"x":940,"y":2205},{"x":940,"y":2239},{"x":778,"y":2240}]}]}]}]}],"prism_version":"1.0.9","prism_wnum":0,"width":1654}', 'RequestId': '3DCAC82C-986D-5682-96D2-8148BA561B92'}}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