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10:04:33 GMT', 'content-type': 'application/json;charset=utf-8', 'content-length': '26944', 'connection': 'keep-alive', 'keep-alive': 'timeout=25', 'vary': 'Accept-Encoding', 'access-control-allow-origin': '*', 'access-control-expose-headers': '*', 'x-acs-request-id': 'C503C196-E484-5395-A539-6B80BDF1731F', 'x-acs-trace-id': 'f211ee8ab9c6535e678d07e7dcad4a9a', 'etag': '2F7BknWaWlZuEkiw+APJ53A2'}, 'statusCode': 200, 'body': {'Data': '{"algo_version":"","doc_layout":[{"layout_type":"text","pos":[{"x":50,"y":440},{"x":50,"y":545},{"x":1600,"y":545},{"x":1600,"y":439}]},{"layout_type":"text","pos":[{"x":50,"y":28},{"x":50,"y":76},{"x":1233,"y":76},{"x":1233,"y":28}]},{"layout_type":"text","pos":[{"x":55,"y":242},{"x":55,"y":327},{"x":1142,"y":327},{"x":1142,"y":242}]},{"layout_type":"text","pos":[{"x":53,"y":342},{"x":53,"y":422},{"x":1467,"y":422},{"x":1467,"y":342}]},{"layout_type":"text","pos":[{"x":52,"y":565},{"x":52,"y":760},{"x":1598,"y":759},{"x":1598,"y":565}]},{"layout_type":"text","pos":[{"x":143,"y":1772},{"x":143,"y":1819},{"x":886,"y":1819},{"x":886,"y":1772}]},{"layout_type":"text","pos":[{"x":138,"y":1608},{"x":138,"y":1708},{"x":1599,"y":1708},{"x":1599,"y":1608}]},{"layout_type":"text","pos":[{"x":53,"y":1554},{"x":53,"y":1597},{"x":421,"y":1597},{"x":421,"y":1554}]},{"layout_type":"text","pos":[{"x":55,"y":93},{"x":55,"y":169},{"x":1349,"y":169},{"x":1349,"y":93}]},{"layout_type":"text","pos":[{"x":55,"y":179},{"x":55,"y":231},{"x":1219,"y":231},{"x":1219,"y":179}]},{"layout_type":"text","pos":[{"x":138,"y":932},{"x":138,"y":988},{"x":1218,"y":988},{"x":1218,"y":932}]},{"layout_type":"text","pos":[{"x":54,"y":874},{"x":54,"y":916},{"x":420,"y":916},{"x":420,"y":874}]},{"layout_type":"foot","pos":[{"x":756,"y":2267},{"x":756,"y":2300},{"x":896,"y":2300},{"x":896,"y":2267}]},{"layout_type":"text","pos":[{"x":141,"y":1055},{"x":141,"y":1102},{"x":814,"y":1102},{"x":814,"y":1055}]},{"layout_type":"text","pos":[{"x":51,"y":816},{"x":51,"y":862},{"x":1347,"y":862},{"x":1347,"y":816}]},{"layout_type":"text","pos":[{"x":144,"y":1721},{"x":144,"y":1764},{"x":361,"y":1764},{"x":361,"y":1721}]},{"layout_type":"text","pos":[{"x":142,"y":1002},{"x":142,"y":1046},{"x":372,"y":1046},{"x":372,"y":1002}]},{"layout_type":"text","pos":[{"x":49,"y":817},{"x":49,"y":918},{"x":1347,"y":918},{"x":1347,"y":817}]}],"doc_sptext":[{"layout_type":"complex","pos":[{"x":53,"y":33},{"x":53,"y":72},{"x":1237,"y":72},{"x":1237,"y":33}]},{"layout_type":"complex","pos":[{"x":50,"y":820},{"x":50,"y":857},{"x":1347,"y":857},{"x":1347,"y":820}]},{"layout_type":"bold","pos":[{"x":816,"y":2271},{"x":816,"y":2299},{"x":835,"y":2299},{"x":835,"y":2271}]}],"doc_subfield":[{"layout_type":"single","pos":[{"x":47,"y":4},{"x":47,"y":1830},{"x":1598,"y":1830},{"x":1598,"y":4}]}],"figure":[{"type":"subject_bline","x":0,"y":0,"w":1214,"h":226,"box":{"x":0,"y":0,"w":0,"h":0,"angle":-90},"points":[{"x":1101,"y":226},{"x":1214,"y":226},{"x":0,"y":0},{"x":0,"y":0}]},{"type":"subject_bline","x":0,"y":0,"w":1464,"h":399,"box":{"x":0,"y":0,"w":0,"h":0,"angle":-90},"points":[{"x":1352,"y":399},{"x":1464,"y":399},{"x":0,"y":0},{"x":0,"y":0}]},{"type":"subject_bline","x":0,"y":1,"w":1122,"h":299,"box":{"x":0,"y":0,"w":0,"h":0,"angle":-90},"points":[{"x":1011,"y":300},{"x":1122,"y":300},{"x":0,"y":1},{"x":0,"y":1}]},{"type":"subject_bline","x":0,"y":0,"w":514,"h":538,"box":{"x":0,"y":0,"w":0,"h":0,"angle":-90},"points":[{"x":404,"y":537},{"x":514,"y":538},{"x":0,"y":0},{"x":0,"y":0}]},{"type":"subject_bline","x":0,"y":0,"w":1340,"h":145,"box":{"x":0,"y":0,"w":0,"h":0,"angle":-90},"points":[{"x":1229,"y":145},{"x":1340,"y":145},{"x":0,"y":0},{"x":0,"y":0}]},{"type":"subject_bline","x":0,"y":1,"w":896,"h":746,"box":{"x":0,"y":0,"w":0,"h":0,"angle":-90},"points":[{"x":788,"y":747},{"x":896,"y":747},{"x":0,"y":1},{"x":0,"y":1}]},{"type":"subject_table","x":716,"y":564,"w":266,"h":136,"box":{"x":0,"y":0,"w":0,"h":0,"angle":-90},"points":[{"x":716,"y":564},{"x":982,"y":564},{"x":982,"y":700},{"x":716,"y":700}]},{"type":"subject_question","x":0,"y":0,"w":0,"h":0,"box":{"x":823,"y":1685,"w":295,"h":1547,"angle":-90},"points":[{"x":50,"y":1538},{"x":1596,"y":1538},{"x":1596,"y":1831},{"x":50,"y":1831}]},{"type":"subject_question","x":0,"y":0,"w":0,"h":0,"box":{"x":654,"y":1016,"w":172,"h":1144,"angle":-90},"points":[{"x":83,"y":931},{"x":1225,"y":931},{"x":1225,"y":1102},{"x":83,"y":1102}]},{"type":"subject_question","x":0,"y":0,"w":0,"h":0,"box":{"x":825,"y":653,"w":186,"h":1549,"angle":-90},"points":[{"x":50,"y":561},{"x":1599,"y":561},{"x":1599,"y":745},{"x":50,"y":745}]},{"type":"subject_question","x":0,"y":0,"w":0,"h":0,"box":{"x":823,"y":494,"w":118,"h":1546,"angle":-90},"points":[{"x":51,"y":435},{"x":1597,"y":435},{"x":1597,"y":552},{"x":51,"y":552}]},{"type":"subject_question","x":0,"y":0,"w":0,"h":0,"box":{"x":709,"y":129,"w":59,"h":1294,"angle":-90},"points":[{"x":62,"y":100},{"x":1357,"y":100},{"x":1357,"y":158},{"x":62,"y":158}]},{"type":"subject_question","x":0,"y":0,"w":0,"h":0,"box":{"x":771,"y":383,"w":63,"h":1415,"angle":-90},"points":[{"x":63,"y":352},{"x":1477,"y":352},{"x":1477,"y":413},{"x":64,"y":413}]},{"type":"subject_question","x":0,"y":0,"w":0,"h":0,"box":{"x":640,"y":209,"w":61,"h":1179,"angle":-90},"points":[{"x":50,"y":179},{"x":1229,"y":179},{"x":1229,"y":239},{"x":50,"y":239}]},{"type":"subject_question","x":0,"y":0,"w":0,"h":0,"box":{"x":600,"y":284,"w":71,"h":1096,"angle":-90},"points":[{"x":52,"y":248},{"x":1147,"y":248},{"x":1147,"y":319},{"x":52,"y":319}]},{"type":"subject_ansbox","x":0,"y":0,"w":0,"h":0,"box":{"x":1065,"y":283,"w":38,"h":113,"angle":-90},"points":[{"x":1008,"y":265},{"x":1120,"y":265},{"x":1120,"y":302},{"x":1008,"y":302}]},{"type":"subject_ansbox","x":0,"y":0,"w":0,"h":0,"box":{"x":460,"y":519,"w":40,"h":112,"angle":-90},"points":[{"x":404,"y":500},{"x":516,"y":500},{"x":516,"y":538},{"x":404,"y":538}]},{"type":"subject_ansbox","x":0,"y":0,"w":0,"h":0,"box":{"x":1282,"y":127,"w":41,"h":113,"angle":-90},"points":[{"x":1226,"y":106},{"x":1337,"y":106},{"x":1337,"y":147},{"x":1226,"y":147}]},{"type":"subject_ansbox","x":0,"y":0,"w":0,"h":0,"box":{"x":842,"y":728,"w":41,"h":112,"angle":-90},"points":[{"x":786,"y":708},{"x":897,"y":708},{"x":897,"y":748},{"x":786,"y":748}]},{"type":"subject_ansbox","x":0,"y":0,"w":0,"h":0,"box":{"x":1405,"y":381,"w":39,"h":114,"angle":-90},"points":[{"x":1348,"y":362},{"x":1461,"y":362},{"x":1461,"y":399},{"x":1348,"y":399}]},{"type":"subject_ansbox","x":0,"y":0,"w":0,"h":0,"box":{"x":1156,"y":209,"w":38,"h":113,"angle":-90},"points":[{"x":1099,"y":190},{"x":1211,"y":190},{"x":1211,"y":227},{"x":1099,"y":227}]}],"height":2339,"orgHeight":2339,"orgWidth":1654,"page_id":0,"page_title":"","part_info":[{"part_title":"二、填空题(本题共6小题,每小题4分,共24分,把答案填在题中横线上.)","pos_list":[[{"x":53,"y":35},{"x":1595,"y":37},{"x":1596,"y":754},{"x":52,"y":751}]],"subject_list":[{"index":0,"type":1,"num_choices":0,"prob":0,"text":"(9)设函数f(u)可导,z=f(sin y-sinx) +xy,则$$\\\\frac { 1 } { \\\\cos x } \\\\cdot \\\\frac { a z } { \\\\partial x } + \\\\frac { 1 } { \\\\cos y } \\\\cdot \\\\frac { \\\\partial z } { \\\\partial y } =$$____","figure_list":[],"table_list":[],"answer_list":[[{"x":1226,"y":106},{"x":1337,"y":106},{"x":1337,"y":147},{"x":1226,"y":147}]],"pos_list":[[{"x":62,"y":87},{"x":1357,"y":87},{"x":1357,"y":176},{"x":62,"y":176}]],"element_list":[{"type":0,"text":"(9)设函数f(u)可导,z=f(sin y-sinx) +xy,则$$\\\\frac { 1 } { \\\\cos x } \\\\cdot \\\\frac { a z } { \\\\partial x } + \\\\frac { 1 } { \\\\cos y } \\\\cdot \\\\frac { \\\\partial z } { \\\\partial y } =$$____","pos_list":[[{"x":64,"y":85},{"x":1340,"y":89},{"x":1339,"y":176},{"x":63,"y":172}]],"content_list":[{"type":1,"prob":99,"string":"(9)设函数f(u)可导,","option":"","pos":[{"x":64,"y":104},{"x":416,"y":105},{"x":415,"y":153},{"x":64,"y":152}]},{"type":1,"prob":99,"string":"z=f(sin y-sinx) +xy,","option":"","pos":[{"x":415,"y":106},{"x":803,"y":105},{"x":803,"y":153},{"x":416,"y":154}]},{"type":1,"prob":99,"string":"则","option":"","pos":[{"x":803,"y":103},{"x":847,"y":103},{"x":847,"y":157},{"x":803,"y":157}]},{"type":2,"prob":95,"string":"$$\\\\frac { 1 } { \\\\cos x } \\\\cdot \\\\frac { a z } { \\\\partial x } + \\\\frac { 1 } { \\\\cos y } \\\\cdot \\\\frac { \\\\partial z } { \\\\partial y } =$$","option":"","pos":[{"x":848,"y":87},{"x":1214,"y":90},{"x":1214,"y":176},{"x":847,"y":173}]},{"type":1,"prob":100,"string":"____","option":"","pos":[{"x":1229,"y":133},{"x":1340,"y":133},{"x":1340,"y":145},{"x":1229,"y":145}]}]}]},{"index":1,"type":1,"num_choices":0,"prob":0,"text":"(10)微分方程$$2 y y \' - y ^ { 2 } - 2 = 0$$满足条件y(0)=1的特解y =____","figure_list":[],"table_list":[],"answer_list":[[{"x":1099,"y":190},{"x":1211,"y":190},{"x":1211,"y":227},{"x":1099,"y":227}]],"pos_list":[[{"x":50,"y":179},{"x":1229,"y":179},{"x":1229,"y":239},{"x":50,"y":239}]],"element_list":[{"type":0,"text":"(10)微分方程$$2 y y \' - y ^ { 2 } - 2 = 0$$满足条件y(0)=1的特解y =____","pos_list":[[{"x":64,"y":184},{"x":1214,"y":184},{"x":1214,"y":230},{"x":64,"y":230}]],"content_list":[{"type":1,"prob":99,"string":"(10)微分方程","option":"","pos":[{"x":64,"y":190},{"x":295,"y":190},{"x":295,"y":225},{"x":64,"y":225}]},{"type":2,"prob":94,"string":"$$2 y y \' - y ^ { 2 } - 2 = 0$$","option":"","pos":[{"x":295,"y":184},{"x":583,"y":185},{"x":583,"y":230},{"x":295,"y":229}]},{"type":1,"prob":96,"string":"满足条件y(0)=1的特解y =","option":"","pos":[{"x":583,"y":190},{"x":1214,"y":190},{"x":1214,"y":224},{"x":583,"y":224}]},{"type":1,"prob":100,"string":"____","option":"","pos":[{"x":1101,"y":214},{"x":1214,"y":214},{"x":1214,"y":226},{"x":1101,"y":226}]}]}]},{"index":2,"type":1,"num_choices":0,"prob":0,"text":"(11)幂级数$$\\\\sum _ { n = 0 } ^ { \\\\infty } { \\\\frac { \\\\left( - 1 \\\\right) ^ { n } } { \\\\left( 2 n \\\\right) ! } ^ { n } } x ^ { n }$$在(0,+∞)内的和函数S(x)=——____","figure_list":[],"table_list":[],"answer_list":[[{"x":1008,"y":265},{"x":1120,"y":265},{"x":1120,"y":302},{"x":1008,"y":302}]],"pos_list":[[{"x":52,"y":242},{"x":1147,"y":242},{"x":1147,"y":329},{"x":52,"y":329}]],"element_list":[{"type":0,"text":"(11)幂级数$$\\\\sum _ { n = 0 } ^ { \\\\infty } { \\\\frac { \\\\left( - 1 \\\\right) ^ { n } } { \\\\left( 2 n \\\\right) ! } ^ { n } } x ^ { n }$$在(0,+∞)内的和函数S(x)=——____","pos_list":[[{"x":53,"y":241},{"x":1135,"y":245},{"x":1135,"y":331},{"x":52,"y":327}]],"content_list":[{"type":1,"prob":97,"string":"(11)幂级数","option":"","pos":[{"x":52,"y":255},{"x":253,"y":256},{"x":252,"y":314},{"x":52,"y":313}]},{"type":2,"prob":97,"string":"$$\\\\sum _ { n = 0 } ^ { \\\\infty } { \\\\frac { \\\\left( - 1 \\\\right) ^ { n } } { \\\\left( 2 n \\\\right) ! } ^ { n } } x ^ { n }$$","option":"","pos":[{"x":253,"y":242},{"x":463,"y":243},{"x":463,"y":329},{"x":252,"y":328}]},{"type":1,"prob":99,"string":"在","option":"","pos":[{"x":463,"y":253},{"x":508,"y":253},{"x":508,"y":319},{"x":463,"y":319}]},{"type":1,"prob":99,"string":"(0,+∞)","option":"","pos":[{"x":508,"y":263},{"x":669,"y":261},{"x":670,"y":304},{"x":508,"y":306}]},{"type":1,"prob":99,"string":"内的和函数","option":"","pos":[{"x":669,"y":258},{"x":874,"y":258},{"x":874,"y":316},{"x":669,"y":315}]},{"type":1,"prob":99,"string":"S(x)=","option":"","pos":[{"x":874,"y":261},{"x":991,"y":261},{"x":991,"y":306},{"x":874,"y":305}]},{"type":1,"prob":92,"string":"——","option":"","pos":[{"x":991,"y":259},{"x":1135,"y":259},{"x":1135,"y":317},{"x":991,"y":317}]},{"type":1,"prob":100,"string":"____","option":"","pos":[{"x":1011,"y":288},{"x":1122,"y":288},{"x":1122,"y":300},{"x":1011,"y":300}]}]}]},{"index":3,"type":1,"num_choices":0,"prob":0,"text":"(12)设设为曲面$$x ^ { 2 } + y ^ { 2 } + 4 z ^ { 2 } = 4 \\\\left( z \\\\ge 0 \\\\right)$$的上侧,则$$\\\\sqrt { 4 - x ^ { 2 } - 4 z ^ { 2 } } d x d y =$$____","figure_list":[],"table_list":[],"answer_list":[[{"x":1348,"y":362},{"x":1461,"y":362},{"x":1461,"y":399},{"x":1348,"y":399}]],"pos_list":[[{"x":63,"y":341},{"x":1477,"y":341},{"x":1477,"y":417},{"x":64,"y":417}]],"element_list":[{"type":0,"text":"(12)设设为曲面$$x ^ { 2 } + y ^ { 2 } + 4 z ^ { 2 } = 4 \\\\left( z \\\\ge 0 \\\\right)$$的上侧,则$$\\\\sqrt { 4 - x ^ { 2 } - 4 z ^ { 2 } } d x d y =$$____","pos_list":[[{"x":64,"y":341},{"x":1464,"y":341},{"x":1464,"y":417},{"x":64,"y":417}]],"content_list":[{"type":1,"prob":99,"string":"(12)设","option":"","pos":[{"x":64,"y":358},{"x":186,"y":358},{"x":186,"y":415},{"x":64,"y":415}]},{"type":1,"prob":99,"string":"设为曲面","option":"","pos":[{"x":213,"y":358},{"x":371,"y":358},{"x":371,"y":415},{"x":213,"y":415}]},{"type":2,"prob":99,"string":"$$x ^ { 2 } + y ^ { 2 } + 4 z ^ { 2 } = 4 \\\\left( z \\\\ge 0 \\\\right)$$","option":"","pos":[{"x":371,"y":355},{"x":774,"y":354},{"x":774,"y":403},{"x":371,"y":404}]},{"type":1,"prob":99,"string":"的上侧,则","option":"","pos":[{"x":774,"y":358},{"x":990,"y":358},{"x":990,"y":415},{"x":774,"y":415}]},{"type":2,"prob":95,"string":"$$\\\\sqrt { 4 - x ^ { 2 } - 4 z ^ { 2 } } d x d y =$$","option":"","pos":[{"x":979,"y":341},{"x":1341,"y":341},{"x":1341,"y":417},{"x":979,"y":417}]},{"type":1,"prob":100,"string":"____","option":"","pos":[{"x":1352,"y":387},{"x":1464,"y":387},{"x":1464,"y":399},{"x":1352,"y":399}]}]}]},{"index":4,"type":1,"num_choices":0,"prob":0,"text":"(13)设$$A = \\\\left( a _ { 1 } , a _ { 2 } , a _ { 3 } \\\\right)$$为3阶矩阵.若$$\\\\alpha _ { 1 } , \\\\alpha _ { 2 }$$线性无关,且$$\\\\alpha _ { 3 } = - \\\\alpha _ { 1 } + 2 \\\\alpha _ { 2 } ,$$则线性方程组Ax=0的通解为.____","figure_list":[],"table_list":[],"answer_list":[[{"x":404,"y":500},{"x":516,"y":500},{"x":516,"y":538},{"x":404,"y":538}]],"pos_list":[[{"x":51,"y":435},{"x":1597,"y":435},{"x":1597,"y":552},{"x":51,"y":552}]],"element_list":[{"type":0,"text":"(13)设$$A = \\\\left( a _ { 1 } , a _ { 2 } , a _ { 3 } \\\\right)$$为3阶矩阵.若$$\\\\alpha _ { 1 } , \\\\alpha _ { 2 }$$线性无关,且$$\\\\alpha _ { 3 } = - \\\\alpha _ { 1 } + 2 \\\\alpha _ { 2 } ,$$则线性方程组Ax=0的通解为.____","pos_list":[[{"x":64,"y":445},{"x":1595,"y":437},{"x":1596,"y":532},{"x":65,"y":540}]],"content_list":[{"type":1,"prob":99,"string":"(13)设","option":"","pos":[{"x":64,"y":451},{"x":183,"y":451},{"x":183,"y":484},{"x":64,"y":485}]},{"type":2,"prob":97,"string":"$$A = \\\\left( a _ { 1 } , a _ { 2 } , a _ { 3 } \\\\right)$$","option":"","pos":[{"x":183,"y":445},{"x":475,"y":443},{"x":476,"y":485},{"x":183,"y":488}]},{"type":1,"prob":96,"string":"为3阶矩阵.若","option":"","pos":[{"x":475,"y":449},{"x":734,"y":448},{"x":735,"y":481},{"x":476,"y":483}]},{"type":2,"prob":99,"string":"$$\\\\alpha _ { 1 } , \\\\alpha _ { 2 }$$","option":"","pos":[{"x":734,"y":447},{"x":842,"y":447},{"x":842,"y":486},{"x":734,"y":487}]},{"type":1,"prob":99,"string":"线性无关,且","option":"","pos":[{"x":842,"y":447},{"x":1076,"y":446},{"x":1077,"y":479},{"x":843,"y":481}]},{"type":2,"prob":97,"string":"$$\\\\alpha _ { 3 } = - \\\\alpha _ { 1 } + 2 \\\\alpha _ { 2 } ,$$","option":"","pos":[{"x":1076,"y":445},{"x":1354,"y":444},{"x":1354,"y":488},{"x":1077,"y":489}]},{"type":1,"prob":98,"string":"则线性方程组","option":"","pos":[{"x":1354,"y":444},{"x":1595,"y":443},{"x":1595,"y":477},{"x":1354,"y":478}]},{"type":1,"prob":99,"string":"Ax=0","option":"","pos":[{"x":138,"y":500},{"x":249,"y":500},{"x":249,"y":537},{"x":138,"y":537}]},{"type":1,"prob":99,"string":"的通解为.","option":"","pos":[{"x":249,"y":503},{"x":525,"y":503},{"x":525,"y":535},{"x":249,"y":535}]},{"type":1,"prob":100,"string":"____","option":"","pos":[{"x":404,"y":525},{"x":514,"y":526},{"x":514,"y":538},{"x":404,"y":537}]}]}]},{"index":5,"type":1,"num_choices":0,"prob":0,"text":"(14)设随机变量X的概率密度为f(x&lt;x&lt;2,F(x)为X的分布函数,E(X)为X的数学期望,则P{F(X)&gt;E(X)-1}=.____","figure_list":[],"table_list":[[{"x":716,"y":564},{"x":982,"y":564},{"x":982,"y":700},{"x":716,"y":700}]],"answer_list":[[{"x":786,"y":708},{"x":897,"y":708},{"x":897,"y":748},{"x":786,"y":748}]],"pos_list":[[{"x":50,"y":547},{"x":1599,"y":547},{"x":1599,"y":752},{"x":50,"y":752}]],"element_list":[{"type":0,"text":"(14)设随机变量X的概率密度为f(x&lt;x&lt;2,F(x)为X的分布函数,E(X)为X的数学期望,则P{F(X)&gt;E(X)-1}=.____","pos_list":[[{"x":53,"y":562},{"x":1594,"y":565},{"x":1594,"y":754},{"x":53,"y":751}]],"content_list":[{"type":1,"prob":98,"string":"(14)设随机变量X的概率密度为f(x","option":"","pos":[{"x":53,"y":602},{"x":644,"y":603},{"x":644,"y":635},{"x":53,"y":633}]},{"type":1,"prob":100,"string":"","option":"","pos":[{"x":716,"y":564},{"x":982,"y":564},{"x":982,"y":700},{"x":716,"y":700}]},{"type":1,"prob":99,"string":"&lt;x&lt;2,F(x)为X的分布函数,E(X)为X的","option":"","pos":[{"x":833,"y":594},{"x":1594,"y":598},{"x":1594,"y":635},{"x":833,"y":631}]},{"type":1,"prob":99,"string":"数学期望,则","option":"","pos":[{"x":139,"y":712},{"x":363,"y":712},{"x":363,"y":746},{"x":139,"y":746}]},{"type":1,"prob":99,"string":"P{F(X)&gt;E(X)-1}=","option":"","pos":[{"x":363,"y":706},{"x":774,"y":707},{"x":773,"y":752},{"x":363,"y":752}]},{"type":1,"prob":90,"string":".","option":"","pos":[{"x":774,"y":712},{"x":905,"y":712},{"x":905,"y":747},{"x":774,"y":747}]},{"type":1,"prob":100,"string":"____","option":"","pos":[{"x":788,"y":735},{"x":896,"y":735},{"x":896,"y":747},{"x":788,"y":747}]}]}]}]},{"part_title":"三、解答题(本题共9小题,共94分,解答应写出文字说明、证明过程或演算步骤.)(15)(本题满分10分)","pos_list":[[{"x":53,"y":823},{"x":1595,"y":824},{"x":1595,"y":1820},{"x":53,"y":1822}]],"subject_list":[{"index":0,"type":15,"num_choices":0,"prob":0,"text":"设函数y(x)是微分方程$$y ^ { \\\\prime } + x y = e ^ { - \\\\frac { x ^ { 2 } } { 2 } }$$满足条件y(0)=0的特解.(I)求y(x);(Ⅱ)求曲线y=y(x)的凹凸区间及拐点.","figure_list":[],"table_list":[],"answer_list":[[{"x":0,"y":931},{"x":1654,"y":931},{"x":1654,"y":1538},{"x":0,"y":1538}]],"pos_list":[[{"x":83,"y":931},{"x":1225,"y":931},{"x":1225,"y":1102},{"x":83,"y":1102}]],"element_list":[{"type":0,"text":"设函数y(x)是微分方程$$y ^ { \\\\prime } + x y = e ^ { - \\\\frac { x ^ { 2 } } { 2 } }$$满足条件y(0)=0的特解.","pos_list":[[{"x":141,"y":936},{"x":1211,"y":933},{"x":1212,"y":991},{"x":141,"y":994}]],"content_list":[{"type":1,"prob":99,"string":"设函数y(x)是微分方程","option":"","pos":[{"x":141,"y":948},{"x":539,"y":947},{"x":539,"y":984},{"x":141,"y":985}]},{"type":2,"prob":97,"string":"$$y ^ { \\\\prime } + x y = e ^ { - \\\\frac { x ^ { 2 } } { 2 } }$$","option":"","pos":[{"x":539,"y":937},{"x":768,"y":934},{"x":769,"y":990},{"x":540,"y":993}]},{"type":1,"prob":99,"string":"满足条件","option":"","pos":[{"x":768,"y":947},{"x":927,"y":946},{"x":928,"y":983},{"x":768,"y":984}]},{"type":1,"prob":99,"string":"y(0)=0","option":"","pos":[{"x":928,"y":946},{"x":1085,"y":946},{"x":1085,"y":988},{"x":928,"y":989}]},{"type":1,"prob":99,"string":"的特解.","option":"","pos":[{"x":1085,"y":946},{"x":1212,"y":945},{"x":1212,"y":982},{"x":1085,"y":983}]}]},{"type":0,"text":"(I)求y(x);","pos_list":[[{"x":141,"y":1006},{"x":371,"y":1005},{"x":372,"y":1039},{"x":141,"y":1040}]],"content_list":[{"type":1,"prob":96,"string":"(I)求y(x);","option":"","pos":[{"x":141,"y":1006},{"x":371,"y":1005},{"x":372,"y":1039},{"x":141,"y":1040}]}]},{"type":0,"text":"(Ⅱ)求曲线y=y(x)的凹凸区间及拐点.","pos_list":[[{"x":141,"y":1060},{"x":811,"y":1056},{"x":811,"y":1099},{"x":142,"y":1103}]],"content_list":[{"type":1,"prob":99,"string":"(Ⅱ)求曲线","option":"","pos":[{"x":142,"y":1063},{"x":346,"y":1062},{"x":346,"y":1095},{"x":142,"y":1096}]},{"type":1,"prob":99,"string":"y=y(x)","option":"","pos":[{"x":346,"y":1059},{"x":495,"y":1058},{"x":495,"y":1101},{"x":346,"y":1102}]},{"type":1,"prob":99,"string":"的凹凸区间及拐点.","option":"","pos":[{"x":495,"y":1061},{"x":811,"y":1059},{"x":811,"y":1093},{"x":495,"y":1094}]}]}]},{"index":1,"type":15,"num_choices":0,"prob":0,"text":"(16)(本题满分10分)设a,b为实数,函数$$z = 2 + a x ^ { 2 } + b y ^ { 2 }$$在点(3,4)处的方向导数中,沿方向l=-3i-4j的方向导数最大,最大值为10.(I)求a,b;(Ⅱ)求曲面$$z = 2 + a x ^ { 2 } + b y ^ { 2 } \\\\left( z \\\\ge 0 \\\\right)$$的面积.","figure_list":[],"table_list":[],"answer_list":[[{"x":0,"y":1538},{"x":1654,"y":1538},{"x":1654,"y":2339},{"x":0,"y":2339}]],"pos_list":[[{"x":50,"y":1538},{"x":1596,"y":1538},{"x":1596,"y":1831},{"x":50,"y":1831}]],"element_list":[{"type":0,"text":"(16)(本题满分10分)","pos_list":[[{"x":53,"y":1559},{"x":418,"y":1559},{"x":418,"y":1591},{"x":53,"y":1591}]],"content_list":[{"type":1,"prob":99,"string":"(16)(本题满分10分)","option":"","pos":[{"x":53,"y":1559},{"x":418,"y":1559},{"x":418,"y":1591},{"x":53,"y":1591}]}]},{"type":0,"text":"设a,b为实数,函数$$z = 2 + a x ^ { 2 } + b y ^ { 2 }$$在点(3,4)处的方向导数中,沿方向l=-3i-4j的方向导数最大,最大值为10.","pos_list":[[{"x":139,"y":1607},{"x":1595,"y":1604},{"x":1595,"y":1699},{"x":140,"y":1701}]],"content_list":[{"type":1,"prob":99,"string":"设a,b为实数,函数","option":"","pos":[{"x":140,"y":1615},{"x":483,"y":1614},{"x":483,"y":1647},{"x":140,"y":1648}]},{"type":2,"prob":99,"string":"$$z = 2 + a x ^ { 2 } + b y ^ { 2 }$$","option":"","pos":[{"x":483,"y":1606},{"x":753,"y":1606},{"x":753,"y":1654},{"x":483,"y":1654}]},{"type":1,"prob":99,"string":"在点(3,4)处的方向导数中,沿方向","option":"","pos":[{"x":753,"y":1614},{"x":1357,"y":1613},{"x":1357,"y":1646},{"x":753,"y":1647}]},{"type":1,"prob":99,"string":"l=-3i-4j","option":"","pos":[{"x":1357,"y":1609},{"x":1556,"y":1610},{"x":1556,"y":1652},{"x":1357,"y":1651}]},{"type":1,"prob":99,"string":"的","option":"","pos":[{"x":1556,"y":1611},{"x":1595,"y":1611},{"x":1595,"y":1646},{"x":1556,"y":1646}]},{"type":1,"prob":99,"string":"方向导数最大,最大值为10.","option":"","pos":[{"x":140,"y":1669},{"x":593,"y":1667},{"x":593,"y":1700},{"x":140,"y":1701}]}]},{"type":0,"text":"(I)求a,b;","pos_list":[[{"x":140,"y":1726},{"x":362,"y":1725},{"x":362,"y":1760},{"x":140,"y":1760}]],"content_list":[{"type":1,"prob":98,"string":"(I)求a,b;","option":"","pos":[{"x":140,"y":1726},{"x":362,"y":1725},{"x":362,"y":1760},{"x":140,"y":1760}]}]},{"type":0,"text":"(Ⅱ)求曲面$$z = 2 + a x ^ { 2 } + b y ^ { 2 } \\\\left( z \\\\ge 0 \\\\right)$$的面积.","pos_list":[[{"x":141,"y":1773},{"x":880,"y":1771},{"x":881,"y":1820},{"x":141,"y":1822}]],"content_list":[{"type":1,"prob":99,"string":"(Ⅱ)求曲面","option":"","pos":[{"x":141,"y":1780},{"x":356,"y":1780},{"x":356,"y":1814},{"x":141,"y":1815}]},{"type":2,"prob":99,"string":"$$z = 2 + a x ^ { 2 } + b y ^ { 2 } \\\\left( z \\\\ge 0 \\\\right)$$","option":"","pos":[{"x":356,"y":1773},{"x":752,"y":1772},{"x":752,"y":1820},{"x":356,"y":1821}]},{"type":1,"prob":99,"string":"的面积.","option":"","pos":[{"x":752,"y":1778},{"x":881,"y":1778},{"x":881,"y":1812},{"x":752,"y":1813}]}]}]}]}],"prism_version":"1.0.9","prism_wnum":0,"width":1654}', 'RequestId': 'C503C196-E484-5395-A539-6B80BDF1731F'}}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