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10:10:31 GMT', 'content-type': 'application/json;charset=utf-8', 'content-length': '5742', 'connection': 'keep-alive', 'keep-alive': 'timeout=25', 'vary': 'Accept-Encoding', 'access-control-allow-origin': '*', 'access-control-expose-headers': '*', 'x-acs-request-id': '47138CF0-8CF6-5DF7-927C-1293939B7A69', 'x-acs-trace-id': '6c7fbd75c63ce1ceffe2ff539811e13a', 'etag': '50e+4amc/9ISRbMcojbCSuA4'}, 'statusCode': 200, 'body': {'Data': '{"algo_version":"","doc_layout":[{"layout_type":"text","pos":[{"x":72,"y":349},{"x":72,"y":442},{"x":1576,"y":442},{"x":1576,"y":348}]},{"layout_type":"text","pos":[{"x":76,"y":1149},{"x":76,"y":1300},{"x":1571,"y":1300},{"x":1571,"y":1149}]},{"layout_type":"text","pos":[{"x":79,"y":669},{"x":79,"y":712},{"x":1146,"y":711},{"x":1146,"y":669}]},{"layout_type":"foot","pos":[{"x":97,"y":2270},{"x":97,"y":2301},{"x":133,"y":2301},{"x":133,"y":2270}]},{"layout_type":"text","pos":[{"x":76,"y":510},{"x":76,"y":549},{"x":381,"y":549},{"x":381,"y":510}]},{"layout_type":"text","pos":[{"x":573,"y":126},{"x":573,"y":343},{"x":1075,"y":343},{"x":1075,"y":126}]},{"layout_type":"text","pos":[{"x":78,"y":561},{"x":78,"y":604},{"x":1191,"y":604},{"x":1191,"y":561}]},{"layout_type":"text","pos":[{"x":76,"y":778},{"x":76,"y":817},{"x":419,"y":817},{"x":419,"y":778}]},{"layout_type":"text","pos":[{"x":77,"y":1098},{"x":77,"y":1138},{"x":419,"y":1138},{"x":419,"y":1098}]},{"layout_type":"text","pos":[{"x":80,"y":616},{"x":80,"y":656},{"x":457,"y":656},{"x":457,"y":616}]},{"layout_type":"text","pos":[{"x":81,"y":824},{"x":81,"y":1042},{"x":1168,"y":1042},{"x":1168,"y":824}]},{"layout_type":"foot","pos":[{"x":3,"y":2268},{"x":3,"y":2304},{"x":133,"y":2304},{"x":133,"y":2268}]}],"doc_sptext":[{"layout_type":"bold","pos":[{"x":79,"y":512},{"x":79,"y":548},{"x":382,"y":548},{"x":382,"y":512}]},{"layout_type":"bold","pos":[{"x":82,"y":780},{"x":82,"y":814},{"x":417,"y":814},{"x":417,"y":780}]},{"layout_type":"bold","pos":[{"x":82,"y":1100},{"x":82,"y":1136},{"x":417,"y":1136},{"x":417,"y":1100}]}],"doc_subfield":[{"layout_type":"single","pos":[{"x":69,"y":4},{"x":69,"y":1302},{"x":1579,"y":1302},{"x":1579,"y":4}]}],"figure":[{"type":"subject_big_bracket","x":582,"y":133,"w":499,"h":212,"box":{"x":0,"y":0,"w":0,"h":0,"angle":-90},"points":[{"x":582,"y":133},{"x":1081,"y":133},{"x":1081,"y":345},{"x":582,"y":345}]},{"type":"subject_big_bracket","x":486,"y":888,"w":327,"h":91,"box":{"x":0,"y":0,"w":0,"h":0,"angle":-90},"points":[{"x":486,"y":888},{"x":813,"y":888},{"x":813,"y":979},{"x":486,"y":979}]},{"type":"subject_big_bracket","x":890,"y":889,"w":266,"h":92,"box":{"x":0,"y":0,"w":0,"h":0,"angle":-90},"points":[{"x":890,"y":889},{"x":1156,"y":889},{"x":1156,"y":981},{"x":890,"y":981}]},{"type":"subject_question","x":0,"y":0,"w":0,"h":0,"box":{"x":636,"y":612,"w":118,"h":1115,"angle":-90},"points":[{"x":79,"y":553},{"x":1192,"y":554},{"x":1192,"y":670},{"x":79,"y":670}]},{"type":"subject_question","x":0,"y":0,"w":0,"h":0,"box":{"x":1004,"y":932,"w":90,"h":312,"angle":-90},"points":[{"x":848,"y":887},{"x":1160,"y":887},{"x":1160,"y":976},{"x":848,"y":976}]}],"height":2339,"orgHeight":2339,"orgWidth":1654,"page_id":0,"page_title":"","part_info":[{"part_title":"十、(本题满分8分)","pos_list":[[{"x":76,"y":512},{"x":1191,"y":515},{"x":1191,"y":1034},{"x":76,"y":1032}]],"subject_list":[{"index":0,"type":15,"num_choices":0,"prob":0,"text":"设A为3阶实对称矩阵,且满足条件$$A ^ { 2 } + 2 A = 0 ,$$已知A的秩r(A)=2.(1)求A的全部特征值;","figure_list":[],"table_list":[],"answer_list":[[{"x":0,"y":553},{"x":1654,"y":553},{"x":1654,"y":883},{"x":0,"y":883}]],"pos_list":[[{"x":78,"y":553},{"x":1192,"y":554},{"x":1192,"y":670},{"x":78,"y":670}]],"element_list":[{"type":0,"text":"设A为3阶实对称矩阵,且满足条件$$A ^ { 2 } + 2 A = 0 ,$$已知A的秩r(A)=2.","pos_list":[[{"x":78,"y":561},{"x":1191,"y":563},{"x":1191,"y":604},{"x":78,"y":602}]],"content_list":[{"type":1,"prob":99,"string":"设A为3阶实对称矩阵,且满足条件","option":"","pos":[{"x":78,"y":566},{"x":641,"y":567},{"x":641,"y":598},{"x":78,"y":596}]},{"type":2,"prob":98,"string":"$$A ^ { 2 } + 2 A = 0 ,$$","option":"","pos":[{"x":641,"y":562},{"x":853,"y":563},{"x":853,"y":603},{"x":640,"y":602}]},{"type":1,"prob":99,"string":"已知A的秩","option":"","pos":[{"x":853,"y":567},{"x":1046,"y":568},{"x":1046,"y":598},{"x":853,"y":598}]},{"type":1,"prob":99,"string":"r(A)=2.","option":"","pos":[{"x":1046,"y":563},{"x":1191,"y":563},{"x":1191,"y":604},{"x":1046,"y":604}]}]},{"type":0,"text":"(1)求A的全部特征值;","pos_list":[[{"x":78,"y":620},{"x":453,"y":621},{"x":453,"y":651},{"x":78,"y":651}]],"content_list":[{"type":1,"prob":99,"string":"(1)求A的全部特征值;","option":"","pos":[{"x":78,"y":620},{"x":453,"y":621},{"x":453,"y":651},{"x":78,"y":651}]}]}]},{"index":1,"type":12,"num_choices":0,"prob":0,"text":"","figure_list":[],"table_list":[],"answer_list":[[{"x":0,"y":883},{"x":1654,"y":883},{"x":1654,"y":2339},{"x":0,"y":2339}]],"pos_list":[[{"x":483,"y":883},{"x":1160,"y":883},{"x":1160,"y":976},{"x":483,"y":976}]],"element_list":[]}]}],"prism_version":"1.0.9","prism_wnum":0,"width":1654}', 'RequestId': '47138CF0-8CF6-5DF7-927C-1293939B7A69'}}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