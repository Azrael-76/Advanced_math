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08:54:04 GMT', 'content-type': 'application/json;charset=utf-8', 'content-length': '10511', 'connection': 'keep-alive', 'keep-alive': 'timeout=25', 'vary': 'Accept-Encoding', 'access-control-allow-origin': '*', 'access-control-expose-headers': '*', 'x-acs-request-id': '344BBA1C-2D15-5E9E-888E-E231A9BEE914', 'x-acs-trace-id': '28da5eabdf64216afa6efc9f1389bc2d', 'etag': '1muKDK11L1ZUEQ9LmfG88zA9'}, 'statusCode': 200, 'body': {'Data': '{"algo_version":"","doc_layout":[{"layout_type":"text","pos":[{"x":379,"y":188},{"x":379,"y":240},{"x":955,"y":240},{"x":955,"y":189}]},{"layout_type":"text","pos":[{"x":119,"y":418},{"x":119,"y":476},{"x":729,"y":476},{"x":729,"y":418}]},{"layout_type":"text","pos":[{"x":121,"y":1049},{"x":121,"y":1113},{"x":750,"y":1113},{"x":750,"y":1049}]},{"layout_type":"text","pos":[{"x":76,"y":287},{"x":76,"y":312},{"x":193,"y":312},{"x":193,"y":287}]},{"layout_type":"text","pos":[{"x":81,"y":494},{"x":81,"y":552},{"x":703,"y":552},{"x":703,"y":494}]},{"layout_type":"text","pos":[{"x":80,"y":1002},{"x":80,"y":1031},{"x":264,"y":1031},{"x":264,"y":1002}]},{"layout_type":"text","pos":[{"x":107,"y":1597},{"x":107,"y":1691},{"x":1061,"y":1691},{"x":1061,"y":1597}]},{"layout_type":"text","pos":[{"x":80,"y":815},{"x":80,"y":860},{"x":1093,"y":860},{"x":1093,"y":815}]},{"layout_type":"text","pos":[{"x":122,"y":579},{"x":122,"y":790},{"x":764,"y":790},{"x":764,"y":579}]},{"layout_type":"text","pos":[{"x":79,"y":1361},{"x":79,"y":1417},{"x":582,"y":1417},{"x":582,"y":1361}]},{"layout_type":"text","pos":[{"x":81,"y":338},{"x":81,"y":392},{"x":494,"y":392},{"x":494,"y":338}]},{"layout_type":"text","pos":[{"x":80,"y":1707},{"x":80,"y":1735},{"x":273,"y":1735},{"x":273,"y":1707}]},{"layout_type":"text","pos":[{"x":122,"y":1207},{"x":122,"y":1340},{"x":637,"y":1339},{"x":637,"y":1207}]},{"layout_type":"text","pos":[{"x":123,"y":880},{"x":123,"y":978},{"x":859,"y":977},{"x":859,"y":880}]},{"layout_type":"foot","pos":[{"x":630,"y":1915},{"x":630,"y":1940},{"x":699,"y":1940},{"x":699,"y":1915}]},{"layout_type":"text","pos":[{"x":80,"y":1128},{"x":80,"y":1189},{"x":555,"y":1189},{"x":555,"y":1128}]},{"layout_type":"text","pos":[{"x":80,"y":1522},{"x":80,"y":1576},{"x":483,"y":1576},{"x":483,"y":1522}]},{"layout_type":"text","pos":[{"x":116,"y":1753},{"x":116,"y":1812},{"x":518,"y":1812},{"x":518,"y":1753}]},{"layout_type":"text","pos":[{"x":388,"y":1438},{"x":388,"y":1497},{"x":804,"y":1497},{"x":804,"y":1438}]},{"layout_type":"text","pos":[{"x":279,"y":1828},{"x":279,"y":1897},{"x":966,"y":1897},{"x":966,"y":1828}]},{"layout_type":"text","pos":[{"x":102,"y":1730},{"x":102,"y":1897},{"x":980,"y":1897},{"x":980,"y":1730}]},{"layout_type":"text","pos":[{"x":76,"y":333},{"x":76,"y":478},{"x":731,"y":478},{"x":731,"y":333}]}],"doc_sptext":[{"layout_type":"bold","pos":[{"x":379,"y":190},{"x":379,"y":242},{"x":954,"y":242},{"x":954,"y":189}]},{"layout_type":"bold","pos":[{"x":81,"y":289},{"x":81,"y":312},{"x":191,"y":312},{"x":191,"y":289}]},{"layout_type":"bold","pos":[{"x":124,"y":1005},{"x":124,"y":1030},{"x":199,"y":1030},{"x":199,"y":1005}]},{"layout_type":"bold","pos":[{"x":124,"y":512},{"x":124,"y":537},{"x":199,"y":537},{"x":199,"y":512}]},{"layout_type":"bold","pos":[{"x":121,"y":351},{"x":121,"y":376},{"x":198,"y":376},{"x":198,"y":351}]},{"layout_type":"bold","pos":[{"x":123,"y":1145},{"x":123,"y":1171},{"x":199,"y":1171},{"x":199,"y":1145}]},{"layout_type":"bold","pos":[{"x":122,"y":432},{"x":122,"y":456},{"x":173,"y":456},{"x":173,"y":432}]},{"layout_type":"bold","pos":[{"x":123,"y":591},{"x":123,"y":615},{"x":173,"y":615},{"x":173,"y":591}]},{"layout_type":"bold","pos":[{"x":123,"y":1222},{"x":123,"y":1246},{"x":174,"y":1246},{"x":174,"y":1221}]},{"layout_type":"bold","pos":[{"x":123,"y":884},{"x":123,"y":909},{"x":175,"y":909},{"x":175,"y":884}]},{"layout_type":"bold","pos":[{"x":125,"y":825},{"x":125,"y":851},{"x":200,"y":850},{"x":200,"y":825}]},{"layout_type":"bold","pos":[{"x":123,"y":1067},{"x":123,"y":1092},{"x":175,"y":1092},{"x":175,"y":1067}]},{"layout_type":"bold","pos":[{"x":81,"y":1377},{"x":81,"y":1402},{"x":168,"y":1402},{"x":168,"y":1377}]},{"layout_type":"bold","pos":[{"x":80,"y":1537},{"x":80,"y":1561},{"x":169,"y":1561},{"x":169,"y":1537}]},{"layout_type":"bold","pos":[{"x":657,"y":1918},{"x":657,"y":1938},{"x":671,"y":1938},{"x":671,"y":1918}]}],"doc_subfield":[{"layout_type":"single","pos":[{"x":77,"y":179},{"x":77,"y":1893},{"x":1087,"y":1893},{"x":1087,"y":179}]}],"figure":[{"type":"subject_pattern","x":113,"y":1616,"w":944,"h":70,"box":{"x":0,"y":0,"w":0,"h":0,"angle":-90},"points":[{"x":113,"y":1616},{"x":1057,"y":1616},{"x":1057,"y":1686},{"x":113,"y":1686}]},{"type":"subject_question","x":0,"y":0,"w":0,"h":0,"box":{"x":435,"y":1434,"w":161,"h":727,"angle":-90},"points":[{"x":71,"y":1354},{"x":797,"y":1354},{"x":797,"y":1514},{"x":71,"y":1514}]},{"type":"subject_question","x":0,"y":0,"w":0,"h":0,"box":{"x":291,"y":365,"w":75,"h":411,"angle":-90},"points":[{"x":86,"y":328},{"x":495,"y":328},{"x":495,"y":401},{"x":86,"y":401}]},{"type":"subject_question","x":0,"y":0,"w":0,"h":0,"box":{"x":424,"y":1079,"w":73,"h":670,"angle":-90},"points":[{"x":89,"y":1043},{"x":759,"y":1043},{"x":759,"y":1115},{"x":90,"y":1115}]}],"height":2019,"orgHeight":2019,"orgWidth":1366,"page_id":0,"page_title":"","part_info":[{"part_title":"一、填空题","pos_list":[[{"x":77,"y":289},{"x":1092,"y":288},{"x":1092,"y":1686},{"x":78,"y":1686}]],"subject_list":[{"index":0,"type":15,"num_choices":0,"prob":0,"text":"","figure_list":[],"table_list":[],"answer_list":[[{"x":0,"y":328},{"x":1366,"y":328},{"x":1366,"y":1041},{"x":0,"y":1041}]],"pos_list":[[{"x":77,"y":328},{"x":496,"y":328},{"x":496,"y":401},{"x":77,"y":401}]],"element_list":[]},{"index":1,"type":15,"num_choices":0,"prob":0,"text":"【解】$$\\\\lim _ { n \\\\to \\\\infty } \\\\left( \\\\frac { n - 2 } { n + 1 } \\\\right) ^ { n } = \\\\lim _ { n \\\\to \\\\infty } \\\\left[ \\\\left( 1 + \\\\frac { - 3 } { n + 1 } \\\\right) ^ { - \\\\frac { n + 1 } { 3 } } \\\\right] ^ { \\\\frac { - 3 n } { n + 1 } } = e ^ { - 3 } .$$","figure_list":[],"table_list":[],"answer_list":[[{"x":0,"y":1041},{"x":1366,"y":1041},{"x":1366,"y":1353},{"x":0,"y":1353}]],"pos_list":[[{"x":89,"y":1041},{"x":759,"y":1041},{"x":759,"y":1115},{"x":90,"y":1115}]],"element_list":[{"type":0,"text":"【解】$$\\\\lim _ { n \\\\to \\\\infty } \\\\left( \\\\frac { n - 2 } { n + 1 } \\\\right) ^ { n } = \\\\lim _ { n \\\\to \\\\infty } \\\\left[ \\\\left( 1 + \\\\frac { - 3 } { n + 1 } \\\\right) ^ { - \\\\frac { n + 1 } { 3 } } \\\\right] ^ { \\\\frac { - 3 n } { n + 1 } } = e ^ { - 3 } .$$","pos_list":[[{"x":119,"y":1044},{"x":748,"y":1041},{"x":748,"y":1111},{"x":120,"y":1114}]],"content_list":[{"type":1,"prob":99,"string":"【解】","option":"","pos":[{"x":119,"y":1054},{"x":195,"y":1054},{"x":195,"y":1102},{"x":119,"y":1102}]},{"type":2,"prob":98,"string":"$$\\\\lim _ { n \\\\to \\\\infty } \\\\left( \\\\frac { n - 2 } { n + 1 } \\\\right) ^ { n } = \\\\lim _ { n \\\\to \\\\infty } \\\\left[ \\\\left( 1 + \\\\frac { - 3 } { n + 1 } \\\\right) ^ { - \\\\frac { n + 1 } { 3 } } \\\\right] ^ { \\\\frac { - 3 n } { n + 1 } } = e ^ { - 3 } .$$","option":"","pos":[{"x":195,"y":1044},{"x":748,"y":1041},{"x":748,"y":1111},{"x":195,"y":1113}]}]}]},{"index":2,"type":15,"num_choices":0,"prob":0,"text":"二.【解】$$\\\\lim _ { x \\\\to 0 } \\\\left( \\\\frac { 1 } { x } - \\\\frac { 1 } { e ^ { x } - 1 } \\\\right) = \\\\lim _ { x \\\\to 0 } \\\\frac { e ^ { x } - 1 - x } { x \\\\left( e ^ { x } - 1 \\\\right) }$$$$= \\\\lim _ { x \\\\to 0 } \\\\frac { e ^ { x } - 1 - x } { x ^ { 2 } } = \\\\lim _ { x \\\\to 0 } \\\\frac { e ^ { x } - 1 } { 2 x } = \\\\frac { 1 } { 2 } .$$","figure_list":[],"table_list":[],"answer_list":[[{"x":0,"y":1353},{"x":1366,"y":1353},{"x":1366,"y":2019},{"x":0,"y":2019}]],"pos_list":[[{"x":71,"y":1353},{"x":807,"y":1353},{"x":807,"y":1514},{"x":71,"y":1514}]],"element_list":[{"type":0,"text":"二.【解】$$\\\\lim _ { x \\\\to 0 } \\\\left( \\\\frac { 1 } { x } - \\\\frac { 1 } { e ^ { x } - 1 } \\\\right) = \\\\lim _ { x \\\\to 0 } \\\\frac { e ^ { x } - 1 - x } { x \\\\left( e ^ { x } - 1 \\\\right) }$$","pos_list":[[{"x":80,"y":1353},{"x":587,"y":1354},{"x":587,"y":1425},{"x":79,"y":1424}]],"content_list":[{"type":1,"prob":89,"string":"二.【解】","option":"","pos":[{"x":80,"y":1363},{"x":187,"y":1363},{"x":187,"y":1411},{"x":80,"y":1411}]},{"type":2,"prob":99,"string":"$$\\\\lim _ { x \\\\to 0 } \\\\left( \\\\frac { 1 } { x } - \\\\frac { 1 } { e ^ { x } - 1 } \\\\right) = \\\\lim _ { x \\\\to 0 } \\\\frac { e ^ { x } - 1 - x } { x \\\\left( e ^ { x } - 1 \\\\right) }$$","option":"","pos":[{"x":187,"y":1353},{"x":587,"y":1354},{"x":587,"y":1425},{"x":187,"y":1424}]}]},{"type":0,"text":"$$= \\\\lim _ { x \\\\to 0 } \\\\frac { e ^ { x } - 1 - x } { x ^ { 2 } } = \\\\lim _ { x \\\\to 0 } \\\\frac { e ^ { x } - 1 } { 2 x } = \\\\frac { 1 } { 2 } .$$","pos_list":[[{"x":387,"y":1437},{"x":807,"y":1437},{"x":807,"y":1499},{"x":387,"y":1500}]],"content_list":[{"type":2,"prob":99,"string":"$$= \\\\lim _ { x \\\\to 0 } \\\\frac { e ^ { x } - 1 - x } { x ^ { 2 } } = \\\\lim _ { x \\\\to 0 } \\\\frac { e ^ { x } - 1 } { 2 x } = \\\\frac { 1 } { 2 } .$$","option":"","pos":[{"x":387,"y":1437},{"x":807,"y":1437},{"x":807,"y":1499},{"x":387,"y":1500}]}]}]}]}],"prism_version":"1.0.9","prism_wnum":0,"width":1366}', 'RequestId': '344BBA1C-2D15-5E9E-888E-E231A9BEE914'}}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