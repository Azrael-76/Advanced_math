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10:04:44 GMT', 'content-type': 'application/json;charset=utf-8', 'content-length': '9572', 'connection': 'keep-alive', 'keep-alive': 'timeout=25', 'vary': 'Accept-Encoding', 'access-control-allow-origin': '*', 'access-control-expose-headers': '*', 'x-acs-request-id': '46F765EE-4EA2-5681-A1FF-4A022908D372', 'x-acs-trace-id': 'f020722c428939d5ac2d9cbd2629db31', 'etag': '9biWEz6a8cHMdmpl+CYyD2A0'}, 'statusCode': 200, 'body': {'Data': '{"algo_version":"","doc_layout":[{"layout_type":"text","pos":[{"x":289,"y":939},{"x":289,"y":1025},{"x":1479,"y":1025},{"x":1479,"y":939}]},{"layout_type":"text","pos":[{"x":219,"y":891},{"x":219,"y":927},{"x":554,"y":927},{"x":554,"y":891}]},{"layout_type":"text","pos":[{"x":217,"y":1447},{"x":217,"y":1486},{"x":554,"y":1486},{"x":554,"y":1447}]},{"layout_type":"text","pos":[{"x":293,"y":1501},{"x":293,"y":1589},{"x":1407,"y":1589},{"x":1407,"y":1501}]},{"layout_type":"text","pos":[{"x":220,"y":220},{"x":220,"y":258},{"x":1420,"y":258},{"x":1420,"y":220}]},{"layout_type":"text","pos":[{"x":295,"y":167},{"x":295,"y":209},{"x":652,"y":209},{"x":652,"y":167}]},{"layout_type":"text","pos":[{"x":220,"y":272},{"x":220,"y":308},{"x":554,"y":308},{"x":554,"y":272}]},{"layout_type":"text","pos":[{"x":295,"y":329},{"x":295,"y":446},{"x":796,"y":446},{"x":796,"y":329}]},{"layout_type":"text","pos":[{"x":220,"y":220},{"x":219,"y":307},{"x":1419,"y":307},{"x":1419,"y":220}]}],"doc_sptext":[{"layout_type":"bold","pos":[{"x":222,"y":221},{"x":222,"y":256},{"x":1421,"y":256},{"x":1421,"y":221}]}],"doc_subfield":[{"layout_type":"single","pos":[{"x":213,"y":147},{"x":213,"y":1594},{"x":1482,"y":1594},{"x":1482,"y":147}]}],"figure":[{"type":"subject_bline","x":3,"y":3,"w":637,"h":202,"box":{"x":0,"y":0,"w":0,"h":0,"angle":-90},"points":[{"x":505,"y":205},{"x":640,"y":205},{"x":4,"y":3},{"x":3,"y":3}]},{"type":"subject_pattern","x":303,"y":331,"w":489,"h":111,"box":{"x":0,"y":0,"w":0,"h":0,"angle":-90},"points":[{"x":303,"y":331},{"x":792,"y":331},{"x":792,"y":442},{"x":303,"y":442}]},{"type":"subject_pattern","x":658,"y":1374,"w":327,"h":38,"box":{"x":0,"y":0,"w":0,"h":0,"angle":-90},"points":[{"x":658,"y":1374},{"x":985,"y":1374},{"x":985,"y":1412},{"x":658,"y":1412}]},{"type":"subject_big_bracket","x":418,"y":1505,"w":426,"h":87,"box":{"x":0,"y":0,"w":0,"h":0,"angle":-90},"points":[{"x":418,"y":1505},{"x":844,"y":1505},{"x":844,"y":1592},{"x":418,"y":1592}]},{"type":"subject_question","x":0,"y":0,"w":0,"h":0,"box":{"x":517,"y":384,"w":141,"h":559,"angle":-90},"points":[{"x":238,"y":314},{"x":796,"y":314},{"x":796,"y":454},{"x":238,"y":454}]},{"type":"subject_question","x":0,"y":0,"w":0,"h":0,"box":{"x":855,"y":966,"w":134,"h":1258,"angle":-90},"points":[{"x":227,"y":900},{"x":1484,"y":900},{"x":1484,"y":1033},{"x":227,"y":1033}]},{"type":"subject_question","x":0,"y":0,"w":0,"h":0,"box":{"x":823,"y":1519,"w":157,"h":1195,"angle":-90},"points":[{"x":225,"y":1440},{"x":1419,"y":1440},{"x":1419,"y":1596},{"x":225,"y":1596}]},{"type":"subject_question","x":0,"y":0,"w":0,"h":0,"box":{"x":473,"y":188,"w":47,"h":359,"angle":-90},"points":[{"x":293,"y":164},{"x":651,"y":165},{"x":651,"y":210},{"x":293,"y":210}]},{"type":"subject_ansbox","x":0,"y":0,"w":0,"h":0,"box":{"x":571,"y":186,"w":41,"h":139,"angle":-90},"points":[{"x":501,"y":165},{"x":639,"y":165},{"x":639,"y":206},{"x":501,"y":206}]}],"height":2339,"orgHeight":2339,"orgWidth":1654,"page_id":0,"page_title":"","part_info":[{"part_title":"","pos_list":[[{"x":295,"y":173},{"x":650,"y":174},{"x":650,"y":205},{"x":295,"y":204}]],"subject_list":[{"index":0,"type":1,"num_choices":0,"prob":0,"text":"的相关系数为 .____","figure_list":[],"table_list":[],"answer_list":[[{"x":501,"y":165},{"x":639,"y":165},{"x":639,"y":206},{"x":501,"y":206}]],"pos_list":[[{"x":293,"y":164},{"x":651,"y":165},{"x":651,"y":210},{"x":293,"y":210}]],"element_list":[{"type":0,"text":"的相关系数为 .____","pos_list":[[{"x":295,"y":173},{"x":650,"y":174},{"x":650,"y":205},{"x":295,"y":204}]],"content_list":[{"type":1,"prob":99,"string":"的相关系数为.","option":"","pos":[{"x":295,"y":173},{"x":650,"y":174},{"x":650,"y":202},{"x":295,"y":202}]},{"type":1,"prob":100,"string":"____","option":"","pos":[{"x":505,"y":193},{"x":640,"y":193},{"x":640,"y":205},{"x":505,"y":205}]}]}]}]},{"part_title":"三、解答题(17~22小题,共70分.解答应写出文字说明、证明过程或演算步骤.)(17)(本题满分10分)","pos_list":[[{"x":218,"y":225},{"x":1478,"y":222},{"x":1478,"y":1593},{"x":218,"y":1592}]],"subject_list":[{"index":0,"type":15,"num_choices":0,"prob":0,"text":"","figure_list":[[{"x":303,"y":331},{"x":792,"y":331},{"x":792,"y":442},{"x":303,"y":442}]],"table_list":[],"answer_list":[[{"x":0,"y":314},{"x":1654,"y":314},{"x":1654,"y":893},{"x":0,"y":893}]],"pos_list":[[{"x":238,"y":314},{"x":796,"y":314},{"x":796,"y":454},{"x":238,"y":454}]],"element_list":[]},{"index":1,"type":15,"num_choices":0,"prob":0,"text":"(18)(本题满分12分)设$$u _ { n } \\\\left( x \\\\right) = e ^ { - n x } + \\\\frac { x ^ { n + 1 } } { n \\\\left( n + 1 \\\\right) } \\\\left( n = 1 , 2 , \\\\cdots \\\\right) ,$$,求级数$$u _ { n } \\\\left( x \\\\right)$$的收敛域及和函数.n=1","figure_list":[],"table_list":[],"answer_list":[[{"x":0,"y":893},{"x":1654,"y":893},{"x":1654,"y":1440},{"x":0,"y":1440}]],"pos_list":[[{"x":219,"y":893},{"x":1484,"y":893},{"x":1484,"y":1033},{"x":219,"y":1033}]],"element_list":[{"type":0,"text":"(18)(本题满分12分)","pos_list":[[{"x":219,"y":894},{"x":551,"y":893},{"x":551,"y":922},{"x":219,"y":922}]],"content_list":[{"type":1,"prob":99,"string":"(18)(本题满分12分)","option":"","pos":[{"x":219,"y":894},{"x":551,"y":893},{"x":551,"y":922},{"x":219,"y":922}]}]},{"type":0,"text":"设$$u _ { n } \\\\left( x \\\\right) = e ^ { - n x } + \\\\frac { x ^ { n + 1 } } { n \\\\left( n + 1 \\\\right) } \\\\left( n = 1 , 2 , \\\\cdots \\\\right) ,$$,求级数$$u _ { n } \\\\left( x \\\\right)$$的收敛域及和函数.n=1","pos_list":[[{"x":294,"y":940},{"x":1478,"y":941},{"x":1478,"y":1027},{"x":293,"y":1026}]],"content_list":[{"type":1,"prob":99,"string":"设","option":"","pos":[{"x":294,"y":956},{"x":336,"y":956},{"x":336,"y":1011},{"x":294,"y":1011}]},{"type":2,"prob":97,"string":"$$u _ { n } \\\\left( x \\\\right) = e ^ { - n x } + \\\\frac { x ^ { n + 1 } } { n \\\\left( n + 1 \\\\right) } \\\\left( n = 1 , 2 , \\\\cdots \\\\right) ,$$","option":"","pos":[{"x":336,"y":942},{"x":924,"y":940},{"x":924,"y":1024},{"x":336,"y":1026}]},{"type":1,"prob":99,"string":",求级数","option":"","pos":[{"x":923,"y":958},{"x":1053,"y":958},{"x":1053,"y":1007},{"x":923,"y":1007}]},{"type":2,"prob":99,"string":"$$u _ { n } \\\\left( x \\\\right)$$","option":"","pos":[{"x":1092,"y":962},{"x":1182,"y":963},{"x":1182,"y":1002},{"x":1092,"y":1001}]},{"type":1,"prob":98,"string":"的收敛域及和函数.","option":"","pos":[{"x":1182,"y":967},{"x":1478,"y":968},{"x":1478,"y":996},{"x":1182,"y":995}]},{"type":1,"prob":99,"string":"n=1","option":"","pos":[{"x":1040,"y":1010},{"x":1080,"y":1009},{"x":1080,"y":1022},{"x":1040,"y":1023}]}]}]},{"index":2,"type":15,"num_choices":0,"prob":0,"text":"(19)(本题满分12分)已知曲线求C上的点到x Oy坐标面距离的最大值.","figure_list":[],"table_list":[],"answer_list":[[{"x":0,"y":1440},{"x":1654,"y":1440},{"x":1654,"y":2339},{"x":0,"y":2339}]],"pos_list":[[{"x":218,"y":1440},{"x":1419,"y":1440},{"x":1419,"y":1596},{"x":218,"y":1596}]],"element_list":[{"type":0,"text":"(19)(本题满分12分)","pos_list":[[{"x":218,"y":1451},{"x":551,"y":1451},{"x":551,"y":1479},{"x":218,"y":1480}]],"content_list":[{"type":1,"prob":97,"string":"(19)(本题满分12分)","option":"","pos":[{"x":218,"y":1451},{"x":551,"y":1451},{"x":551,"y":1479},{"x":218,"y":1480}]}]},{"type":0,"text":"已知曲线求C上的点到x Oy坐标面距离的最大值.","pos_list":[[{"x":293,"y":1505},{"x":1404,"y":1505},{"x":1404,"y":1593},{"x":293,"y":1592}]],"content_list":[{"type":1,"prob":99,"string":"已知曲线","option":"","pos":[{"x":294,"y":1510},{"x":440,"y":1511},{"x":440,"y":1561},{"x":293,"y":1560}]},{"type":1,"prob":100,"string":"","option":"","pos":[{"x":418,"y":1505},{"x":844,"y":1505},{"x":844,"y":1592},{"x":418,"y":1592}]},{"type":1,"prob":99,"string":"求C上的点到x Oy坐标面距离的最大值.","option":"","pos":[{"x":783,"y":1530},{"x":1404,"y":1530},{"x":1404,"y":1560},{"x":783,"y":1560}]}]}]}]}],"prism_version":"1.0.9","prism_wnum":0,"width":1654}', 'RequestId': '46F765EE-4EA2-5681-A1FF-4A022908D372'}}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