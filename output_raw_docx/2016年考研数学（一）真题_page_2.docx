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10:04:21 GMT', 'content-type': 'application/json;charset=utf-8', 'content-length': '26727', 'connection': 'keep-alive', 'keep-alive': 'timeout=25', 'vary': 'Accept-Encoding', 'access-control-allow-origin': '*', 'access-control-expose-headers': '*', 'x-acs-request-id': '2CB1180E-6EA4-5132-AB70-D584EED32964', 'x-acs-trace-id': '774f9c9aadd886ff12591d67082deb2c', 'etag': '2MNkNvKSMr3q0ur7tnmFzXQ1'}, 'statusCode': 200, 'body': {'Data': '{"algo_version":"","doc_layout":[{"layout_type":"text","pos":[{"x":49,"y":659},{"x":49,"y":761},{"x":1598,"y":761},{"x":1598,"y":659}]},{"layout_type":"text","pos":[{"x":51,"y":825},{"x":51,"y":871},{"x":1346,"y":871},{"x":1346,"y":825}]},{"layout_type":"text","pos":[{"x":56,"y":92},{"x":56,"y":208},{"x":616,"y":208},{"x":616,"y":92}]},{"layout_type":"text","pos":[{"x":51,"y":28},{"x":51,"y":75},{"x":1233,"y":75},{"x":1233,"y":28}]},{"layout_type":"text","pos":[{"x":117,"y":1791},{"x":117,"y":1973},{"x":1606,"y":1973},{"x":1606,"y":1791}]},{"layout_type":"text","pos":[{"x":128,"y":942},{"x":128,"y":1022},{"x":1493,"y":1022},{"x":1493,"y":942}]},{"layout_type":"text","pos":[{"x":51,"y":345},{"x":51,"y":423},{"x":1077,"y":423},{"x":1077,"y":345}]},{"layout_type":"foot","pos":[{"x":758,"y":2266},{"x":758,"y":2299},{"x":892,"y":2299},{"x":892,"y":2266}]},{"layout_type":"text","pos":[{"x":54,"y":1728},{"x":54,"y":1772},{"x":411,"y":1772},{"x":411,"y":1728}]},{"layout_type":"text","pos":[{"x":53,"y":883},{"x":53,"y":925},{"x":412,"y":925},{"x":412,"y":883}]},{"layout_type":"text","pos":[{"x":54,"y":224},{"x":54,"y":274},{"x":1011,"y":274},{"x":1011,"y":224}]},{"layout_type":"text","pos":[{"x":54,"y":441},{"x":54,"y":646},{"x":594,"y":646},{"x":594,"y":441}]},{"layout_type":"text","pos":[{"x":55,"y":1210},{"x":55,"y":1252},{"x":410,"y":1252},{"x":410,"y":1210}]},{"layout_type":"text","pos":[{"x":129,"y":1264},{"x":129,"y":1311},{"x":962,"y":1311},{"x":962,"y":1264}]},{"layout_type":"text","pos":[{"x":134,"y":1419},{"x":134,"y":1490},{"x":894,"y":1490},{"x":894,"y":1419}]},{"layout_type":"text","pos":[{"x":133,"y":1321},{"x":133,"y":1490},{"x":903,"y":1490},{"x":903,"y":1321}]},{"layout_type":"text","pos":[{"x":49,"y":281},{"x":49,"y":329},{"x":1423,"y":329},{"x":1423,"y":281}]}],"doc_sptext":[{"layout_type":"complex","pos":[{"x":53,"y":34},{"x":52,"y":71},{"x":1229,"y":71},{"x":1229,"y":34}]},{"layout_type":"complex","pos":[{"x":54,"y":831},{"x":54,"y":867},{"x":1343,"y":867},{"x":1343,"y":831}]},{"layout_type":"bold","pos":[{"x":897,"y":236},{"x":897,"y":264},{"x":967,"y":264},{"x":967,"y":236}]}],"doc_subfield":[{"layout_type":"single","pos":[{"x":46,"y":15},{"x":46,"y":1972},{"x":1600,"y":1972},{"x":1600,"y":15}]}],"figure":[{"type":"subject_bline","x":0,"y":0,"w":1068,"h":397,"box":{"x":0,"y":0,"w":0,"h":0,"angle":-90},"points":[{"x":959,"y":397},{"x":1068,"y":397},{"x":0,"y":0},{"x":0,"y":0}]},{"type":"subject_bline","x":0,"y":0,"w":1549,"h":322,"box":{"x":0,"y":0,"w":0,"h":0,"angle":-90},"points":[{"x":1441,"y":322},{"x":1549,"y":322},{"x":0,"y":0},{"x":0,"y":0}]},{"type":"subject_bline","x":1,"y":0,"w":608,"h":185,"box":{"x":0,"y":0,"w":0,"h":0,"angle":-90},"points":[{"x":498,"y":185},{"x":609,"y":185},{"x":1,"y":0},{"x":1,"y":0}]},{"type":"subject_bline","x":0,"y":0,"w":1127,"h":267,"box":{"x":0,"y":0,"w":0,"h":0,"angle":-90},"points":[{"x":1017,"y":267},{"x":1127,"y":267},{"x":0,"y":0},{"x":0,"y":0}]},{"type":"subject_bline","x":0,"y":3,"w":1548,"h":753,"box":{"x":0,"y":0,"w":0,"h":0,"angle":-90},"points":[{"x":1443,"y":756},{"x":1548,"y":756},{"x":0,"y":3},{"x":0,"y":3}]},{"type":"subject_bline","x":0,"y":0,"w":750,"h":563,"box":{"x":0,"y":0,"w":0,"h":0,"angle":-90},"points":[{"x":641,"y":563},{"x":750,"y":563},{"x":0,"y":0},{"x":0,"y":0}]},{"type":"subject_big_bracket","x":134,"y":440,"w":607,"h":208,"box":{"x":0,"y":0,"w":0,"h":0,"angle":-90},"points":[{"x":134,"y":440},{"x":741,"y":440},{"x":741,"y":648},{"x":134,"y":648}]},{"type":"subject_big_bracket","x":95,"y":96,"w":524,"h":114,"box":{"x":0,"y":0,"w":0,"h":0,"angle":-90},"points":[{"x":95,"y":96},{"x":619,"y":96},{"x":619,"y":210},{"x":95,"y":210}]},{"type":"subject_question","x":0,"y":0,"w":0,"h":0,"box":{"x":506,"y":1357,"w":295,"h":899,"angle":-90},"points":[{"x":57,"y":1209},{"x":955,"y":1209},{"x":955,"y":1504},{"x":57,"y":1504}]},{"type":"subject_question","x":0,"y":0,"w":0,"h":0,"box":{"x":823,"y":1857,"w":237,"h":1547,"angle":-90},"points":[{"x":49,"y":1739},{"x":1596,"y":1739},{"x":1596,"y":1975},{"x":49,"y":1975}]},{"type":"subject_question","x":0,"y":0,"w":0,"h":0,"box":{"x":773,"y":958,"w":140,"h":1431,"angle":-90},"points":[{"x":57,"y":889},{"x":1488,"y":889},{"x":1488,"y":1028},{"x":58,"y":1028}]},{"type":"subject_question","x":0,"y":0,"w":0,"h":0,"box":{"x":814,"y":457,"w":631,"h":1550,"angle":-90},"points":[{"x":39,"y":141},{"x":1588,"y":142},{"x":1588,"y":771},{"x":39,"y":771}]},{"type":"subject_ansbox","x":0,"y":0,"w":0,"h":0,"box":{"x":1494,"y":738,"w":41,"h":112,"angle":-90},"points":[{"x":1438,"y":717},{"x":1550,"y":717},{"x":1550,"y":758},{"x":1438,"y":758}]},{"type":"subject_ansbox","x":0,"y":0,"w":0,"h":0,"box":{"x":552,"y":164,"w":38,"h":107,"angle":-90},"points":[{"x":498,"y":145},{"x":605,"y":145},{"x":605,"y":184},{"x":498,"y":184}]},{"type":"subject_ansbox","x":0,"y":0,"w":0,"h":0,"box":{"x":1069,"y":251,"w":35,"h":113,"angle":-90},"points":[{"x":1012,"y":233},{"x":1125,"y":233},{"x":1125,"y":267},{"x":1012,"y":267}]},{"type":"subject_ansbox","x":0,"y":0,"w":0,"h":0,"box":{"x":691,"y":542,"w":40,"h":106,"angle":-90},"points":[{"x":639,"y":522},{"x":744,"y":522},{"x":744,"y":562},{"x":639,"y":562}]},{"type":"subject_ansbox","x":0,"y":0,"w":0,"h":0,"box":{"x":1012,"y":380,"w":32,"h":114,"angle":-90},"points":[{"x":955,"y":364},{"x":1068,"y":364},{"x":1068,"y":396},{"x":955,"y":396}]},{"type":"subject_ansbox","x":0,"y":0,"w":0,"h":0,"box":{"x":1494,"y":301,"w":40,"h":109,"angle":-90},"points":[{"x":1439,"y":281},{"x":1547,"y":281},{"x":1547,"y":321},{"x":1439,"y":321}]}],"height":2339,"orgHeight":2339,"orgWidth":1654,"page_id":0,"page_title":"","part_info":[{"part_title":"二、填空题(本题共6小题,每小题4分,共24分,把答案填在题中横线上.)","pos_list":[[{"x":53,"y":35},{"x":1593,"y":37},{"x":1593,"y":755},{"x":53,"y":760}]],"subject_list":[{"index":0,"type":1,"num_choices":0,"prob":0,"text":"(10)向量场A(x, y, z) =(x+y+z) i+xy j+zk的旋度rotA=.____(11)设函数f(u,v)可微,z=z(x,y)由方程$$\\\\left( x + 1 \\\\right) z - y ^ { 2 } = x ^ { 2 } f \\\\left( x - z , y \\\\right)$$确定,则$$d z | _ { \\\\left( 0 , 1 \\\\right) } =$$.____(12)设函数$$f \\\\left( x \\\\right) = a x \\\\tan x - \\\\frac { x } { 1 + a x ^ { 2 } }$$,且f\'\'(0)=1,,则a=____(14)设$$X _ { 1 } , X _ { 2 } , \\\\cdots , X _ { n }$$,为来自总体$$N \\\\left( \\\\mu , \\\\sigma ^ { 2 } \\\\right)$$的简单随机样本,样本均值$$\\\\overline { X } = 9 . 5 ,$$参数\\\\mu的置信度为0.95的双侧置信区间的置信上限为10.8,则\\\\mu的置信度为0.95的双侧置信区间为 .____","figure_list":[],"table_list":[],"answer_list":[[{"x":1438,"y":717},{"x":1550,"y":717},{"x":1550,"y":758},{"x":1438,"y":758}],[{"x":498,"y":145},{"x":605,"y":145},{"x":605,"y":184},{"x":498,"y":184}],[{"x":1012,"y":233},{"x":1125,"y":233},{"x":1125,"y":267},{"x":1012,"y":267}],[{"x":639,"y":522},{"x":744,"y":522},{"x":744,"y":562},{"x":639,"y":562}],[{"x":955,"y":364},{"x":1068,"y":364},{"x":1068,"y":396},{"x":955,"y":396}],[{"x":1439,"y":281},{"x":1547,"y":281},{"x":1547,"y":321},{"x":1439,"y":321}]],"pos_list":[[{"x":39,"y":89},{"x":1593,"y":89},{"x":1593,"y":771},{"x":39,"y":771}]],"element_list":[{"type":0,"text":"(10)向量场A(x, y, z) =(x+y+z) i+xy j+zk的旋度rotA=","pos_list":[[{"x":53,"y":226},{"x":1008,"y":226},{"x":1008,"y":272},{"x":53,"y":271}]],"content_list":[{"type":1,"prob":99,"string":"(10)向量场","option":"","pos":[{"x":53,"y":232},{"x":250,"y":232},{"x":250,"y":264},{"x":53,"y":264}]},{"type":1,"prob":99,"string":"A(x, y, z) =(x+y+z) i+xy j+zk","option":"","pos":[{"x":250,"y":228},{"x":767,"y":226},{"x":767,"y":270},{"x":250,"y":271}]},{"type":1,"prob":99,"string":"的旋度","option":"","pos":[{"x":767,"y":233},{"x":892,"y":233},{"x":892,"y":264},{"x":767,"y":264}]},{"type":1,"prob":99,"string":"rotA=","option":"","pos":[{"x":892,"y":229},{"x":1008,"y":229},{"x":1008,"y":268},{"x":892,"y":267}]}]},{"type":0,"text":".","pos_list":[[{"x":1008,"y":233},{"x":1135,"y":233},{"x":1135,"y":265},{"x":1008,"y":264}]],"content_list":[{"type":1,"prob":98,"string":".","option":"","pos":[{"x":1008,"y":233},{"x":1135,"y":233},{"x":1135,"y":265},{"x":1008,"y":264}]}]},{"type":0,"text":"____","pos_list":[[{"x":1017,"y":255},{"x":1127,"y":255},{"x":1127,"y":267},{"x":1017,"y":267}]],"content_list":[{"type":1,"prob":100,"string":"____","option":"","pos":[{"x":1017,"y":255},{"x":1127,"y":255},{"x":1127,"y":267},{"x":1017,"y":267}]}]},{"type":0,"text":"(11)设函数f(u,v)可微,z=z(x,y)由方程$$\\\\left( x + 1 \\\\right) z - y ^ { 2 } = x ^ { 2 } f \\\\left( x - z , y \\\\right)$$确定,则$$d z | _ { \\\\left( 0 , 1 \\\\right) } =$$","pos_list":[[{"x":63,"y":281},{"x":1430,"y":280},{"x":1430,"y":328},{"x":64,"y":329}]],"content_list":[{"type":1,"prob":97,"string":"(11)设函数f(u,v)可微,","option":"","pos":[{"x":63,"y":288},{"x":442,"y":287},{"x":442,"y":322},{"x":64,"y":322}]},{"type":1,"prob":99,"string":"z=z(x,y)","option":"","pos":[{"x":442,"y":284},{"x":608,"y":284},{"x":608,"y":326},{"x":442,"y":326}]},{"type":1,"prob":99,"string":"由方程","option":"","pos":[{"x":608,"y":287},{"x":724,"y":287},{"x":724,"y":322},{"x":608,"y":322}]},{"type":2,"prob":99,"string":"$$\\\\left( x + 1 \\\\right) z - y ^ { 2 } = x ^ { 2 } f \\\\left( x - z , y \\\\right)$$","option":"","pos":[{"x":724,"y":280},{"x":1136,"y":280},{"x":1136,"y":327},{"x":724,"y":327}]},{"type":1,"prob":99,"string":"确定,则","option":"","pos":[{"x":1136,"y":287},{"x":1277,"y":287},{"x":1277,"y":321},{"x":1136,"y":321}]},{"type":2,"prob":96,"string":"$$d z | _ { \\\\left( 0 , 1 \\\\right) } =$$","option":"","pos":[{"x":1277,"y":284},{"x":1429,"y":283},{"x":1430,"y":328},{"x":1277,"y":328}]}]},{"type":0,"text":".","pos_list":[[{"x":1429,"y":287},{"x":1557,"y":286},{"x":1557,"y":321},{"x":1429,"y":321}]],"content_list":[{"type":1,"prob":98,"string":".","option":"","pos":[{"x":1429,"y":287},{"x":1557,"y":286},{"x":1557,"y":321},{"x":1429,"y":321}]}]},{"type":0,"text":"____","pos_list":[[{"x":1441,"y":310},{"x":1549,"y":310},{"x":1549,"y":322},{"x":1441,"y":322}]],"content_list":[{"type":1,"prob":100,"string":"____","option":"","pos":[{"x":1441,"y":310},{"x":1549,"y":310},{"x":1549,"y":322},{"x":1441,"y":322}]}]},{"type":0,"text":"(12)设函数$$f \\\\left( x \\\\right) = a x \\\\tan x - \\\\frac { x } { 1 + a x ^ { 2 } }$$,且f\'\'(0)=1,,则a=____","pos_list":[[{"x":63,"y":345},{"x":1068,"y":339},{"x":1069,"y":421},{"x":63,"y":427}]],"content_list":[{"type":1,"prob":99,"string":"(12)设函数","option":"","pos":[{"x":63,"y":361},{"x":247,"y":360},{"x":247,"y":404},{"x":63,"y":405}]},{"type":2,"prob":95,"string":"$$f \\\\left( x \\\\right) = a x \\\\tan x - \\\\frac { x } { 1 + a x ^ { 2 } }$$","option":"","pos":[{"x":247,"y":344},{"x":629,"y":344},{"x":629,"y":424},{"x":247,"y":424}]},{"type":1,"prob":99,"string":",且","option":"","pos":[{"x":629,"y":358},{"x":686,"y":358},{"x":686,"y":402},{"x":629,"y":402}]},{"type":1,"prob":97,"string":"f\'\'(0)=1,","option":"","pos":[{"x":686,"y":358},{"x":848,"y":357},{"x":849,"y":402},{"x":687,"y":403}]},{"type":1,"prob":99,"string":",则a=","option":"","pos":[{"x":848,"y":357},{"x":1068,"y":356},{"x":1068,"y":400},{"x":849,"y":401}]},{"type":1,"prob":100,"string":"____","option":"","pos":[{"x":959,"y":385},{"x":1068,"y":385},{"x":1068,"y":397},{"x":959,"y":397}]}]},{"type":0,"text":"(14)设$$X _ { 1 } , X _ { 2 } , \\\\cdots , X _ { n }$$,为来自总体$$N \\\\left( \\\\mu , \\\\sigma ^ { 2 } \\\\right)$$的简单随机样本,样本均值$$\\\\overline { X } = 9 . 5 ,$$参数\\\\mu的置信度为0.95的双侧置信区间的置信上限为10.8,则\\\\mu的置信度为0.95的双侧置信区间为 .____","pos_list":[[{"x":53,"y":661},{"x":1593,"y":657},{"x":1593,"y":755},{"x":53,"y":760}]],"content_list":[{"type":1,"prob":99,"string":"(14)设","option":"","pos":[{"x":53,"y":668},{"x":177,"y":667},{"x":177,"y":699},{"x":53,"y":700}]},{"type":2,"prob":98,"string":"$$X _ { 1 } , X _ { 2 } , \\\\cdots , X _ { n }$$","option":"","pos":[{"x":177,"y":663},{"x":374,"y":661},{"x":374,"y":705},{"x":177,"y":707}]},{"type":1,"prob":95,"string":",为来自总体","option":"","pos":[{"x":374,"y":667},{"x":583,"y":666},{"x":583,"y":698},{"x":374,"y":699}]},{"type":2,"prob":99,"string":"$$N \\\\left( \\\\mu , \\\\sigma ^ { 2 } \\\\right)$$","option":"","pos":[{"x":583,"y":661},{"x":726,"y":661},{"x":726,"y":704},{"x":583,"y":703}]},{"type":1,"prob":99,"string":"的简单随机样本,样本均值","option":"","pos":[{"x":726,"y":666},{"x":1165,"y":665},{"x":1165,"y":697},{"x":726,"y":698}]},{"type":2,"prob":98,"string":"$$\\\\overline { X } = 9 . 5 ,$$","option":"","pos":[{"x":1165,"y":658},{"x":1293,"y":658},{"x":1293,"y":702},{"x":1165,"y":702}]},{"type":1,"prob":99,"string":"参数","option":"","pos":[{"x":1293,"y":664},{"x":1376,"y":664},{"x":1376,"y":696},{"x":1293,"y":696}]},{"type":1,"prob":99,"string":"\\\\mu","option":"","pos":[{"x":1376,"y":671},{"x":1402,"y":671},{"x":1402,"y":702},{"x":1376,"y":702}]},{"type":1,"prob":99,"string":"的置信度为","option":"","pos":[{"x":1402,"y":664},{"x":1593,"y":664},{"x":1593,"y":695},{"x":1402,"y":696}]},{"type":1,"prob":99,"string":"0.95的双侧置信区间的置信上限为","option":"","pos":[{"x":126,"y":722},{"x":701,"y":721},{"x":701,"y":753},{"x":126,"y":754}]},{"type":1,"prob":99,"string":"10.8,","option":"","pos":[{"x":701,"y":720},{"x":789,"y":721},{"x":789,"y":757},{"x":701,"y":757}]},{"type":1,"prob":99,"string":"则","option":"","pos":[{"x":789,"y":721},{"x":835,"y":721},{"x":835,"y":753},{"x":789,"y":753}]},{"type":1,"prob":99,"string":"\\\\mu","option":"","pos":[{"x":835,"y":724},{"x":863,"y":724},{"x":863,"y":757},{"x":835,"y":757}]},{"type":1,"prob":99,"string":"的置信度为0.95的双侧置信区间为.","option":"","pos":[{"x":863,"y":721},{"x":1557,"y":720},{"x":1557,"y":751},{"x":863,"y":753}]},{"type":1,"prob":100,"string":"____","option":"","pos":[{"x":1443,"y":744},{"x":1548,"y":744},{"x":1548,"y":756},{"x":1443,"y":756}]}]}]}]},{"part_title":"三、解答题(本题共9小题,共94分,解答应写出文字说明、证明过程或演算步骤.)","pos_list":[[{"x":52,"y":831},{"x":1598,"y":834},{"x":1599,"y":1970},{"x":53,"y":1970}]],"subject_list":[{"index":0,"type":15,"num_choices":0,"prob":0,"text":"(15)(本题满分10分)已知平面区域$$D = \\\\left\\\\{ \\\\left( r , \\\\theta \\\\right) | 2 \\\\le r \\\\le 2 \\\\left( 1 + \\\\cos \\\\theta \\\\right) , - \\\\frac { \\\\pi } { 2 } \\\\le \\\\theta \\\\le \\\\frac { \\\\pi } { 2 } \\\\right. \\\\right\\\\} ,$$计算二重积分$$\\\\int _ { 0 } ^ { x } x d x d y .$$D","figure_list":[],"table_list":[],"answer_list":[[{"x":0,"y":887},{"x":1654,"y":887},{"x":1654,"y":1209},{"x":0,"y":1209}]],"pos_list":[[{"x":52,"y":887},{"x":1488,"y":887},{"x":1488,"y":1034},{"x":52,"y":1034}]],"element_list":[{"type":0,"text":"(15)(本题满分10分)","pos_list":[[{"x":52,"y":888},{"x":406,"y":887},{"x":406,"y":919},{"x":53,"y":920}]],"content_list":[{"type":1,"prob":96,"string":"(15)(本题满分10分)","option":"","pos":[{"x":52,"y":888},{"x":406,"y":887},{"x":406,"y":919},{"x":53,"y":920}]}]},{"type":0,"text":"已知平面区域$$D = \\\\left\\\\{ \\\\left( r , \\\\theta \\\\right) | 2 \\\\le r \\\\le 2 \\\\left( 1 + \\\\cos \\\\theta \\\\right) , - \\\\frac { \\\\pi } { 2 } \\\\le \\\\theta \\\\le \\\\frac { \\\\pi } { 2 } \\\\right. \\\\right\\\\} ,$$计算二重积分$$\\\\int _ { 0 } ^ { x } x d x d y .$$D","pos_list":[[{"x":137,"y":941},{"x":1486,"y":936},{"x":1486,"y":1034},{"x":138,"y":1039}]],"content_list":[{"type":1,"prob":99,"string":"已知平面区域","option":"","pos":[{"x":137,"y":956},{"x":359,"y":956},{"x":359,"y":1010},{"x":138,"y":1011}]},{"type":2,"prob":98,"string":"$$D = \\\\left\\\\{ \\\\left( r , \\\\theta \\\\right) | 2 \\\\le r \\\\le 2 \\\\left( 1 + \\\\cos \\\\theta \\\\right) , - \\\\frac { \\\\pi } { 2 } \\\\le \\\\theta \\\\le \\\\frac { \\\\pi } { 2 } \\\\right. \\\\right\\\\} ,$$","option":"","pos":[{"x":359,"y":941},{"x":1117,"y":938},{"x":1117,"y":1023},{"x":359,"y":1026}]},{"type":1,"prob":99,"string":"计算二重积分","option":"","pos":[{"x":1117,"y":953},{"x":1344,"y":952},{"x":1345,"y":1007},{"x":1117,"y":1007}]},{"type":2,"prob":83,"string":"$$\\\\int _ { 0 } ^ { x } x d x d y .$$","option":"","pos":[{"x":1353,"y":948},{"x":1486,"y":948},{"x":1486,"y":1022},{"x":1353,"y":1022}]},{"type":1,"prob":99,"string":"D","option":"","pos":[{"x":1355,"y":1017},{"x":1374,"y":1017},{"x":1374,"y":1034},{"x":1355,"y":1034}]}]}]},{"index":1,"type":15,"num_choices":0,"prob":0,"text":"(16)(本题满分10分)设函数y(x)满足方程y\'+2y\'+ky=0,其中0&lt;k&lt;1.(I)证明:反常积分y(x)dx收敛;y(0)=1,y\'(0)=1, $$\\\\int _ { 0 } ^ { + \\\\infty } y$$(Ⅱ)若 求 y(x)dx的值","figure_list":[],"table_list":[],"answer_list":[[{"x":0,"y":1209},{"x":1654,"y":1209},{"x":1654,"y":1734},{"x":0,"y":1734}]],"pos_list":[[{"x":53,"y":1209},{"x":962,"y":1209},{"x":962,"y":1504},{"x":53,"y":1504}]],"element_list":[{"type":0,"text":"(16)(本题满分10分)","pos_list":[[{"x":53,"y":1214},{"x":406,"y":1213},{"x":406,"y":1245},{"x":53,"y":1246}]],"content_list":[{"type":1,"prob":99,"string":"(16)(本题满分10分)","option":"","pos":[{"x":53,"y":1214},{"x":406,"y":1213},{"x":406,"y":1245},{"x":53,"y":1246}]}]},{"type":0,"text":"设函数y(x)满足方程y\'+2y\'+ky=0,其中0&lt;k&lt;1.","pos_list":[[{"x":131,"y":1265},{"x":962,"y":1264},{"x":962,"y":1311},{"x":131,"y":1312}]],"content_list":[{"type":1,"prob":99,"string":"设函数y(x)满足方程","option":"","pos":[{"x":131,"y":1270},{"x":481,"y":1270},{"x":481,"y":1302},{"x":131,"y":1302}]},{"type":1,"prob":97,"string":"y\'+2y\'+ky=0,","option":"","pos":[{"x":481,"y":1266},{"x":739,"y":1264},{"x":739,"y":1310},{"x":481,"y":1311}]},{"type":1,"prob":99,"string":"其中0&lt;k&lt;1.","option":"","pos":[{"x":739,"y":1270},{"x":962,"y":1270},{"x":962,"y":1302},{"x":739,"y":1302}]}]},{"type":0,"text":"(I)证明:反常积分y(x)dx收敛;y(0)=1,y\'(0)=1, $$\\\\int _ { 0 } ^ { + \\\\infty } y$$","pos_list":[[{"x":133,"y":1335},{"x":738,"y":1336},{"x":738,"y":1492},{"x":132,"y":1491}]],"content_list":[{"type":1,"prob":98,"string":"(Ⅰ)证明:反常积分","option":"","pos":[{"x":132,"y":1341},{"x":473,"y":1341},{"x":473,"y":1382},{"x":132,"y":1382}]},{"type":1,"prob":99,"string":"y(x)dx","option":"","pos":[{"x":520,"y":1336},{"x":646,"y":1336},{"x":646,"y":1387},{"x":520,"y":1388}]},{"type":1,"prob":99,"string":"收敛;","option":"","pos":[{"x":646,"y":1342},{"x":738,"y":1342},{"x":738,"y":1379},{"x":646,"y":1379}]},{"type":1,"prob":99,"string":"y(0)=1,y\'(0)=1,","option":"","pos":[{"x":253,"y":1435},{"x":570,"y":1435},{"x":570,"y":1479},{"x":253,"y":1478}]},{"type":2,"prob":92,"string":"$$\\\\int _ { 0 } ^ { + \\\\infty } y$$","option":"","pos":[{"x":617,"y":1421},{"x":702,"y":1421},{"x":702,"y":1492},{"x":617,"y":1492}]}]},{"type":0,"text":"(Ⅱ)若 求 y(x)dx的值","pos_list":[[{"x":136,"y":1427},{"x":886,"y":1427},{"x":886,"y":1487},{"x":136,"y":1487}]],"content_list":[{"type":1,"prob":99,"string":"(Ⅱ)若","option":"","pos":[{"x":136,"y":1431},{"x":253,"y":1431},{"x":253,"y":1482},{"x":136,"y":1482}]},{"type":1,"prob":99,"string":"求","option":"","pos":[{"x":570,"y":1428},{"x":617,"y":1428},{"x":617,"y":1485},{"x":570,"y":1485}]},{"type":1,"prob":99,"string":"y(x)dx","option":"","pos":[{"x":686,"y":1428},{"x":805,"y":1427},{"x":806,"y":1486},{"x":686,"y":1487}]},{"type":1,"prob":99,"string":"的值","option":"","pos":[{"x":805,"y":1431},{"x":886,"y":1431},{"x":886,"y":1482},{"x":805,"y":1482}]}]}]},{"index":2,"type":15,"num_choices":0,"prob":0,"text":"(17)(本题满分10分)设函数f(x,y)满足$$\\\\frac { g f \\\\left( x , y \\\\right) } { a x } = \\\\left( 2 x + 1 \\\\right) e ^ { 2 x - y } ,$$且$$f \\\\left( 0 , y \\\\right) = y + 1 , L _ { t }$$是从点(0,0)到点(1,t)的光滑曲线.计算曲线积分$$I \\\\left( t \\\\right) = \\\\int _ { t _ { 1 } } \\\\frac { g f \\\\left( x , y \\\\right) } { d x } d x + \\\\frac { \\\\theta f \\\\left( x , y \\\\right) } { d y } d y ,$$,并求1(1)的最小值","figure_list":[],"table_list":[],"answer_list":[[{"x":0,"y":1734},{"x":1654,"y":1734},{"x":1654,"y":2339},{"x":0,"y":2339}]],"pos_list":[[{"x":49,"y":1734},{"x":1598,"y":1734},{"x":1598,"y":1975},{"x":49,"y":1975}]],"element_list":[{"type":0,"text":"(17)(本题满分10分)","pos_list":[[{"x":53,"y":1734},{"x":406,"y":1734},{"x":406,"y":1766},{"x":53,"y":1766}]],"content_list":[{"type":1,"prob":97,"string":"(17)(本题满分10分)","option":"","pos":[{"x":53,"y":1734},{"x":406,"y":1734},{"x":406,"y":1766},{"x":53,"y":1766}]}]},{"type":0,"text":"设函数f(x,y)满足$$\\\\frac { g f \\\\left( x , y \\\\right) } { a x } = \\\\left( 2 x + 1 \\\\right) e ^ { 2 x - y } ,$$且$$f \\\\left( 0 , y \\\\right) = y + 1 , L _ { t }$$是从点(0,0)到点(1,t)的光滑曲线.计算曲线积分$$I \\\\left( t \\\\right) = \\\\int _ { t _ { 1 } } \\\\frac { g f \\\\left( x , y \\\\right) } { d x } d x + \\\\frac { \\\\theta f \\\\left( x , y \\\\right) } { d y } d y ,$$,并求1(1)的最小值","pos_list":[[{"x":137,"y":1784},{"x":1598,"y":1783},{"x":1599,"y":1970},{"x":137,"y":1970}]],"content_list":[{"type":1,"prob":99,"string":"设函数f(x,y)满足","option":"","pos":[{"x":137,"y":1808},{"x":431,"y":1807},{"x":431,"y":1849},{"x":137,"y":1849}]},{"type":2,"prob":96,"string":"$$\\\\frac { g f \\\\left( x , y \\\\right) } { a x } = \\\\left( 2 x + 1 \\\\right) e ^ { 2 x - y } ,$$","option":"","pos":[{"x":431,"y":1784},{"x":811,"y":1784},{"x":811,"y":1868},{"x":431,"y":1868}]},{"type":1,"prob":99,"string":"且","option":"","pos":[{"x":811,"y":1805},{"x":852,"y":1805},{"x":852,"y":1850},{"x":811,"y":1850}]},{"type":2,"prob":99,"string":"$$f \\\\left( 0 , y \\\\right) = y + 1 , L _ { t }$$","option":"","pos":[{"x":852,"y":1804},{"x":1127,"y":1803},{"x":1127,"y":1853},{"x":852,"y":1853}]},{"type":1,"prob":99,"string":"是从点(0,0)到点(1,t)的光","option":"","pos":[{"x":1127,"y":1806},{"x":1598,"y":1805},{"x":1598,"y":1847},{"x":1127,"y":1847}]},{"type":1,"prob":99,"string":"滑曲线.计算曲线积分","option":"","pos":[{"x":138,"y":1895},{"x":487,"y":1896},{"x":487,"y":1956},{"x":137,"y":1956}]},{"type":2,"prob":94,"string":"$$I \\\\left( t \\\\right) = \\\\int _ { t _ { 1 } } \\\\frac { g f \\\\left( x , y \\\\right) } { d x } d x + \\\\frac { \\\\theta f \\\\left( x , y \\\\right) } { d y } d y ,$$","option":"","pos":[{"x":487,"y":1885},{"x":1014,"y":1885},{"x":1014,"y":1970},{"x":487,"y":1970}]},{"type":1,"prob":88,"string":",并求1(1)的最小值","option":"","pos":[{"x":1014,"y":1897},{"x":1324,"y":1897},{"x":1323,"y":1958},{"x":1014,"y":1957}]}]}]}]}],"prism_version":"1.0.9","prism_wnum":0,"width":1654}', 'RequestId': '2CB1180E-6EA4-5132-AB70-D584EED32964'}}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