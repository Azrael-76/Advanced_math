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10:08:38 GMT', 'content-type': 'application/json;charset=utf-8', 'content-length': '28067', 'connection': 'keep-alive', 'keep-alive': 'timeout=25', 'vary': 'Accept-Encoding', 'access-control-allow-origin': '*', 'access-control-expose-headers': '*', 'x-acs-request-id': '1EB06983-F536-5A6B-AE4B-1EC6FD7439E0', 'x-acs-trace-id': '38b7e2a5351501482b4d703c2461398d', 'etag': '2gHLvRbP0SQR1r/JCXIQnlg1'}, 'statusCode': 200, 'body': {'Data': '{"algo_version":"","doc_layout":[{"layout_type":"text","pos":[{"x":53,"y":904},{"x":53,"y":1005},{"x":1596,"y":1005},{"x":1596,"y":904}]},{"layout_type":"text","pos":[{"x":53,"y":1071},{"x":53,"y":1114},{"x":1347,"y":1114},{"x":1347,"y":1071}]},{"layout_type":"text","pos":[{"x":48,"y":413},{"x":48,"y":459},{"x":1231,"y":459},{"x":1231,"y":413}]},{"layout_type":"text","pos":[{"x":52,"y":702},{"x":52,"y":788},{"x":976,"y":788},{"x":976,"y":702}]},{"layout_type":"text","pos":[{"x":53,"y":537},{"x":53,"y":586},{"x":986,"y":586},{"x":986,"y":537}]},{"layout_type":"text","pos":[{"x":54,"y":469},{"x":54,"y":521},{"x":831,"y":521},{"x":832,"y":469}]},{"layout_type":"foot","pos":[{"x":758,"y":2266},{"x":758,"y":2298},{"x":892,"y":2298},{"x":892,"y":2266}]},{"layout_type":"text","pos":[{"x":54,"y":1657},{"x":54,"y":1700},{"x":421,"y":1700},{"x":421,"y":1657}]},{"layout_type":"text","pos":[{"x":55,"y":1126},{"x":55,"y":1170},{"x":420,"y":1170},{"x":420,"y":1126}]},{"layout_type":"text","pos":[{"x":52,"y":195},{"x":52,"y":240},{"x":1344,"y":240},{"x":1344,"y":195}]},{"layout_type":"text","pos":[{"x":141,"y":1188},{"x":141,"y":1253},{"x":679,"y":1253},{"x":679,"y":1188}]},{"layout_type":"text","pos":[{"x":124,"y":243},{"x":124,"y":361},{"x":1304,"y":361},{"x":1304,"y":243}]},{"layout_type":"text","pos":[{"x":117,"y":35},{"x":117,"y":177},{"x":1191,"y":177},{"x":1191,"y":35}]},{"layout_type":"text","pos":[{"x":55,"y":598},{"x":55,"y":676},{"x":449,"y":676},{"x":450,"y":598}]},{"layout_type":"text","pos":[{"x":141,"y":1724},{"x":141,"y":1910},{"x":1015,"y":1910},{"x":1015,"y":1724}]},{"layout_type":"text","pos":[{"x":54,"y":807},{"x":54,"y":890},{"x":1253,"y":890},{"x":1253,"y":807}]}],"doc_sptext":[{"layout_type":"complex","pos":[{"x":59,"y":1074},{"x":58,"y":1111},{"x":1338,"y":1111},{"x":1338,"y":1074}]},{"layout_type":"complex","pos":[{"x":56,"y":419},{"x":56,"y":456},{"x":1233,"y":456},{"x":1233,"y":418}]},{"layout_type":"bold","pos":[{"x":605,"y":314},{"x":605,"y":344},{"x":633,"y":344},{"x":633,"y":314}]}],"doc_subfield":[{"layout_type":"single","pos":[{"x":44,"y":4},{"x":44,"y":1907},{"x":1596,"y":1907},{"x":1596,"y":4}]}],"figure":[{"type":"subject_bline","x":0,"y":0,"w":967,"h":761,"box":{"x":0,"y":0,"w":0,"h":0,"angle":-90},"points":[{"x":856,"y":761},{"x":967,"y":761},{"x":0,"y":0},{"x":0,"y":0}]},{"type":"subject_bline","x":0,"y":0,"w":579,"h":653,"box":{"x":0,"y":0,"w":0,"h":0,"angle":-90},"points":[{"x":467,"y":653},{"x":579,"y":653},{"x":0,"y":0},{"x":0,"y":0}]},{"type":"subject_bracket","x":1233,"y":203,"w":110,"h":36,"box":{"x":0,"y":0,"w":0,"h":0,"angle":-90},"points":[{"x":1233,"y":203},{"x":1343,"y":203},{"x":1343,"y":239},{"x":1233,"y":239}]},{"type":"subject_bline","x":0,"y":1,"w":976,"h":579,"box":{"x":0,"y":0,"w":0,"h":0,"angle":-90},"points":[{"x":868,"y":580},{"x":976,"y":580},{"x":0,"y":1},{"x":0,"y":1}]},{"type":"subject_bline","x":0,"y":4,"w":834,"h":999,"box":{"x":0,"y":0,"w":0,"h":0,"angle":-90},"points":[{"x":725,"y":1003},{"x":834,"y":1003},{"x":0,"y":4},{"x":0,"y":4}]},{"type":"subject_bline","x":0,"y":0,"w":821,"h":512,"box":{"x":0,"y":0,"w":0,"h":0,"angle":-90},"points":[{"x":712,"y":512},{"x":821,"y":512},{"x":0,"y":0},{"x":0,"y":0}]},{"type":"subject_bline","x":0,"y":0,"w":1258,"h":868,"box":{"x":0,"y":0,"w":0,"h":0,"angle":-90},"points":[{"x":1147,"y":868},{"x":1258,"y":868},{"x":0,"y":0},{"x":0,"y":0}]},{"type":"subject_big_bracket","x":172,"y":33,"w":244,"h":149,"box":{"x":0,"y":0,"w":0,"h":0,"angle":-90},"points":[{"x":172,"y":33},{"x":416,"y":33},{"x":416,"y":182},{"x":172,"y":182}]},{"type":"subject_big_bracket","x":960,"y":34,"w":221,"h":148,"box":{"x":0,"y":0,"w":0,"h":0,"angle":-90},"points":[{"x":960,"y":34},{"x":1181,"y":34},{"x":1181,"y":182},{"x":960,"y":182}]},{"type":"subject_match_question","x":122,"y":594,"w":253,"h":83,"box":{"x":0,"y":0,"w":0,"h":0,"angle":-90},"points":[{"x":122,"y":594},{"x":375,"y":594},{"x":375,"y":677},{"x":122,"y":677}]},{"type":"subject_question","x":0,"y":0,"w":0,"h":0,"box":{"x":821,"y":957,"w":103,"h":1533,"angle":-90},"points":[{"x":54,"y":906},{"x":1587,"y":906},{"x":1587,"y":1007},{"x":54,"y":1007}]},{"type":"subject_question","x":0,"y":0,"w":0,"h":0,"box":{"x":543,"y":1784,"w":247,"h":952,"angle":-89},"points":[{"x":68,"y":1660},{"x":1018,"y":1660},{"x":1019,"y":1907},{"x":68,"y":1907}]},{"type":"subject_question","x":0,"y":0,"w":0,"h":0,"box":{"x":699,"y":275,"w":159,"h":1286,"angle":-90},"points":[{"x":57,"y":196},{"x":1343,"y":196},{"x":1343,"y":354},{"x":57,"y":354}]},{"type":"subject_question","x":0,"y":0,"w":0,"h":0,"box":{"x":519,"y":746,"w":87,"h":920,"angle":-90},"points":[{"x":60,"y":702},{"x":980,"y":702},{"x":980,"y":790},{"x":60,"y":790}]},{"type":"subject_question","x":0,"y":0,"w":0,"h":0,"box":{"x":363,"y":1188,"w":135,"h":626,"angle":-90},"points":[{"x":50,"y":1120},{"x":675,"y":1121},{"x":675,"y":1254},{"x":50,"y":1254}]},{"type":"subject_question","x":0,"y":0,"w":0,"h":0,"box":{"x":446,"y":495,"w":49,"h":766,"angle":-90},"points":[{"x":63,"y":470},{"x":828,"y":470},{"x":828,"y":519},{"x":63,"y":519}]},{"type":"subject_question","x":0,"y":0,"w":0,"h":0,"box":{"x":324,"y":637,"w":76,"h":531,"angle":-90},"points":[{"x":59,"y":600},{"x":588,"y":600},{"x":588,"y":674},{"x":59,"y":674}]},{"type":"subject_question","x":0,"y":0,"w":0,"h":0,"box":{"x":664,"y":849,"w":55,"h":1211,"angle":-90},"points":[{"x":58,"y":822},{"x":1269,"y":822},{"x":1269,"y":877},{"x":58,"y":877}]},{"type":"subject_question","x":0,"y":0,"w":0,"h":0,"box":{"x":522,"y":558,"w":50,"h":933,"angle":-90},"points":[{"x":55,"y":534},{"x":988,"y":534},{"x":988,"y":582},{"x":55,"y":582}]},{"type":"subject_question","x":0,"y":0,"w":0,"h":0,"box":{"x":651,"y":101,"w":181,"h":1183,"angle":-90},"points":[{"x":60,"y":11},{"x":1241,"y":11},{"x":1241,"y":190},{"x":60,"y":190}]},{"type":"subject_ansbox","x":0,"y":0,"w":0,"h":0,"box":{"x":909,"y":739,"w":43,"h":110,"angle":-90},"points":[{"x":854,"y":717},{"x":964,"y":717},{"x":964,"y":761},{"x":854,"y":761}]},{"type":"subject_ansbox","x":0,"y":0,"w":0,"h":0,"box":{"x":764,"y":493,"w":41,"h":111,"angle":-90},"points":[{"x":708,"y":473},{"x":820,"y":473},{"x":820,"y":513},{"x":708,"y":513}]},{"type":"subject_ansbox","x":0,"y":0,"w":0,"h":0,"box":{"x":921,"y":558,"w":44,"h":110,"angle":-90},"points":[{"x":866,"y":536},{"x":976,"y":536},{"x":976,"y":580},{"x":866,"y":580}]},{"type":"subject_ansbox","x":0,"y":0,"w":0,"h":0,"box":{"x":1198,"y":849,"w":41,"h":117,"angle":-90},"points":[{"x":1140,"y":828},{"x":1256,"y":828},{"x":1256,"y":868},{"x":1140,"y":868}]},{"type":"subject_ansbox","x":0,"y":0,"w":0,"h":0,"box":{"x":518,"y":637,"w":34,"h":115,"angle":-90},"points":[{"x":461,"y":620},{"x":575,"y":620},{"x":575,"y":654},{"x":461,"y":654}]},{"type":"subject_ansbox","x":0,"y":0,"w":0,"h":0,"box":{"x":780,"y":983,"w":39,"h":112,"angle":-90},"points":[{"x":724,"y":964},{"x":836,"y":964},{"x":836,"y":1001},{"x":724,"y":1001}]},{"type":"subject_ansbox","x":0,"y":0,"w":0,"h":0,"box":{"x":1288,"y":218,"w":38,"h":107,"angle":-90},"points":[{"x":1234,"y":199},{"x":1340,"y":199},{"x":1340,"y":237},{"x":1234,"y":237}]},{"type":"subject_ansbox","x":0,"y":0,"w":0,"h":0,"box":{"x":237,"y":615,"w":41,"h":98,"angle":-90},"points":[{"x":189,"y":594},{"x":286,"y":594},{"x":286,"y":635},{"x":189,"y":635}]}],"height":2339,"orgHeight":2339,"orgWidth":1654,"page_id":0,"page_title":"","part_info":[{"part_title":"","pos_list":[[{"x":55,"y":33},{"x":1337,"y":33},{"x":1337,"y":352},{"x":55,"y":352}]],"subject_list":[{"index":0,"type":0,"num_choices":0,"prob":0,"text":"(D)","figure_list":[],"table_list":[],"answer_list":[],"pos_list":[[{"x":60,"y":11},{"x":1241,"y":11},{"x":1241,"y":190},{"x":60,"y":190}]],"element_list":[{"type":0,"text":"(D)","pos_list":[[{"x":172,"y":33},{"x":1181,"y":33},{"x":1181,"y":182},{"x":172,"y":182}]],"content_list":[{"type":1,"prob":100,"string":"","option":"","pos":[{"x":172,"y":33},{"x":416,"y":33},{"x":416,"y":182},{"x":172,"y":182}]},{"type":1,"prob":99,"string":"(D)","option":"","pos":[{"x":905,"y":91},{"x":956,"y":91},{"x":956,"y":121},{"x":905,"y":121}]},{"type":1,"prob":100,"string":"","option":"","pos":[{"x":960,"y":34},{"x":1181,"y":34},{"x":1181,"y":182},{"x":960,"y":182}]}]}]},{"index":1,"type":0,"num_choices":0,"prob":0,"text":"(8)设A,B为n阶矩阵,记r(X)为矩阵X的秩,(X,Y)表示分块矩阵,则( )(A)r(A,AB)=r(A). (B)r(A,BA)=r(A).(C) r(A, B) =max(r(A) , r(B) } $$\\\\left( D \\\\right) r \\\\left( A , B \\\\right) = r \\\\left( A ^ { T } , B ^ { T } \\\\right) .$$","figure_list":[],"table_list":[],"answer_list":[[{"x":1234,"y":199},{"x":1340,"y":199},{"x":1340,"y":237},{"x":1234,"y":237}]],"pos_list":[[{"x":55,"y":196},{"x":1343,"y":196},{"x":1343,"y":354},{"x":55,"y":354}]],"element_list":[{"type":0,"text":"(8)设A,B为n阶矩阵,记r(X)为矩阵X的秩,(X,Y)表示分块矩阵,则( )","pos_list":[[{"x":55,"y":201},{"x":1337,"y":202},{"x":1337,"y":234},{"x":55,"y":232}]],"content_list":[{"type":1,"prob":99,"string":"(8)设A,B为","option":"","pos":[{"x":55,"y":201},{"x":292,"y":201},{"x":292,"y":233},{"x":55,"y":232}]},{"type":1,"prob":99,"string":"n","option":"","pos":[{"x":292,"y":211},{"x":312,"y":211},{"x":312,"y":232},{"x":292,"y":232}]},{"type":1,"prob":98,"string":"阶矩阵,记r(X)为矩阵X的秩,(X,Y)表示分块矩阵,则()","option":"","pos":[{"x":312,"y":201},{"x":1337,"y":202},{"x":1337,"y":234},{"x":312,"y":233}]}]},{"type":0,"text":"(A)r(A,AB)=r(A). (B)r(A,BA)=r(A).(C) r(A, B) =max(r(A) , r(B) } $$\\\\left( D \\\\right) r \\\\left( A , B \\\\right) = r \\\\left( A ^ { T } , B ^ { T } \\\\right) .$$","pos_list":[[{"x":132,"y":252},{"x":1311,"y":253},{"x":1311,"y":352},{"x":131,"y":352}]],"content_list":[{"type":1,"prob":98,"string":"(A)r(A,AB)=r(A).","option":"","pos":[{"x":132,"y":252},{"x":497,"y":252},{"x":497,"y":295},{"x":131,"y":295}]},{"type":1,"prob":99,"string":"(B)r(A,BA)=r(A).","option":"","pos":[{"x":909,"y":253},{"x":1261,"y":253},{"x":1261,"y":295},{"x":909,"y":295}]},{"type":1,"prob":91,"string":"(C) r(A, B) =max(r(A) , r(B) }","option":"","pos":[{"x":132,"y":306},{"x":661,"y":305},{"x":661,"y":351},{"x":132,"y":352}]},{"type":2,"prob":99,"string":"$$\\\\left( D \\\\right) r \\\\left( A , B \\\\right) = r \\\\left( A ^ { T } , B ^ { T } \\\\right) .$$","option":"","pos":[{"x":905,"y":306},{"x":1311,"y":304},{"x":1311,"y":350},{"x":906,"y":352}]}]}]}]},{"part_title":"二、填空题(本题共6小题,每小题4分,共24分,把答案填在题中横线上.)","pos_list":[[{"x":53,"y":421},{"x":1593,"y":422},{"x":1593,"y":1005},{"x":53,"y":1008}]],"subject_list":[{"index":0,"type":1,"num_choices":0,"prob":0,"text":"$$\\\\left( 9 \\\\right) \\\\lim _ { x \\\\to + \\\\infty } { x ^ { 2 } } \\\\left[ a r c \\\\tan \\\\left( x + 1 \\\\right) - a r c \\\\tan x \\\\right] =$$.____","figure_list":[],"table_list":[],"answer_list":[[{"x":708,"y":473},{"x":820,"y":473},{"x":820,"y":513},{"x":708,"y":513}]],"pos_list":[[{"x":62,"y":467},{"x":828,"y":467},{"x":828,"y":521},{"x":62,"y":521}]],"element_list":[{"type":0,"text":"$$\\\\left( 9 \\\\right) \\\\lim _ { x \\\\to + \\\\infty } { x ^ { 2 } } \\\\left[ a r c \\\\tan \\\\left( x + 1 \\\\right) - a r c \\\\tan x \\\\right] =$$.____","pos_list":[[{"x":62,"y":467},{"x":827,"y":467},{"x":827,"y":521},{"x":62,"y":521}]],"content_list":[{"type":2,"prob":95,"string":"$$\\\\left( 9 \\\\right) \\\\lim _ { x \\\\to + \\\\infty } { x ^ { 2 } } \\\\left[ a r c \\\\tan \\\\left( x + 1 \\\\right) - a r c \\\\tan x \\\\right] =$$","option":"","pos":[{"x":62,"y":468},{"x":695,"y":467},{"x":695,"y":520},{"x":62,"y":521}]},{"type":1,"prob":94,"string":".","option":"","pos":[{"x":695,"y":477},{"x":827,"y":477},{"x":827,"y":514},{"x":695,"y":513}]},{"type":1,"prob":100,"string":"____","option":"","pos":[{"x":712,"y":500},{"x":821,"y":500},{"x":821,"y":512},{"x":712,"y":512}]}]}]},{"index":1,"type":1,"num_choices":0,"prob":0,"text":"(10)曲线$$y = x ^ { 2 } + 2 \\\\ln x$$在其拐点处的切线方程是.____","figure_list":[],"table_list":[],"answer_list":[[{"x":866,"y":536},{"x":976,"y":536},{"x":976,"y":580},{"x":866,"y":580}]],"pos_list":[[{"x":55,"y":534},{"x":988,"y":534},{"x":988,"y":582},{"x":55,"y":582}]],"element_list":[{"type":0,"text":"(10)曲线$$y = x ^ { 2 } + 2 \\\\ln x$$在其拐点处的切线方程是.____","pos_list":[[{"x":63,"y":538},{"x":984,"y":538},{"x":984,"y":582},{"x":63,"y":582}]],"content_list":[{"type":1,"prob":99,"string":"(10)","option":"","pos":[{"x":63,"y":540},{"x":129,"y":540},{"x":129,"y":582},{"x":63,"y":582}]},{"type":1,"prob":99,"string":"曲线","option":"","pos":[{"x":129,"y":544},{"x":220,"y":544},{"x":220,"y":578},{"x":129,"y":578}]},{"type":2,"prob":99,"string":"$$y = x ^ { 2 } + 2 \\\\ln x$$","option":"","pos":[{"x":220,"y":538},{"x":453,"y":538},{"x":453,"y":582},{"x":220,"y":582}]},{"type":1,"prob":96,"string":"在其拐点处的切线方程是.","option":"","pos":[{"x":453,"y":543},{"x":984,"y":542},{"x":984,"y":577},{"x":453,"y":578}]},{"type":1,"prob":100,"string":"____","option":"","pos":[{"x":868,"y":568},{"x":976,"y":568},{"x":976,"y":580},{"x":868,"y":580}]}]}]},{"index":2,"type":1,"num_choices":0,"prob":0,"text":"$$\\\\left( 1 1 \\\\right) \\\\int _ { 5 } ^ { + \\\\infty } { \\\\frac { 1 } { x ^ { 2 } - 4 x + 3 } } d x =$$____","figure_list":[],"table_list":[],"answer_list":[[{"x":461,"y":620},{"x":575,"y":620},{"x":575,"y":654},{"x":461,"y":654}],[{"x":189,"y":594},{"x":286,"y":594},{"x":286,"y":635},{"x":189,"y":635}]],"pos_list":[[{"x":59,"y":592},{"x":588,"y":592},{"x":588,"y":680},{"x":59,"y":680}]],"element_list":[{"type":0,"text":"$$\\\\left( 1 1 \\\\right) \\\\int _ { 5 } ^ { + \\\\infty } { \\\\frac { 1 } { x ^ { 2 } - 4 x + 3 } } d x =$$","pos_list":[[{"x":59,"y":597},{"x":450,"y":592},{"x":451,"y":675},{"x":60,"y":680}]],"content_list":[{"type":2,"prob":99,"string":"$$\\\\left( 1 1 \\\\right) \\\\int _ { 5 } ^ { + \\\\infty } { \\\\frac { 1 } { x ^ { 2 } - 4 x + 3 } } d x =$$","option":"","pos":[{"x":59,"y":597},{"x":450,"y":592},{"x":451,"y":675},{"x":60,"y":680}]}]},{"type":0,"text":"____","pos_list":[[{"x":467,"y":641},{"x":579,"y":641},{"x":579,"y":653},{"x":467,"y":653}]],"content_list":[{"type":1,"prob":100,"string":"____","option":"","pos":[{"x":467,"y":641},{"x":579,"y":641},{"x":579,"y":653},{"x":467,"y":653}]}]}]},{"index":3,"type":1,"num_choices":0,"prob":0,"text":"(12)曲线$$\\\\left\\\\{ \\\\begin{array}{l} x = \\\\cos ^ { 2 } t , \\\\\\\\ y = \\\\sin ^ { 3 } t \\\\end{array} \\\\right.$$在$$t = \\\\frac { \\\\pi } { 4 }$$对应点处的曲率为____","figure_list":[],"table_list":[],"answer_list":[[{"x":854,"y":717},{"x":964,"y":717},{"x":964,"y":761},{"x":854,"y":761}]],"pos_list":[[{"x":53,"y":702},{"x":980,"y":702},{"x":980,"y":790},{"x":53,"y":790}]],"element_list":[{"type":0,"text":"(12)曲线$$\\\\left\\\\{ \\\\begin{array}{l} x = \\\\cos ^ { 2 } t , \\\\\\\\ y = \\\\sin ^ { 3 } t \\\\end{array} \\\\right.$$在$$t = \\\\frac { \\\\pi } { 4 }$$对应点处的曲率为____","pos_list":[[{"x":53,"y":705},{"x":974,"y":705},{"x":974,"y":788},{"x":53,"y":788}]],"content_list":[{"type":1,"prob":99,"string":"(12)曲线","option":"","pos":[{"x":53,"y":724},{"x":216,"y":724},{"x":216,"y":757},{"x":54,"y":757}]},{"type":2,"prob":97,"string":"$$\\\\left\\\\{ \\\\begin{array}{l} x = \\\\cos ^ { 2 } t , \\\\\\\\ y = \\\\sin ^ { 3 } t \\\\end{array} \\\\right.$$","option":"","pos":[{"x":221,"y":705},{"x":396,"y":706},{"x":396,"y":788},{"x":221,"y":787}]},{"type":1,"prob":99,"string":"在","option":"","pos":[{"x":396,"y":705},{"x":445,"y":705},{"x":445,"y":774},{"x":396,"y":774}]},{"type":2,"prob":99,"string":"$$t = \\\\frac { \\\\pi } { 4 }$$","option":"","pos":[{"x":445,"y":708},{"x":551,"y":708},{"x":551,"y":779},{"x":445,"y":779}]},{"type":1,"prob":99,"string":"对应点处的曲率为","option":"","pos":[{"x":551,"y":710},{"x":974,"y":715},{"x":973,"y":777},{"x":551,"y":772}]},{"type":1,"prob":100,"string":"____","option":"","pos":[{"x":856,"y":749},{"x":967,"y":749},{"x":967,"y":761},{"x":856,"y":761}]}]}]},{"index":4,"type":1,"num_choices":0,"prob":0,"text":"(13)设函数z=z(x,y)由方程$$\\\\ln z + e ^ { z - 1 } = x y$$确定,则器,$$\\\\frac { a z } { \\\\partial x } | \\\\left( 2 , \\\\frac { 1 } { 3 } \\\\right)$$.____","figure_list":[],"table_list":[],"answer_list":[[{"x":1140,"y":828},{"x":1256,"y":828},{"x":1256,"y":868},{"x":1140,"y":868}]],"pos_list":[[{"x":58,"y":815},{"x":1269,"y":815},{"x":1269,"y":894},{"x":58,"y":894}]],"element_list":[{"type":0,"text":"(13)设函数z=z(x,y)由方程$$\\\\ln z + e ^ { z - 1 } = x y$$确定,则器,$$\\\\frac { a z } { \\\\partial x } | \\\\left( 2 , \\\\frac { 1 } { 3 } \\\\right)$$.____","pos_list":[[{"x":64,"y":815},{"x":1267,"y":815},{"x":1267,"y":894},{"x":64,"y":894}]],"content_list":[{"type":1,"prob":93,"string":"(13)设函数","option":"","pos":[{"x":64,"y":823},{"x":259,"y":823},{"x":259,"y":885},{"x":64,"y":885}]},{"type":1,"prob":99,"string":"z=z(x,y)","option":"","pos":[{"x":259,"y":827},{"x":434,"y":827},{"x":434,"y":871},{"x":259,"y":871}]},{"type":1,"prob":99,"string":"由方程","option":"","pos":[{"x":434,"y":823},{"x":566,"y":823},{"x":566,"y":885},{"x":434,"y":885}]},{"type":2,"prob":98,"string":"$$\\\\ln z + e ^ { z - 1 } = x y$$","option":"","pos":[{"x":566,"y":828},{"x":816,"y":828},{"x":816,"y":870},{"x":566,"y":870}]},{"type":1,"prob":80,"string":"确定,则器,","option":"","pos":[{"x":816,"y":823},{"x":1027,"y":823},{"x":1027,"y":885},{"x":816,"y":885}]},{"type":2,"prob":88,"string":"$$\\\\frac { a z } { \\\\partial x } | \\\\left( 2 , \\\\frac { 1 } { 3 } \\\\right)$$","option":"","pos":[{"x":957,"y":815},{"x":1112,"y":815},{"x":1112,"y":894},{"x":957,"y":894}]},{"type":1,"prob":90,"string":".","option":"","pos":[{"x":1124,"y":840},{"x":1267,"y":838},{"x":1267,"y":874},{"x":1125,"y":876}]},{"type":1,"prob":100,"string":"____","option":"","pos":[{"x":1147,"y":856},{"x":1258,"y":856},{"x":1258,"y":868},{"x":1147,"y":868}]}]}]},{"index":5,"type":1,"num_choices":0,"prob":0,"text":"(14)设A为3阶矩阵,$$\\\\alpha _ { 1 } , \\\\alpha _ { 2 } , \\\\alpha _ { 3 }$$,为线性无关的向量组.若$$A a _ { 1 } = 2 a _ { 1 } + a _ { 2 } + a _ { 3 } , A a _ { 2 } = a _ { 2 } + 2 a _ { 3 } ,$$$$A a _ { 3 } = - a _ { 2 } + a _ { 3 } ,$$则A的实特征值为.____","figure_list":[],"table_list":[],"answer_list":[[{"x":724,"y":964},{"x":836,"y":964},{"x":836,"y":1001},{"x":724,"y":1001}]],"pos_list":[[{"x":54,"y":906},{"x":1593,"y":906},{"x":1593,"y":1008},{"x":54,"y":1008}]],"element_list":[{"type":0,"text":"(14)设A为3阶矩阵,$$\\\\alpha _ { 1 } , \\\\alpha _ { 2 } , \\\\alpha _ { 3 }$$,为线性无关的向量组.若$$A a _ { 1 } = 2 a _ { 1 } + a _ { 2 } + a _ { 3 } , A a _ { 2 } = a _ { 2 } + 2 a _ { 3 } ,$$$$A a _ { 3 } = - a _ { 2 } + a _ { 3 } ,$$则A的实特征值为.____","pos_list":[[{"x":54,"y":911},{"x":1593,"y":909},{"x":1593,"y":1005},{"x":54,"y":1008}]],"content_list":[{"type":1,"prob":99,"string":"(14)设A为3阶矩阵,","option":"","pos":[{"x":54,"y":915},{"x":422,"y":915},{"x":422,"y":946},{"x":54,"y":946}]},{"type":2,"prob":99,"string":"$$\\\\alpha _ { 1 } , \\\\alpha _ { 2 } , \\\\alpha _ { 3 }$$","option":"","pos":[{"x":422,"y":916},{"x":588,"y":915},{"x":589,"y":952},{"x":422,"y":952}]},{"type":1,"prob":97,"string":",为线性无关的向量组.若","option":"","pos":[{"x":588,"y":915},{"x":989,"y":914},{"x":989,"y":945},{"x":588,"y":945}]},{"type":2,"prob":99,"string":"$$A a _ { 1 } = 2 a _ { 1 } + a _ { 2 } + a _ { 3 } , A a _ { 2 } = a _ { 2 } + 2 a _ { 3 } ,$$","option":"","pos":[{"x":989,"y":910},{"x":1593,"y":911},{"x":1593,"y":954},{"x":989,"y":953}]},{"type":2,"prob":99,"string":"$$A a _ { 3 } = - a _ { 2 } + a _ { 3 } ,$$","option":"","pos":[{"x":141,"y":966},{"x":419,"y":966},{"x":419,"y":1007},{"x":141,"y":1008}]},{"type":1,"prob":99,"string":"则A的实特征值为.","option":"","pos":[{"x":419,"y":969},{"x":843,"y":968},{"x":843,"y":1001},{"x":419,"y":1002}]},{"type":1,"prob":100,"string":"____","option":"","pos":[{"x":725,"y":991},{"x":834,"y":991},{"x":834,"y":1003},{"x":725,"y":1003}]}]}]}]},{"part_title":"三、解答题(本题共9小题,共94分,解答应写出文字说明、证明过程或演算步骤.)","pos_list":[[{"x":54,"y":1076},{"x":1338,"y":1077},{"x":1338,"y":1895},{"x":54,"y":1896}]],"subject_list":[{"index":0,"type":15,"num_choices":0,"prob":0,"text":"(15)(本题满分10分)求不定积分$$\\\\int e ^ { 2 x } a r c \\\\tan \\\\sqrt { e ^ { x } - 1 } d x$$","figure_list":[],"table_list":[],"answer_list":[[{"x":0,"y":1120},{"x":1654,"y":1120},{"x":1654,"y":1660},{"x":0,"y":1660}]],"pos_list":[[{"x":50,"y":1120},{"x":675,"y":1121},{"x":675,"y":1254},{"x":50,"y":1254}]],"element_list":[{"type":0,"text":"(15)(本题满分10分)","pos_list":[[{"x":54,"y":1131},{"x":419,"y":1131},{"x":419,"y":1163},{"x":54,"y":1163}]],"content_list":[{"type":1,"prob":99,"string":"(15)(本题满分10分)","option":"","pos":[{"x":54,"y":1131},{"x":419,"y":1131},{"x":419,"y":1163},{"x":54,"y":1163}]}]},{"type":0,"text":"求不定积分$$\\\\int e ^ { 2 x } a r c \\\\tan \\\\sqrt { e ^ { x } - 1 } d x$$","pos_list":[[{"x":141,"y":1188},{"x":667,"y":1188},{"x":667,"y":1250},{"x":141,"y":1250}]],"content_list":[{"type":1,"prob":99,"string":"求不定积分","option":"","pos":[{"x":141,"y":1199},{"x":334,"y":1199},{"x":334,"y":1240},{"x":141,"y":1240}]},{"type":2,"prob":97,"string":"$$\\\\int e ^ { 2 x } a r c \\\\tan \\\\sqrt { e ^ { x } - 1 } d x$$","option":"","pos":[{"x":334,"y":1189},{"x":666,"y":1188},{"x":667,"y":1249},{"x":334,"y":1250}]}]}]},{"index":1,"type":15,"num_choices":0,"prob":0,"text":"(16)(本题满分10分)已知连续函数f(x)满足$$\\\\int _ { 0 } ^ { x } f \\\\left( t \\\\right) d t + \\\\int _ { 0 } ^ { x } t f \\\\left( x - t \\\\right) d t = a x ^ { 2 } .$$(I)求f(x);(Ⅱ)若f(x)在区间[0,1]上的平均值为1,求a的值.","figure_list":[],"table_list":[],"answer_list":[[{"x":0,"y":1660},{"x":1654,"y":1660},{"x":1654,"y":2339},{"x":0,"y":2339}]],"pos_list":[[{"x":54,"y":1660},{"x":1018,"y":1660},{"x":1019,"y":1907},{"x":54,"y":1907}]],"element_list":[{"type":0,"text":"(16)(本题满分10分)","pos_list":[[{"x":54,"y":1662},{"x":419,"y":1662},{"x":419,"y":1694},{"x":54,"y":1694}]],"content_list":[{"type":1,"prob":99,"string":"(16)(本题满分10分)","option":"","pos":[{"x":54,"y":1662},{"x":419,"y":1662},{"x":419,"y":1694},{"x":54,"y":1694}]}]},{"type":0,"text":"已知连续函数f(x)满足$$\\\\int _ { 0 } ^ { x } f \\\\left( t \\\\right) d t + \\\\int _ { 0 } ^ { x } t f \\\\left( x - t \\\\right) d t = a x ^ { 2 } .$$(I)求f(x);(Ⅱ)若f(x)在区间[0,1]上的平均值为1,求a的值.","pos_list":[[{"x":140,"y":1709},{"x":1013,"y":1709},{"x":1013,"y":1895},{"x":141,"y":1896}]],"content_list":[{"type":1,"prob":99,"string":"已知连续函数f(x)满足","option":"","pos":[{"x":141,"y":1726},{"x":527,"y":1726},{"x":527,"y":1778},{"x":141,"y":1778}]},{"type":2,"prob":99,"string":"$$\\\\int _ { 0 } ^ { x } f \\\\left( t \\\\right) d t + \\\\int _ { 0 } ^ { x } t f \\\\left( x - t \\\\right) d t = a x ^ { 2 } .$$","option":"","pos":[{"x":527,"y":1709},{"x":1013,"y":1709},{"x":1013,"y":1794},{"x":527,"y":1794}]},{"type":1,"prob":92,"string":"(I)求f(x);","option":"","pos":[{"x":142,"y":1809},{"x":368,"y":1808},{"x":368,"y":1841},{"x":142,"y":1843}]},{"type":1,"prob":99,"string":"(Ⅱ)若f(x)在区间[0,1]上的平均值为1,求","option":"","pos":[{"x":143,"y":1864},{"x":891,"y":1862},{"x":891,"y":1894},{"x":143,"y":1896}]},{"type":1,"prob":99,"string":"a","option":"","pos":[{"x":891,"y":1870},{"x":909,"y":1870},{"x":909,"y":1894},{"x":891,"y":1894}]},{"type":1,"prob":99,"string":"的值.","option":"","pos":[{"x":909,"y":1862},{"x":998,"y":1862},{"x":999,"y":1893},{"x":909,"y":1894}]}]}]}]}],"prism_version":"1.0.9","prism_wnum":0,"width":1654}', 'RequestId': '1EB06983-F536-5A6B-AE4B-1EC6FD7439E0'}}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