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10:10:50 GMT', 'content-type': 'application/json;charset=utf-8', 'content-length': '6456', 'connection': 'keep-alive', 'keep-alive': 'timeout=25', 'vary': 'Accept-Encoding', 'access-control-allow-origin': '*', 'access-control-expose-headers': '*', 'x-acs-request-id': '9D5639F1-456C-57E0-9465-F7B3421308EA', 'x-acs-trace-id': '88d8bfe92570eb901437412176e715c9', 'etag': '63XVYAFEbD3bqI22mcP8aOg4'}, 'statusCode': 200, 'body': {'Data': '{"algo_version":"","doc_layout":[{"layout_type":"text","pos":[{"x":162,"y":1527},{"x":162,"y":1622},{"x":1570,"y":1622},{"x":1570,"y":1527}]},{"layout_type":"text","pos":[{"x":151,"y":674},{"x":151,"y":772},{"x":1562,"y":772},{"x":1562,"y":674}]},{"layout_type":"foot","pos":[{"x":94,"y":2270},{"x":94,"y":2302},{"x":134,"y":2302},{"x":134,"y":2270}]},{"layout_type":"text","pos":[{"x":82,"y":1310},{"x":82,"y":1352},{"x":435,"y":1352},{"x":435,"y":1310}]},{"layout_type":"text","pos":[{"x":149,"y":950},{"x":149,"y":1131},{"x":1573,"y":1131},{"x":1573,"y":950}]},{"layout_type":"text","pos":[{"x":80,"y":623},{"x":80,"y":661},{"x":435,"y":661},{"x":435,"y":623}]},{"layout_type":"text","pos":[{"x":81,"y":892},{"x":81,"y":932},{"x":435,"y":932},{"x":435,"y":892}]},{"layout_type":"text","pos":[{"x":167,"y":514},{"x":167,"y":610},{"x":970,"y":610},{"x":970,"y":514}]},{"layout_type":"text","pos":[{"x":384,"y":1426},{"x":384,"y":1511},{"x":1351,"y":1511},{"x":1351,"y":1426}]},{"layout_type":"text","pos":[{"x":165,"y":1363},{"x":165,"y":1409},{"x":984,"y":1408},{"x":984,"y":1363}]},{"layout_type":"text","pos":[{"x":164,"y":1157},{"x":164,"y":1242},{"x":617,"y":1242},{"x":617,"y":1157}]},{"layout_type":"text","pos":[{"x":166,"y":782},{"x":166,"y":880},{"x":716,"y":880},{"x":716,"y":782}]},{"layout_type":"text","pos":[{"x":153,"y":666},{"x":153,"y":888},{"x":1564,"y":888},{"x":1564,"y":666}]},{"layout_type":"text","pos":[{"x":166,"y":1258},{"x":166,"y":1302},{"x":605,"y":1302},{"x":605,"y":1258}]},{"layout_type":"foot","pos":[{"x":4,"y":2268},{"x":4,"y":2303},{"x":133,"y":2303},{"x":133,"y":2268}]}],"doc_sptext":[{"layout_type":"bold","pos":[{"x":210,"y":683},{"x":210,"y":710},{"x":233,"y":710},{"x":233,"y":683}]},{"layout_type":"bold","pos":[{"x":295,"y":850},{"x":295,"y":881},{"x":718,"y":881},{"x":718,"y":850}]}],"doc_subfield":[{"layout_type":"single","pos":[{"x":72,"y":80},{"x":72,"y":1636},{"x":1576,"y":1636},{"x":1576,"y":80}]}],"figure":[{"type":"subject_sline","x":0,"y":1,"w":917,"h":416,"box":{"x":0,"y":0,"w":0,"h":0,"angle":-90},"points":[{"x":917,"y":140},{"x":915,"y":417},{"x":0,"y":1},{"x":3,"y":1}]},{"type":"subject_big_bracket","x":226,"y":1056,"w":350,"h":84,"box":{"x":0,"y":0,"w":0,"h":0,"angle":-90},"points":[{"x":226,"y":1056},{"x":576,"y":1056},{"x":576,"y":1140},{"x":226,"y":1140}]},{"type":"subject_pattern","x":412,"y":123,"w":896,"h":325,"box":{"x":0,"y":0,"w":0,"h":0,"angle":-90},"points":[{"x":412,"y":123},{"x":1308,"y":123},{"x":1308,"y":448},{"x":412,"y":448}]},{"type":"subject_big_bracket","x":265,"y":1161,"w":270,"h":78,"box":{"x":0,"y":0,"w":0,"h":0,"angle":-90},"points":[{"x":265,"y":1161},{"x":535,"y":1161},{"x":535,"y":1239},{"x":265,"y":1239}]},{"type":"subject_question","x":0,"y":0,"w":0,"h":0,"box":{"x":847,"y":346,"w":526,"h":1441,"angle":-90},"points":[{"x":126,"y":83},{"x":1566,"y":83},{"x":1566,"y":609},{"x":126,"y":608}]}],"height":2339,"orgHeight":2339,"orgWidth":1654,"page_id":0,"page_title":"","part_info":[{"part_title":"","pos_list":[[{"x":78,"y":123},{"x":1570,"y":123},{"x":1572,"y":1623},{"x":78,"y":1623}]],"subject_list":[{"index":0,"type":15,"num_choices":0,"prob":0,"text":"(I)证明行列式$$| A | = \\\\left( n + 1 \\\\right) a ^ { n } ;$$(Ⅱ)当a为何值时,该方程组有唯一解,并求$$x _ { 1 } ;$$(Ⅲ)当a为何值时,该方程组有无穷多解,并求通解.","figure_list":[[{"x":412,"y":123},{"x":1308,"y":123},{"x":1308,"y":448},{"x":412,"y":448}]],"table_list":[],"answer_list":[[{"x":0,"y":83},{"x":1654,"y":83},{"x":1654,"y":2339},{"x":0,"y":2339}]],"pos_list":[[{"x":126,"y":83},{"x":1566,"y":83},{"x":1566,"y":609},{"x":126,"y":608}]],"element_list":[{"type":0,"text":"(I)证明行列式","pos_list":[[{"x":164,"y":466},{"x":439,"y":466},{"x":439,"y":500},{"x":164,"y":500}]],"content_list":[{"type":1,"prob":98,"string":"(Ⅰ)证明行列式","option":"","pos":[{"x":164,"y":466},{"x":439,"y":466},{"x":439,"y":500},{"x":164,"y":500}]}]},{"type":0,"text":"$$| A | = \\\\left( n + 1 \\\\right) a ^ { n } ;$$","pos_list":[[{"x":439,"y":461},{"x":722,"y":461},{"x":722,"y":504},{"x":439,"y":504}]],"content_list":[{"type":2,"prob":99,"string":"$$| A | = \\\\left( n + 1 \\\\right) a ^ { n } ;$$","option":"","pos":[{"x":439,"y":461},{"x":722,"y":461},{"x":722,"y":504},{"x":439,"y":504}]}]},{"type":0,"text":"(Ⅱ)当a为何值时,该方程组有唯一解,并求$$x _ { 1 } ;$$(Ⅲ)当a为何值时,该方程组有无穷多解,并求通解.","pos_list":[[{"x":165,"y":520},{"x":971,"y":518},{"x":971,"y":603},{"x":165,"y":604}]],"content_list":[{"type":1,"prob":99,"string":"(Ⅱ)当","option":"","pos":[{"x":165,"y":520},{"x":299,"y":519},{"x":299,"y":551},{"x":165,"y":551}]},{"type":1,"prob":97,"string":"a","option":"","pos":[{"x":299,"y":528},{"x":312,"y":528},{"x":312,"y":548},{"x":299,"y":548}]},{"type":1,"prob":99,"string":"为何值时,该方程组有唯一解,并求","option":"","pos":[{"x":312,"y":519},{"x":863,"y":518},{"x":863,"y":550},{"x":312,"y":551}]},{"type":2,"prob":99,"string":"$$x _ { 1 } ;$$","option":"","pos":[{"x":863,"y":523},{"x":912,"y":523},{"x":912,"y":558},{"x":863,"y":558}]},{"type":1,"prob":99,"string":"(Ⅲ)当a为何值时,该方程组有无穷多解,并求通解.","option":"","pos":[{"x":165,"y":573},{"x":971,"y":572},{"x":971,"y":603},{"x":165,"y":604}]}]}]}]}],"prism_version":"1.0.9","prism_wnum":0,"width":1654}', 'RequestId': '9D5639F1-456C-57E0-9465-F7B3421308EA'}}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