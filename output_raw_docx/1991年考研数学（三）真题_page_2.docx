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10:09:47 GMT', 'content-type': 'application/json;charset=utf-8', 'content-length': '20170', 'connection': 'keep-alive', 'keep-alive': 'timeout=25', 'vary': 'Accept-Encoding', 'access-control-allow-origin': '*', 'access-control-expose-headers': '*', 'x-acs-request-id': '37EE4A59-6902-5864-9073-886AE2204618', 'x-acs-trace-id': 'c7f47c7af19c7a794f8e146854c1bad5', 'etag': '1bc8dn+06VpKxKtRLXmm0yw0'}, 'statusCode': 200, 'body': {'Data': '{"algo_version":"","doc_layout":[{"layout_type":"text","pos":[{"x":107,"y":1502},{"x":107,"y":1578},{"x":1237,"y":1578},{"x":1237,"y":1502}]},{"layout_type":"text","pos":[{"x":110,"y":1181},{"x":110,"y":1238},{"x":857,"y":1238},{"x":857,"y":1181}]},{"layout_type":"text","pos":[{"x":66,"y":748},{"x":66,"y":779},{"x":312,"y":779},{"x":312,"y":748}]},{"layout_type":"text","pos":[{"x":66,"y":1460},{"x":66,"y":1490},{"x":313,"y":1490},{"x":313,"y":1460}]},{"layout_type":"text","pos":[{"x":66,"y":1131},{"x":66,"y":1163},{"x":313,"y":1163},{"x":313,"y":1131}]},{"layout_type":"text","pos":[{"x":68,"y":144},{"x":67,"y":178},{"x":1209,"y":177},{"x":1209,"y":144}]},{"layout_type":"text","pos":[{"x":106,"y":794},{"x":106,"y":908},{"x":1237,"y":908},{"x":1237,"y":794}]},{"layout_type":"text","pos":[{"x":119,"y":189},{"x":119,"y":265},{"x":906,"y":265},{"x":906,"y":189}]},{"layout_type":"text","pos":[{"x":118,"y":321},{"x":118,"y":353},{"x":1017,"y":353},{"x":1017,"y":321}]},{"layout_type":"text","pos":[{"x":63,"y":410},{"x":63,"y":441},{"x":310,"y":441},{"x":310,"y":410}]},{"layout_type":"text","pos":[{"x":66,"y":277},{"x":66,"y":310},{"x":972,"y":310},{"x":972,"y":277}]},{"layout_type":"text","pos":[{"x":112,"y":455},{"x":112,"y":524},{"x":851,"y":524},{"x":851,"y":455}]},{"layout_type":"text","pos":[{"x":116,"y":321},{"x":116,"y":398},{"x":1022,"y":398},{"x":1022,"y":321}]},{"layout_type":"text","pos":[{"x":107,"y":883},{"x":107,"y":916},{"x":349,"y":916},{"x":349,"y":884}]}],"doc_sptext":[{"layout_type":"bold","pos":[{"x":68,"y":1462},{"x":68,"y":1490},{"x":312,"y":1490},{"x":312,"y":1462}]},{"layout_type":"bold","pos":[{"x":69,"y":1135},{"x":69,"y":1162},{"x":311,"y":1162},{"x":311,"y":1135}]},{"layout_type":"bold","pos":[{"x":70,"y":751},{"x":70,"y":779},{"x":311,"y":779},{"x":311,"y":751}]},{"layout_type":"bold","pos":[{"x":67,"y":412},{"x":67,"y":440},{"x":310,"y":440},{"x":310,"y":412}]}],"doc_subfield":[{"layout_type":"single","pos":[{"x":56,"y":124},{"x":56,"y":1581},{"x":1234,"y":1581},{"x":1234,"y":124}]}],"figure":[{"type":"subject_bracket","x":1115,"y":149,"w":85,"h":27,"box":{"x":0,"y":0,"w":0,"h":0,"angle":-90},"points":[{"x":1115,"y":149},{"x":1199,"y":149},{"x":1200,"y":176},{"x":1115,"y":176}]},{"type":"subject_bracket","x":884,"y":281,"w":83,"h":26,"box":{"x":0,"y":0,"w":0,"h":0,"angle":-90},"points":[{"x":884,"y":281},{"x":967,"y":281},{"x":967,"y":307},{"x":884,"y":307}]},{"type":"subject_pattern","x":119,"y":463,"w":401,"h":66,"box":{"x":0,"y":0,"w":0,"h":0,"angle":-90},"points":[{"x":119,"y":463},{"x":520,"y":463},{"x":520,"y":529},{"x":119,"y":529}]},{"type":"subject_question","x":0,"y":0,"w":0,"h":0,"box":{"x":637,"y":204,"w":120,"h":1139,"angle":-90},"points":[{"x":68,"y":145},{"x":1206,"y":145},{"x":1206,"y":263},{"x":68,"y":263}]},{"type":"subject_question","x":0,"y":0,"w":0,"h":0,"box":{"x":548,"y":336,"w":130,"h":959,"angle":-90},"points":[{"x":68,"y":272},{"x":1027,"y":272},{"x":1027,"y":401},{"x":68,"y":401}]},{"type":"subject_question","x":0,"y":0,"w":0,"h":0,"box":{"x":652,"y":1520,"w":121,"h":1169,"angle":-90},"points":[{"x":67,"y":1460},{"x":1236,"y":1460},{"x":1236,"y":1579},{"x":67,"y":1579}]},{"type":"subject_question","x":0,"y":0,"w":0,"h":0,"box":{"x":660,"y":837,"w":144,"h":1158,"angle":-90},"points":[{"x":82,"y":766},{"x":1238,"y":766},{"x":1238,"y":909},{"x":82,"y":909}]},{"type":"subject_question","x":0,"y":0,"w":0,"h":0,"box":{"x":473,"y":1188,"w":109,"h":791,"angle":-90},"points":[{"x":77,"y":1133},{"x":868,"y":1134},{"x":868,"y":1242},{"x":77,"y":1242}]},{"type":"subject_question","x":0,"y":0,"w":0,"h":0,"box":{"x":462,"y":474,"w":114,"h":781,"angle":-90},"points":[{"x":71,"y":417},{"x":851,"y":417},{"x":851,"y":530},{"x":71,"y":530}]},{"type":"subject_ansbox","x":0,"y":0,"w":0,"h":0,"box":{"x":1154,"y":161,"w":25,"h":83,"angle":-90},"points":[{"x":1113,"y":148},{"x":1195,"y":148},{"x":1195,"y":174},{"x":1113,"y":174}]},{"type":"subject_ansbox","x":0,"y":0,"w":0,"h":0,"box":{"x":924,"y":293,"w":23,"h":82,"angle":-90},"points":[{"x":883,"y":281},{"x":964,"y":281},{"x":964,"y":305},{"x":883,"y":305}]}],"height":2006,"orgHeight":2006,"orgWidth":1353,"page_id":0,"page_title":"","part_info":[{"part_title":"","pos_list":[[{"x":65,"y":148},{"x":1207,"y":148},{"x":1207,"y":391},{"x":64,"y":393}]],"subject_list":[{"index":0,"type":0,"num_choices":0,"prob":0,"text":"(4)设A和B是任意两个概率不为零的互不相容事件,则下列结论中一定正确的是( ).$$\\\\left( A \\\\right) \\\\overline { A }$$与B不相容 $$\\\\left( B \\\\right) \\\\overline { A }$$与B相容(C)P(AB)=P(A)P(B) (D)P(A-B)=P(A)","figure_list":[],"table_list":[],"answer_list":[[{"x":1113,"y":148},{"x":1195,"y":148},{"x":1195,"y":174},{"x":1113,"y":174}]],"pos_list":[[{"x":64,"y":145},{"x":1207,"y":145},{"x":1207,"y":264},{"x":64,"y":264}]],"element_list":[{"type":0,"text":"(4)设A和B是任意两个概率不为零的互不相容事件,则下列结论中一定正确的是( ).","pos_list":[[{"x":65,"y":148},{"x":1207,"y":148},{"x":1207,"y":172},{"x":64,"y":172}]],"content_list":[{"type":1,"prob":99,"string":"(4)设A和B是任意两个概率不为零的互不相容事件,则下列结论中一定正确的是().","option":"","pos":[{"x":65,"y":148},{"x":1207,"y":148},{"x":1207,"y":172},{"x":64,"y":172}]}]},{"type":0,"text":"$$\\\\left( A \\\\right) \\\\overline { A }$$与B不相容 $$\\\\left( B \\\\right) \\\\overline { A }$$与B相容(C)P(AB)=P(A)P(B) (D)P(A-B)=P(A)","pos_list":[[{"x":120,"y":188},{"x":908,"y":187},{"x":908,"y":263},{"x":120,"y":265}]],"content_list":[{"type":2,"prob":95,"string":"$$\\\\left( A \\\\right) \\\\overline { A }$$","option":"","pos":[{"x":120,"y":189},{"x":189,"y":188},{"x":189,"y":217},{"x":120,"y":218}]},{"type":1,"prob":99,"string":"与B不相容","option":"","pos":[{"x":189,"y":192},{"x":349,"y":192},{"x":349,"y":215},{"x":189,"y":215}]},{"type":2,"prob":96,"string":"$$\\\\left( B \\\\right) \\\\overline { A }$$","option":"","pos":[{"x":615,"y":190},{"x":683,"y":190},{"x":683,"y":217},{"x":615,"y":218}]},{"type":1,"prob":99,"string":"与B相容","option":"","pos":[{"x":683,"y":192},{"x":813,"y":192},{"x":813,"y":216},{"x":683,"y":216}]},{"type":1,"prob":99,"string":"(C)P(AB)=P(A)P(B)","option":"","pos":[{"x":121,"y":233},{"x":441,"y":232},{"x":441,"y":263},{"x":121,"y":264}]},{"type":1,"prob":99,"string":"(D)P(A-B)=P(A)","option":"","pos":[{"x":615,"y":233},{"x":908,"y":233},{"x":908,"y":263},{"x":615,"y":264}]}]}]},{"index":1,"type":0,"num_choices":0,"prob":0,"text":"(5)对任意两个随机变量X和Y,若E(XY)=E(X)⋅E(Y),,则( ).(A)D(XY)=D(X)⋅D(Y)(B)D(X+Y)=D(X)+D(Y)(C)X和Y独立 (D)X和Y不独立","figure_list":[],"table_list":[],"answer_list":[[{"x":883,"y":281},{"x":964,"y":281},{"x":964,"y":305},{"x":883,"y":305}]],"pos_list":[[{"x":65,"y":272},{"x":1027,"y":272},{"x":1027,"y":401},{"x":65,"y":401}]],"element_list":[{"type":0,"text":"(5)对任意两个随机变量X和Y,若E(XY)=E(X)⋅E(Y),,则( ).","pos_list":[[{"x":65,"y":278},{"x":976,"y":276},{"x":976,"y":308},{"x":65,"y":309}]],"content_list":[{"type":1,"prob":99,"string":"(5)对任意两个随机变量X和Y,若","option":"","pos":[{"x":65,"y":280},{"x":529,"y":280},{"x":529,"y":304},{"x":65,"y":304}]},{"type":1,"prob":99,"string":"E(XY)=E(X)⋅E(Y),","option":"","pos":[{"x":529,"y":277},{"x":848,"y":276},{"x":848,"y":308},{"x":529,"y":308}]},{"type":1,"prob":92,"string":",则().","option":"","pos":[{"x":848,"y":279},{"x":976,"y":279},{"x":976,"y":303},{"x":848,"y":303}]}]},{"type":0,"text":"(A)D(XY)=D(X)⋅D(Y)(B)D(X+Y)=D(X)+D(Y)(C)X和Y独立 (D)X和Y不独立","pos_list":[[{"x":117,"y":321},{"x":1018,"y":319},{"x":1018,"y":391},{"x":118,"y":393}]],"content_list":[{"type":1,"prob":99,"string":"(A)D(XY)=D(X)⋅D(Y)","option":"","pos":[{"x":121,"y":321},{"x":481,"y":320},{"x":481,"y":351},{"x":121,"y":352}]},{"type":1,"prob":99,"string":"(B)D(X+Y)=D(X)+D(Y)","option":"","pos":[{"x":615,"y":320},{"x":1018,"y":319},{"x":1018,"y":352},{"x":615,"y":354}]},{"type":1,"prob":98,"string":"(C)X和Y独立","option":"","pos":[{"x":118,"y":368},{"x":316,"y":367},{"x":316,"y":390},{"x":118,"y":391}]},{"type":1,"prob":98,"string":"(D)X和Y不独立","option":"","pos":[{"x":612,"y":368},{"x":845,"y":368},{"x":845,"y":392},{"x":612,"y":391}]}]}]}]},{"part_title":"三、(本题满分5分)","pos_list":[[{"x":66,"y":411},{"x":849,"y":412},{"x":849,"y":529},{"x":66,"y":529}]],"subject_list":[{"index":0,"type":15,"num_choices":0,"prob":0,"text":"三、(本题满分5分)其中n是给定的自然数.","figure_list":[[{"x":119,"y":463},{"x":520,"y":463},{"x":520,"y":529},{"x":119,"y":529}]],"table_list":[],"answer_list":[[{"x":0,"y":411},{"x":1353,"y":411},{"x":1353,"y":750},{"x":0,"y":750}]],"pos_list":[[{"x":66,"y":411},{"x":851,"y":411},{"x":851,"y":530},{"x":66,"y":530}]],"element_list":[{"type":0,"text":"三、(本题满分5分)","pos_list":[[{"x":66,"y":411},{"x":310,"y":412},{"x":310,"y":437},{"x":66,"y":436}]],"content_list":[{"type":1,"prob":99,"string":"三、(本题满分5分)","option":"","pos":[{"x":66,"y":411},{"x":310,"y":412},{"x":310,"y":437},{"x":66,"y":436}]}]},{"type":0,"text":"其中n是给定的自然数.","pos_list":[[{"x":119,"y":463},{"x":849,"y":463},{"x":849,"y":529},{"x":119,"y":529}]],"content_list":[{"type":1,"prob":100,"string":"","option":"","pos":[{"x":119,"y":463},{"x":520,"y":463},{"x":520,"y":529},{"x":119,"y":529}]},{"type":1,"prob":99,"string":"其中n是给定的自然数.","option":"","pos":[{"x":546,"y":483},{"x":849,"y":483},{"x":849,"y":508},{"x":546,"y":508}]}]}]}]},{"part_title":"四、(本题满分5分)","pos_list":[[{"x":65,"y":752},{"x":1230,"y":750},{"x":1230,"y":917},{"x":65,"y":917}]],"subject_list":[{"index":0,"type":15,"num_choices":0,"prob":0,"text":"四、(本题满分5分)计算二重积分$$I = \\\\int _ { D } ^ { r } y d x d y ,$$其中D是由x轴,y轴与曲线$$\\\\sqrt { \\\\frac { x } { a } } + \\\\sqrt { \\\\frac { y } { b } } = 1$$所围成的区域其中a&gt;0,b&gt;0.","figure_list":[],"table_list":[],"answer_list":[[{"x":0,"y":750},{"x":1353,"y":750},{"x":1353,"y":1133},{"x":0,"y":1133}]],"pos_list":[[{"x":65,"y":750},{"x":1238,"y":750},{"x":1238,"y":917},{"x":65,"y":917}]],"element_list":[{"type":0,"text":"四、(本题满分5分)","pos_list":[[{"x":65,"y":752},{"x":311,"y":750},{"x":311,"y":774},{"x":65,"y":775}]],"content_list":[{"type":1,"prob":99,"string":"四、(本题满分5分)","option":"","pos":[{"x":65,"y":752},{"x":311,"y":750},{"x":311,"y":774},{"x":65,"y":775}]}]},{"type":0,"text":"计算二重积分$$I = \\\\int _ { D } ^ { r } y d x d y ,$$其中D是由x轴,y轴与曲线$$\\\\sqrt { \\\\frac { x } { a } } + \\\\sqrt { \\\\frac { y } { b } } = 1$$所围成的区域","pos_list":[[{"x":109,"y":786},{"x":1230,"y":791},{"x":1230,"y":877},{"x":108,"y":871}]],"content_list":[{"type":1,"prob":99,"string":"计算二重积分","option":"","pos":[{"x":109,"y":810},{"x":287,"y":811},{"x":287,"y":859},{"x":108,"y":859}]},{"type":2,"prob":86,"string":"$$I = \\\\int _ { D } ^ { r } y d x d y ,$$","option":"","pos":[{"x":287,"y":800},{"x":461,"y":801},{"x":461,"y":873},{"x":287,"y":872}]},{"type":1,"prob":99,"string":"其中D是由","option":"","pos":[{"x":462,"y":812},{"x":625,"y":812},{"x":624,"y":861},{"x":462,"y":860}]},{"type":1,"prob":99,"string":"x","option":"","pos":[{"x":624,"y":826},{"x":641,"y":826},{"x":641,"y":844},{"x":624,"y":844}]},{"type":1,"prob":90,"string":"轴,y轴与曲线","option":"","pos":[{"x":640,"y":812},{"x":819,"y":813},{"x":818,"y":862},{"x":640,"y":861}]},{"type":2,"prob":99,"string":"$$\\\\sqrt { \\\\frac { x } { a } } + \\\\sqrt { \\\\frac { y } { b } } = 1$$","option":"","pos":[{"x":839,"y":791},{"x":1038,"y":790},{"x":1038,"y":866},{"x":839,"y":867}]},{"type":1,"prob":97,"string":"所围成的区域","option":"","pos":[{"x":1038,"y":802},{"x":1230,"y":803},{"x":1229,"y":860},{"x":1037,"y":859}]}]},{"type":0,"text":"其中a&gt;0,b&gt;0.","pos_list":[[{"x":117,"y":880},{"x":349,"y":880},{"x":349,"y":917},{"x":117,"y":917}]],"content_list":[{"type":1,"prob":99,"string":"其中","option":"","pos":[{"x":117,"y":886},{"x":180,"y":886},{"x":180,"y":912},{"x":117,"y":912}]},{"type":1,"prob":99,"string":"a&gt;0,b&gt;0.","option":"","pos":[{"x":180,"y":880},{"x":349,"y":880},{"x":349,"y":917},{"x":180,"y":917}]}]}]}]},{"part_title":"五、(本题满分5分)","pos_list":[[{"x":65,"y":1135},{"x":857,"y":1135},{"x":857,"y":1247},{"x":65,"y":1249}]],"subject_list":[{"index":0,"type":15,"num_choices":0,"prob":0,"text":"五、(本题满分5分)求微分方程$$x y \\\\frac { d y } { d x } = x ^ { 2 } + y ^ { 2 }$$满足条件y|x=e=2e的特解.","figure_list":[],"table_list":[],"answer_list":[[{"x":0,"y":1133},{"x":1353,"y":1133},{"x":1353,"y":1460},{"x":0,"y":1460}]],"pos_list":[[{"x":65,"y":1133},{"x":868,"y":1134},{"x":868,"y":1248},{"x":65,"y":1248}]],"element_list":[{"type":0,"text":"五、(本题满分5分)","pos_list":[[{"x":65,"y":1135},{"x":311,"y":1135},{"x":311,"y":1159},{"x":65,"y":1159}]],"content_list":[{"type":1,"prob":99,"string":"五、(本题满分5分)","option":"","pos":[{"x":65,"y":1135},{"x":311,"y":1135},{"x":311,"y":1159},{"x":65,"y":1159}]}]},{"type":0,"text":"求微分方程$$x y \\\\frac { d y } { d x } = x ^ { 2 } + y ^ { 2 }$$满足条件y|x=e=2e的特解.","pos_list":[[{"x":108,"y":1173},{"x":857,"y":1172},{"x":857,"y":1247},{"x":108,"y":1249}]],"content_list":[{"type":1,"prob":99,"string":"求微分方程","option":"","pos":[{"x":108,"y":1196},{"x":267,"y":1196},{"x":267,"y":1220},{"x":108,"y":1220}]},{"type":2,"prob":99,"string":"$$x y \\\\frac { d y } { d x } = x ^ { 2 } + y ^ { 2 }$$","option":"","pos":[{"x":261,"y":1173},{"x":478,"y":1175},{"x":478,"y":1248},{"x":260,"y":1246}]},{"type":1,"prob":99,"string":"满足条件","option":"","pos":[{"x":483,"y":1197},{"x":611,"y":1196},{"x":611,"y":1221},{"x":483,"y":1221}]},{"type":1,"prob":95,"string":"y|x=e=2e","option":"","pos":[{"x":610,"y":1194},{"x":754,"y":1193},{"x":755,"y":1226},{"x":611,"y":1228}]},{"type":1,"prob":99,"string":"的特解.","option":"","pos":[{"x":754,"y":1196},{"x":857,"y":1196},{"x":857,"y":1221},{"x":755,"y":1221}]}]}]}]},{"part_title":"六、(本题满分6分)","pos_list":[[{"x":64,"y":1462},{"x":1236,"y":1462},{"x":1236,"y":1572},{"x":64,"y":1573}]],"subject_list":[{"index":0,"type":15,"num_choices":0,"prob":0,"text":"六、(本题满分6分)假设曲线$$L _ { 1 } : y = 1 - x ^ { 2 } \\\\left( 0 \\\\le x \\\\le 1 \\\\right) , x$$轴和y轴所围区域被曲线$$L _ { 2 } : y = a x ^ { 2 }$$分为面积相等的两部分,其中a是大于零的常数,试确定a的值.","figure_list":[],"table_list":[],"answer_list":[[{"x":0,"y":1460},{"x":1353,"y":1460},{"x":1353,"y":2006},{"x":0,"y":2006}]],"pos_list":[[{"x":64,"y":1460},{"x":1236,"y":1460},{"x":1236,"y":1579},{"x":64,"y":1579}]],"element_list":[{"type":0,"text":"六、(本题满分6分)","pos_list":[[{"x":64,"y":1462},{"x":312,"y":1462},{"x":312,"y":1486},{"x":64,"y":1486}]],"content_list":[{"type":1,"prob":99,"string":"六、(本题满分6分)","option":"","pos":[{"x":64,"y":1462},{"x":312,"y":1462},{"x":312,"y":1486},{"x":64,"y":1486}]}]},{"type":0,"text":"假设曲线$$L _ { 1 } : y = 1 - x ^ { 2 } \\\\left( 0 \\\\le x \\\\le 1 \\\\right) , x$$轴和y轴所围区域被曲线$$L _ { 2 } : y = a x ^ { 2 }$$分为面积相等的两部分,其中a是大于零的常数,试确定a的值.","pos_list":[[{"x":110,"y":1499},{"x":1236,"y":1499},{"x":1236,"y":1572},{"x":110,"y":1573}]],"content_list":[{"type":1,"prob":99,"string":"假设曲线","option":"","pos":[{"x":110,"y":1505},{"x":232,"y":1505},{"x":232,"y":1530},{"x":110,"y":1530}]},{"type":2,"prob":99,"string":"$$L _ { 1 } : y = 1 - x ^ { 2 } \\\\left( 0 \\\\le x \\\\le 1 \\\\right) , x$$","option":"","pos":[{"x":232,"y":1499},{"x":606,"y":1500},{"x":605,"y":1536},{"x":232,"y":1536}]},{"type":1,"prob":99,"string":"轴和y轴所围区域被曲线","option":"","pos":[{"x":606,"y":1505},{"x":936,"y":1505},{"x":936,"y":1529},{"x":606,"y":1529}]},{"type":2,"prob":99,"string":"$$L _ { 2 } : y = a x ^ { 2 }$$","option":"","pos":[{"x":936,"y":1500},{"x":1083,"y":1499},{"x":1083,"y":1533},{"x":936,"y":1534}]},{"type":1,"prob":99,"string":"分为面积相","option":"","pos":[{"x":1083,"y":1505},{"x":1236,"y":1504},{"x":1236,"y":1529},{"x":1083,"y":1529}]},{"type":1,"prob":99,"string":"等的两部分,其中","option":"","pos":[{"x":110,"y":1549},{"x":335,"y":1549},{"x":335,"y":1573},{"x":110,"y":1573}]},{"type":1,"prob":99,"string":"a","option":"","pos":[{"x":335,"y":1555},{"x":350,"y":1555},{"x":350,"y":1572},{"x":335,"y":1572}]},{"type":1,"prob":94,"string":"是大于零的常数,试确定","option":"","pos":[{"x":350,"y":1549},{"x":674,"y":1548},{"x":674,"y":1572},{"x":350,"y":1573}]},{"type":1,"prob":99,"string":"a","option":"","pos":[{"x":674,"y":1555},{"x":690,"y":1555},{"x":690,"y":1572},{"x":674,"y":1572}]},{"type":1,"prob":99,"string":"的值.","option":"","pos":[{"x":690,"y":1548},{"x":766,"y":1548},{"x":766,"y":1572},{"x":690,"y":1572}]}]}]}]}],"prism_version":"1.0.9","prism_wnum":0,"width":1353}', 'RequestId': '37EE4A59-6902-5864-9073-886AE2204618'}}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