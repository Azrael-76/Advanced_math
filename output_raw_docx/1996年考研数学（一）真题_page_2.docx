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10:03:13 GMT', 'content-type': 'application/json;charset=utf-8', 'content-length': '15869', 'connection': 'keep-alive', 'keep-alive': 'timeout=25', 'vary': 'Accept-Encoding', 'access-control-allow-origin': '*', 'access-control-expose-headers': '*', 'x-acs-request-id': '4F94C9B0-0566-5341-9961-99357FE4F004', 'x-acs-trace-id': '9f8a707ab0ba7862c7c93554fb83619e', 'etag': '1KoLELSheSaOMqAE/QkDvHw6'}, 'statusCode': 200, 'body': {'Data': '{"algo_version":"","doc_layout":[{"layout_type":"text","pos":[{"x":67,"y":1040},{"x":67,"y":1154},{"x":1238,"y":1154},{"x":1238,"y":1040}]},{"layout_type":"text","pos":[{"x":69,"y":1429},{"x":69,"y":1548},{"x":1240,"y":1548},{"x":1240,"y":1429}]},{"layout_type":"text","pos":[{"x":65,"y":459},{"x":65,"y":492},{"x":809,"y":492},{"x":809,"y":459}]},{"layout_type":"text","pos":[{"x":66,"y":416},{"x":66,"y":447},{"x":620,"y":447},{"x":620,"y":416}]},{"layout_type":"text","pos":[{"x":62,"y":142},{"x":62,"y":321},{"x":704,"y":321},{"x":704,"y":142}]},{"layout_type":"text","pos":[{"x":68,"y":772},{"x":68,"y":808},{"x":1121,"y":808},{"x":1121,"y":772}]},{"layout_type":"text","pos":[{"x":67,"y":994},{"x":67,"y":1027},{"x":620,"y":1027},{"x":620,"y":994}]},{"layout_type":"text","pos":[{"x":111,"y":329},{"x":111,"y":407},{"x":1058,"y":407},{"x":1058,"y":329}]}],"doc_sptext":[{"layout_type":"bold","pos":[{"x":67,"y":418},{"x":67,"y":446},{"x":618,"y":446},{"x":618,"y":418}]},{"layout_type":"bold","pos":[{"x":71,"y":997},{"x":71,"y":1026},{"x":621,"y":1026},{"x":621,"y":997}]}],"doc_subfield":[{"layout_type":"single","pos":[{"x":59,"y":100},{"x":59,"y":1543},{"x":1233,"y":1543},{"x":1233,"y":100}]}],"figure":[{"type":"subject_bracket","x":616,"y":216,"w":82,"h":26,"box":{"x":0,"y":0,"w":0,"h":0,"angle":-90},"points":[{"x":616,"y":216},{"x":698,"y":216},{"x":698,"y":242},{"x":617,"y":242}]},{"type":"subject_sline","x":0,"y":1,"w":490,"h":311,"box":{"x":0,"y":0,"w":0,"h":0,"angle":-90},"points":[{"x":490,"y":149},{"x":485,"y":312},{"x":0,"y":1},{"x":0,"y":1}]},{"type":"subject_big_bracket","x":122,"y":143,"w":593,"h":172,"box":{"x":0,"y":0,"w":0,"h":0,"angle":-90},"points":[{"x":122,"y":143},{"x":715,"y":143},{"x":715,"y":315},{"x":122,"y":315}]},{"type":"subject_question","x":0,"y":0,"w":0,"h":0,"box":{"x":654,"y":1488,"w":128,"h":1174,"angle":-90},"points":[{"x":68,"y":1424},{"x":1241,"y":1424},{"x":1241,"y":1552},{"x":68,"y":1552}]},{"type":"subject_question","x":0,"y":0,"w":0,"h":0,"box":{"x":654,"y":1101,"w":104,"h":1174,"angle":-90},"points":[{"x":68,"y":1050},{"x":1241,"y":1050},{"x":1241,"y":1153},{"x":68,"y":1153}]},{"type":"subject_question","x":0,"y":0,"w":0,"h":0,"box":{"x":438,"y":476,"w":40,"h":761,"angle":-90},"points":[{"x":57,"y":456},{"x":818,"y":456},{"x":818,"y":496},{"x":57,"y":495}]},{"type":"subject_question","x":0,"y":0,"w":0,"h":0,"box":{"x":592,"y":791,"w":39,"h":1052,"angle":-90},"points":[{"x":67,"y":772},{"x":1117,"y":772},{"x":1117,"y":809},{"x":67,"y":809}]},{"type":"subject_question","x":0,"y":0,"w":0,"h":0,"box":{"x":561,"y":278,"w":276,"h":996,"angle":-90},"points":[{"x":64,"y":141},{"x":1060,"y":141},{"x":1060,"y":417},{"x":64,"y":417}]},{"type":"subject_ansbox","x":0,"y":0,"w":0,"h":0,"box":{"x":655,"y":228,"w":26,"h":82,"angle":-90},"points":[{"x":614,"y":216},{"x":696,"y":216},{"x":696,"y":240},{"x":614,"y":240}]}],"height":2010,"orgHeight":2010,"orgWidth":1345,"page_id":0,"page_title":"","part_info":[{"part_title":"","pos_list":[[{"x":115,"y":143},{"x":1058,"y":143},{"x":1058,"y":404},{"x":116,"y":406}]],"subject_list":[{"index":0,"type":0,"num_choices":0,"prob":0,"text":"$$\\\\left( A \\\\right) a _ { 1 } a _ { 2 } a _ { 3 } a _ { 4 } - b _ { 1 } b _ { 2 } b _ { 3 } b _ { 4 }$$ $$\\\\left( B \\\\right) a _ { 1 } a _ { 2 } a _ { 3 } a _ { 4 } + b _ { 1 } b _ { 2 } b _ { 3 } b _ { 4 }$$$$\\\\left( C \\\\right) \\\\left( a _ { 1 } a _ { 2 } - b _ { 1 } b _ { 2 } \\\\right) \\\\left( a _ { 3 } a _ { 4 } - b _ { 3 } b _ { 4 } \\\\right)$$$$\\\\left( D \\\\right) \\\\left( a _ { 2 } a _ { 3 } - b _ { 2 } b _ { 3 } \\\\right) \\\\left( a _ { 1 } a _ { 4 } - b _ { 1 } b _ { 4 } \\\\right)$$","figure_list":[],"table_list":[],"answer_list":[[{"x":614,"y":216},{"x":696,"y":216},{"x":696,"y":240},{"x":614,"y":240}]],"pos_list":[[{"x":62,"y":141},{"x":1060,"y":141},{"x":1060,"y":417},{"x":62,"y":417}]],"element_list":[{"type":0,"text":"$$\\\\left( A \\\\right) a _ { 1 } a _ { 2 } a _ { 3 } a _ { 4 } - b _ { 1 } b _ { 2 } b _ { 3 } b _ { 4 }$$ $$\\\\left( B \\\\right) a _ { 1 } a _ { 2 } a _ { 3 } a _ { 4 } + b _ { 1 } b _ { 2 } b _ { 3 } b _ { 4 }$$$$\\\\left( C \\\\right) \\\\left( a _ { 1 } a _ { 2 } - b _ { 1 } b _ { 2 } \\\\right) \\\\left( a _ { 3 } a _ { 4 } - b _ { 3 } b _ { 4 } \\\\right)$$$$\\\\left( D \\\\right) \\\\left( a _ { 2 } a _ { 3 } - b _ { 2 } b _ { 3 } \\\\right) \\\\left( a _ { 1 } a _ { 4 } - b _ { 1 } b _ { 4 } \\\\right)$$","pos_list":[[{"x":115,"y":328},{"x":1058,"y":325},{"x":1058,"y":404},{"x":116,"y":406}]],"content_list":[{"type":2,"prob":99,"string":"$$\\\\left( A \\\\right) a _ { 1 } a _ { 2 } a _ { 3 } a _ { 4 } - b _ { 1 } b _ { 2 } b _ { 3 } b _ { 4 }$$","option":"","pos":[{"x":116,"y":328},{"x":427,"y":330},{"x":427,"y":362},{"x":116,"y":361}]},{"type":2,"prob":99,"string":"$$\\\\left( B \\\\right) a _ { 1 } a _ { 2 } a _ { 3 } a _ { 4 } + b _ { 1 } b _ { 2 } b _ { 3 } b _ { 4 }$$","option":"","pos":[{"x":653,"y":326},{"x":960,"y":325},{"x":960,"y":359},{"x":653,"y":360}]},{"type":2,"prob":99,"string":"$$\\\\left( C \\\\right) \\\\left( a _ { 1 } a _ { 2 } - b _ { 1 } b _ { 2 } \\\\right) \\\\left( a _ { 3 } a _ { 4 } - b _ { 3 } b _ { 4 } \\\\right)$$","option":"","pos":[{"x":115,"y":373},{"x":520,"y":371},{"x":520,"y":405},{"x":116,"y":406}]},{"type":2,"prob":99,"string":"$$\\\\left( D \\\\right) \\\\left( a _ { 2 } a _ { 3 } - b _ { 2 } b _ { 3 } \\\\right) \\\\left( a _ { 1 } a _ { 4 } - b _ { 1 } b _ { 4 } \\\\right)$$","option":"","pos":[{"x":652,"y":370},{"x":1058,"y":368},{"x":1058,"y":402},{"x":652,"y":405}]}]}]}]},{"part_title":"三、(本题共2小题,每小题5分,满分10分)","pos_list":[[{"x":63,"y":421},{"x":1122,"y":418},{"x":1122,"y":806},{"x":63,"y":811}]],"subject_list":[{"index":0,"type":15,"num_choices":0,"prob":0,"text":"(1)求心形线r=a(1+cosθ)的全长,其中a&gt;0是常数.","figure_list":[],"table_list":[],"answer_list":[[{"x":0,"y":456},{"x":1345,"y":456},{"x":1345,"y":770},{"x":0,"y":770}]],"pos_list":[[{"x":57,"y":456},{"x":818,"y":456},{"x":818,"y":496},{"x":57,"y":495}]],"element_list":[{"type":0,"text":"(1)求心形线r=a(1+cosθ)的全长,其中a&gt;0是常数.","pos_list":[[{"x":63,"y":460},{"x":808,"y":458},{"x":808,"y":491},{"x":63,"y":493}]],"content_list":[{"type":1,"prob":99,"string":"(1)求心形线","option":"","pos":[{"x":63,"y":463},{"x":237,"y":463},{"x":237,"y":488},{"x":63,"y":488}]},{"type":1,"prob":99,"string":"r=a(1+cosθ)","option":"","pos":[{"x":237,"y":460},{"x":451,"y":459},{"x":451,"y":491},{"x":237,"y":493}]},{"type":1,"prob":99,"string":"的全长,其中","option":"","pos":[{"x":451,"y":462},{"x":627,"y":461},{"x":627,"y":486},{"x":451,"y":487}]},{"type":1,"prob":99,"string":"a&gt;0","option":"","pos":[{"x":627,"y":459},{"x":706,"y":459},{"x":706,"y":490},{"x":627,"y":490}]},{"type":1,"prob":99,"string":"是常数.","option":"","pos":[{"x":706,"y":461},{"x":808,"y":461},{"x":808,"y":486},{"x":706,"y":486}]}]}]},{"index":1,"type":15,"num_choices":0,"prob":0,"text":"(2)设$$x _ { 1 } = 1 0 , x _ { n + 1 } = \\\\sqrt { 6 + x _ { n } } \\\\left( n = 1 , 2 ,$$…),试证数列$$\\\\left\\\\{ x _ { n } \\\\right\\\\}$$极限存在,并求此极限.","figure_list":[],"table_list":[],"answer_list":[[{"x":0,"y":770},{"x":1345,"y":770},{"x":1345,"y":1036},{"x":0,"y":1036}]],"pos_list":[[{"x":67,"y":770},{"x":1122,"y":770},{"x":1122,"y":810},{"x":67,"y":810}]],"element_list":[{"type":0,"text":"(2)设$$x _ { 1 } = 1 0 , x _ { n + 1 } = \\\\sqrt { 6 + x _ { n } } \\\\left( n = 1 , 2 ,$$…),试证数列$$\\\\left\\\\{ x _ { n } \\\\right\\\\}$$极限存在,并求此极限.","pos_list":[[{"x":67,"y":773},{"x":1122,"y":767},{"x":1122,"y":806},{"x":67,"y":811}]],"content_list":[{"type":1,"prob":99,"string":"(2)设","option":"","pos":[{"x":67,"y":778},{"x":163,"y":777},{"x":163,"y":802},{"x":67,"y":803}]},{"type":2,"prob":99,"string":"$$x _ { 1 } = 1 0 , x _ { n + 1 } = \\\\sqrt { 6 + x _ { n } } \\\\left( n = 1 , 2 ,$$","option":"","pos":[{"x":152,"y":773},{"x":597,"y":770},{"x":597,"y":807},{"x":152,"y":810}]},{"type":1,"prob":99,"string":"…),试证数列","option":"","pos":[{"x":597,"y":776},{"x":772,"y":775},{"x":772,"y":801},{"x":597,"y":802}]},{"type":2,"prob":99,"string":"$$\\\\left\\\\{ x _ { n } \\\\right\\\\}$$","option":"","pos":[{"x":772,"y":774},{"x":829,"y":774},{"x":829,"y":806},{"x":772,"y":806}]},{"type":1,"prob":99,"string":"极限存在,并求此极限.","option":"","pos":[{"x":829,"y":775},{"x":1122,"y":774},{"x":1122,"y":799},{"x":829,"y":801}]}]}]}]},{"part_title":"四、(本题共2小题,每小题6分,满分12分)","pos_list":[[{"x":66,"y":998},{"x":1239,"y":996},{"x":1240,"y":1548},{"x":66,"y":1548}]],"subject_list":[{"index":0,"type":15,"num_choices":0,"prob":0,"text":"(1)计算曲面积分(2x+$$- \\\\int { \\\\left( 2 x + z \\\\right) } d y d z + z d x d y ,$$其中S为有向曲面$$z = x ^ { 2 } + y ^ { 2 } \\\\left( 0 \\\\le z \\\\le 1 \\\\right)$$≤1),其法向量与x轴正向的夹角为锐角.","figure_list":[],"table_list":[],"answer_list":[[{"x":0,"y":1036},{"x":1345,"y":1036},{"x":1345,"y":1424},{"x":0,"y":1424}]],"pos_list":[[{"x":66,"y":1036},{"x":1241,"y":1036},{"x":1241,"y":1153},{"x":66,"y":1153}]],"element_list":[{"type":0,"text":"(1)计算曲面积分(2x+$$- \\\\int { \\\\left( 2 x + z \\\\right) } d y d z + z d x d y ,$$其中S为有向曲面$$z = x ^ { 2 } + y ^ { 2 } \\\\left( 0 \\\\le z \\\\le 1 \\\\right)$$≤1),其法向量与x轴正向的夹角为锐角.","pos_list":[[{"x":66,"y":1038},{"x":1238,"y":1035},{"x":1239,"y":1145},{"x":66,"y":1148}]],"content_list":[{"type":1,"prob":99,"string":"(1)计算曲面积分","option":"","pos":[{"x":66,"y":1056},{"x":288,"y":1056},{"x":288,"y":1084},{"x":66,"y":1084}]},{"type":1,"prob":96,"string":"(2x+","option":"","pos":[{"x":300,"y":1050},{"x":390,"y":1050},{"x":390,"y":1103},{"x":300,"y":1103}]},{"type":2,"prob":95,"string":"$$- \\\\int { \\\\left( 2 x + z \\\\right) } d y d z + z d x d y ,$$","option":"","pos":[{"x":289,"y":1037},{"x":634,"y":1036},{"x":635,"y":1105},{"x":290,"y":1107}]},{"type":1,"prob":99,"string":"其中S为有向曲面","option":"","pos":[{"x":634,"y":1054},{"x":881,"y":1054},{"x":881,"y":1080},{"x":634,"y":1080}]},{"type":2,"prob":99,"string":"$$z = x ^ { 2 } + y ^ { 2 } \\\\left( 0 \\\\le z \\\\le 1 \\\\right)$$","option":"","pos":[{"x":881,"y":1048},{"x":1201,"y":1047},{"x":1201,"y":1086},{"x":881,"y":1087}]},{"type":1,"prob":99,"string":"≤1),其","option":"","pos":[{"x":1142,"y":1054},{"x":1238,"y":1053},{"x":1239,"y":1078},{"x":1142,"y":1079}]},{"type":1,"prob":98,"string":"法向量与x轴正向的夹角为锐角.","option":"","pos":[{"x":120,"y":1123},{"x":538,"y":1121},{"x":539,"y":1146},{"x":120,"y":1148}]}]}]},{"index":1,"type":15,"num_choices":0,"prob":0,"text":"(2)设变换$$\\\\left\\\\{ \\\\begin{array}{l} u = x - 2 y , \\\\\\\\ y = x + a y \\\\end{array} \\\\right.$$可把方程$$6 \\\\frac { a ^ { 2 } z } { a x ^ { 2 } } + \\\\frac { a ^ { 2 } z } { a x b y } - \\\\frac { a ^ { 2 } z } { a y ^ { 2 } } = 0$$化简为$$\\\\frac { a ^ { 2 } z } { a u _ { v } } = 0 ,$$求常数a,其中z=z(x,y)有二阶连续的偏导数.","figure_list":[],"table_list":[],"answer_list":[[{"x":0,"y":1424},{"x":1345,"y":1424},{"x":1345,"y":2010},{"x":0,"y":2010}]],"pos_list":[[{"x":68,"y":1424},{"x":1241,"y":1424},{"x":1241,"y":1552},{"x":68,"y":1552}]],"element_list":[{"type":0,"text":"(2)设变换$$\\\\left\\\\{ \\\\begin{array}{l} u = x - 2 y , \\\\\\\\ y = x + a y \\\\end{array} \\\\right.$$可把方程$$6 \\\\frac { a ^ { 2 } z } { a x ^ { 2 } } + \\\\frac { a ^ { 2 } z } { a x b y } - \\\\frac { a ^ { 2 } z } { a y ^ { 2 } } = 0$$化简为$$\\\\frac { a ^ { 2 } z } { a u _ { v } } = 0 ,$$求常数a,其中z=z(x,y)有二阶连续的偏导数.","pos_list":[[{"x":74,"y":1425},{"x":1239,"y":1425},{"x":1240,"y":1548},{"x":74,"y":1548}]],"content_list":[{"type":1,"prob":99,"string":"(2)设变换","option":"","pos":[{"x":74,"y":1452},{"x":205,"y":1452},{"x":205,"y":1476},{"x":74,"y":1476}]},{"type":2,"prob":98,"string":"$$\\\\left\\\\{ \\\\begin{array}{l} u = x - 2 y , \\\\\\\\ y = x + a y \\\\end{array} \\\\right.$$","option":"","pos":[{"x":213,"y":1435},{"x":377,"y":1436},{"x":376,"y":1497},{"x":213,"y":1496}]},{"type":1,"prob":99,"string":"可把方程","option":"","pos":[{"x":378,"y":1444},{"x":504,"y":1447},{"x":503,"y":1479},{"x":377,"y":1476}]},{"type":2,"prob":94,"string":"$$6 \\\\frac { a ^ { 2 } z } { a x ^ { 2 } } + \\\\frac { a ^ { 2 } z } { a x b y } - \\\\frac { a ^ { 2 } z } { a y ^ { 2 } } = 0$$","option":"","pos":[{"x":503,"y":1425},{"x":818,"y":1425},{"x":818,"y":1500},{"x":503,"y":1500}]},{"type":1,"prob":98,"string":"化简为","option":"","pos":[{"x":814,"y":1443},{"x":915,"y":1443},{"x":915,"y":1481},{"x":815,"y":1481}]},{"type":2,"prob":89,"string":"$$\\\\frac { a ^ { 2 } z } { a u _ { v } } = 0 ,$$","option":"","pos":[{"x":917,"y":1426},{"x":1043,"y":1426},{"x":1043,"y":1496},{"x":917,"y":1496}]},{"type":1,"prob":99,"string":"求常数","option":"","pos":[{"x":1049,"y":1449},{"x":1152,"y":1449},{"x":1152,"y":1473},{"x":1049,"y":1474}]},{"type":1,"prob":99,"string":"a","option":"","pos":[{"x":1152,"y":1455},{"x":1163,"y":1455},{"x":1163,"y":1473},{"x":1152,"y":1473}]},{"type":1,"prob":99,"string":",其中","option":"","pos":[{"x":1163,"y":1449},{"x":1239,"y":1449},{"x":1240,"y":1473},{"x":1163,"y":1473}]},{"type":1,"prob":99,"string":"z=z(x,y)","option":"","pos":[{"x":120,"y":1515},{"x":272,"y":1515},{"x":272,"y":1548},{"x":120,"y":1548}]},{"type":1,"prob":99,"string":"有二阶连续的偏导数.","option":"","pos":[{"x":272,"y":1518},{"x":551,"y":1519},{"x":551,"y":1543},{"x":272,"y":1542}]}]}]}]}],"prism_version":"1.0.9","prism_wnum":0,"width":1345}', 'RequestId': '4F94C9B0-0566-5341-9961-99357FE4F004'}}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