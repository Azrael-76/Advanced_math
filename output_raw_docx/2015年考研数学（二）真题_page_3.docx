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{'headers': {'date': 'Sun, 14 Apr 2024 10:08:27 GMT', 'content-type': 'application/json;charset=utf-8', 'content-length': '10229', 'connection': 'keep-alive', 'keep-alive': 'timeout=25', 'vary': 'Accept-Encoding', 'access-control-allow-origin': '*', 'access-control-expose-headers': '*', 'x-acs-request-id': 'B8C05CA6-D976-582E-BDD6-AEF5E5928850', 'x-acs-trace-id': '063569fdaee8d124cdb9c280b4b6e053', 'etag': '9nLT12dHX9k57tz+1irH0/g3'}, 'statusCode': 200, 'body': {'Data': '{"algo_version":"","doc_layout":[{"layout_type":"text","pos":[{"x":143,"y":1497},{"x":142,"y":1650},{"x":1601,"y":1650},{"x":1601,"y":1497}]},{"layout_type":"text","pos":[{"x":144,"y":795},{"x":144,"y":877},{"x":1180,"y":877},{"x":1180,"y":795}]},{"layout_type":"text","pos":[{"x":53,"y":31},{"x":53,"y":74},{"x":423,"y":74},{"x":423,"y":31}]},{"layout_type":"text","pos":[{"x":54,"y":743},{"x":54,"y":784},{"x":425,"y":784},{"x":425,"y":743}]},{"layout_type":"foot","pos":[{"x":759,"y":2267},{"x":759,"y":2298},{"x":892,"y":2298},{"x":892,"y":2267}]},{"layout_type":"text","pos":[{"x":54,"y":1442},{"x":54,"y":1484},{"x":423,"y":1484},{"x":423,"y":1442}]},{"layout_type":"text","pos":[{"x":138,"y":95},{"x":138,"y":164},{"x":1293,"y":164},{"x":1293,"y":95}]}],"doc_sptext":[{"layout_type":"bold","pos":[{"x":818,"y":2269},{"x":818,"y":2295},{"x":834,"y":2296},{"x":834,"y":2269}]}],"doc_subfield":[{"layout_type":"single","pos":[{"x":51,"y":0},{"x":51,"y":1664},{"x":1597,"y":1664},{"x":1597,"y":0}]}],"figure":[{"type":"subject_question","x":0,"y":0,"w":0,"h":0,"box":{"x":825,"y":1549,"w":229,"h":1551,"angle":-90},"points":[{"x":50,"y":1434},{"x":1601,"y":1434},{"x":1601,"y":1663},{"x":50,"y":1663}]},{"type":"subject_question","x":0,"y":0,"w":0,"h":0,"box":{"x":617,"y":812,"w":137,"h":1132,"angle":-90},"points":[{"x":51,"y":743},{"x":1183,"y":743},{"x":1183,"y":879},{"x":51,"y":879}]},{"type":"subject_question","x":0,"y":0,"w":0,"h":0,"box":{"x":676,"y":101,"w":159,"h":1247,"angle":-90},"points":[{"x":52,"y":21},{"x":1299,"y":21},{"x":1299,"y":181},{"x":52,"y":181}]}],"height":2339,"orgHeight":2339,"orgWidth":1654,"page_id":0,"page_title":"","part_info":[{"part_title":"","pos_list":[[{"x":54,"y":36},{"x":1596,"y":37},{"x":1596,"y":1650},{"x":54,"y":1648}]],"subject_list":[{"index":0,"type":15,"num_choices":0,"prob":0,"text":"(18)(本题满分10分)计算二重积分$$\\\\int { x \\\\left( x + y \\\\right) d x d y , }$$其中$$D = \\\\left\\\\{ \\\\left( x , y \\\\right) | x ^ { 2 } + y ^ { 2 } \\\\le 2 , y \\\\ge { x ^ { 2 } } \\\\right. \\\\right\\\\} .$$D","figure_list":[],"table_list":[],"answer_list":[[{"x":0,"y":21},{"x":1654,"y":21},{"x":1654,"y":743},{"x":0,"y":743}]],"pos_list":[[{"x":52,"y":21},{"x":1299,"y":21},{"x":1299,"y":181},{"x":52,"y":181}]],"element_list":[{"type":0,"text":"(18)(本题满分10分)","pos_list":[[{"x":54,"y":36},{"x":423,"y":37},{"x":423,"y":69},{"x":54,"y":68}]],"content_list":[{"type":1,"prob":99,"string":"(18)(本题满分10分)","option":"","pos":[{"x":54,"y":36},{"x":423,"y":37},{"x":423,"y":69},{"x":54,"y":68}]}]},{"type":0,"text":"计算二重积分$$\\\\int { x \\\\left( x + y \\\\right) d x d y , }$$其中$$D = \\\\left\\\\{ \\\\left( x , y \\\\right) | x ^ { 2 } + y ^ { 2 } \\\\le 2 , y \\\\ge { x ^ { 2 } } \\\\right. \\\\right\\\\} .$$D","pos_list":[[{"x":143,"y":89},{"x":1286,"y":87},{"x":1287,"y":178},{"x":143,"y":180}]],"content_list":[{"type":1,"prob":99,"string":"计算二重积分","option":"","pos":[{"x":143,"y":110},{"x":367,"y":110},{"x":367,"y":149},{"x":143,"y":149}]},{"type":2,"prob":95,"string":"$$\\\\int { x \\\\left( x + y \\\\right) d x d y , }$$","option":"","pos":[{"x":367,"y":89},{"x":621,"y":89},{"x":621,"y":175},{"x":367,"y":174}]},{"type":1,"prob":99,"string":"其中","option":"","pos":[{"x":621,"y":109},{"x":706,"y":109},{"x":706,"y":148},{"x":621,"y":148}]},{"type":2,"prob":96,"string":"$$D = \\\\left\\\\{ \\\\left( x , y \\\\right) | x ^ { 2 } + y ^ { 2 } \\\\le 2 , y \\\\ge { x ^ { 2 } } \\\\right. \\\\right\\\\} .$$","option":"","pos":[{"x":706,"y":102},{"x":1286,"y":100},{"x":1287,"y":151},{"x":706,"y":154}]},{"type":1,"prob":99,"string":"D","option":"","pos":[{"x":367,"y":162},{"x":385,"y":162},{"x":385,"y":179},{"x":367,"y":179}]}]}]},{"index":1,"type":15,"num_choices":0,"prob":0,"text":"(19)(本题满分11分)已知函数f($$f \\\\left( x \\\\right) = \\\\int _ { x } ^ { 1 } \\\\sqrt { 1 + t ^ { 2 } } d t + \\\\int _ { 1 } ^ { x ^ { 2 } } \\\\sqrt { 1 + t } d t ,$$求f(x)零点的个数","figure_list":[],"table_list":[],"answer_list":[[{"x":0,"y":743},{"x":1654,"y":743},{"x":1654,"y":1434},{"x":0,"y":1434}]],"pos_list":[[{"x":51,"y":743},{"x":1183,"y":743},{"x":1183,"y":882},{"x":51,"y":882}]],"element_list":[{"type":0,"text":"(19)(本题满分11分)","pos_list":[[{"x":54,"y":747},{"x":422,"y":746},{"x":422,"y":778},{"x":54,"y":779}]],"content_list":[{"type":1,"prob":99,"string":"(19)(本题满分11分)","option":"","pos":[{"x":54,"y":747},{"x":422,"y":746},{"x":422,"y":778},{"x":54,"y":779}]}]},{"type":0,"text":"已知函数f($$f \\\\left( x \\\\right) = \\\\int _ { x } ^ { 1 } \\\\sqrt { 1 + t ^ { 2 } } d t + \\\\int _ { 1 } ^ { x ^ { 2 } } \\\\sqrt { 1 + t } d t ,$$求f(x)零点的个数","pos_list":[[{"x":145,"y":791},{"x":1174,"y":791},{"x":1174,"y":882},{"x":145,"y":882}]],"content_list":[{"type":1,"prob":99,"string":"已知函数f(","option":"","pos":[{"x":145,"y":820},{"x":333,"y":821},{"x":333,"y":852},{"x":145,"y":851}]},{"type":2,"prob":97,"string":"$$f \\\\left( x \\\\right) = \\\\int _ { x } ^ { 1 } \\\\sqrt { 1 + t ^ { 2 } } d t + \\\\int _ { 1 } ^ { x ^ { 2 } } \\\\sqrt { 1 + t } d t ,$$","option":"","pos":[{"x":299,"y":794},{"x":855,"y":791},{"x":855,"y":879},{"x":299,"y":882}]},{"type":1,"prob":99,"string":"求f(x)零点的个数","option":"","pos":[{"x":855,"y":805},{"x":1174,"y":805},{"x":1174,"y":868},{"x":855,"y":868}]}]}]},{"index":2,"type":15,"num_choices":0,"prob":0,"text":"(20)(本题满分10分)已知高温物体置于低温介质中,任一时刻该物体温度对时间的变化率与该时刻物体和介质的温差成正比.现将一初始温度为$$1 2 0 ^ { \\\\circ } C$$的物体在$$2 0 ^ { \\\\circ } C$$的恒温介质中冷却, 30min后该物体温度降至$$3 0 ^ { \\\\circ } C ,$$若要将该物体的温度继续降至$$2 1 ^ { \\\\circ } C ,$$还需冷却多长时间?","figure_list":[],"table_list":[],"answer_list":[[{"x":0,"y":1434},{"x":1654,"y":1434},{"x":1654,"y":2339},{"x":0,"y":2339}]],"pos_list":[[{"x":50,"y":1434},{"x":1601,"y":1434},{"x":1601,"y":1663},{"x":50,"y":1663}]],"element_list":[{"type":0,"text":"(20)(本题满分10分)","pos_list":[[{"x":54,"y":1447},{"x":422,"y":1447},{"x":422,"y":1479},{"x":54,"y":1479}]],"content_list":[{"type":1,"prob":99,"string":"(20)(本题满分10分)","option":"","pos":[{"x":54,"y":1447},{"x":422,"y":1447},{"x":422,"y":1479},{"x":54,"y":1479}]}]},{"type":0,"text":"已知高温物体置于低温介质中,任一时刻该物体温度对时间的变化率与该时刻物体和介质的温差成正比.现将一初始温度为$$1 2 0 ^ { \\\\circ } C$$的物体在$$2 0 ^ { \\\\circ } C$$的恒温介质中冷却, 30min后该物体温度降至$$3 0 ^ { \\\\circ } C ,$$若要将该物体的温度继续降至$$2 1 ^ { \\\\circ } C ,$$还需冷却多长时间?","pos_list":[[{"x":145,"y":1500},{"x":1596,"y":1502},{"x":1596,"y":1650},{"x":144,"y":1648}]],"content_list":[{"type":1,"prob":99,"string":"已知高温物体置于低温介质中,任一时刻该物体温度对时间的变化率与该时刻物体和介质","option":"","pos":[{"x":145,"y":1500},{"x":1596,"y":1502},{"x":1596,"y":1534},{"x":144,"y":1532}]},{"type":1,"prob":99,"string":"的温差成正比.现将一初始温度为","option":"","pos":[{"x":145,"y":1557},{"x":690,"y":1557},{"x":690,"y":1589},{"x":145,"y":1589}]},{"type":2,"prob":99,"string":"$$1 2 0 ^ { \\\\circ } C$$","option":"","pos":[{"x":690,"y":1555},{"x":778,"y":1555},{"x":778,"y":1591},{"x":690,"y":1591}]},{"type":1,"prob":99,"string":"的物体在","option":"","pos":[{"x":778,"y":1557},{"x":946,"y":1557},{"x":946,"y":1589},{"x":778,"y":1589}]},{"type":2,"prob":99,"string":"$$2 0 ^ { \\\\circ } C$$","option":"","pos":[{"x":945,"y":1555},{"x":1017,"y":1555},{"x":1017,"y":1591},{"x":946,"y":1591}]},{"type":1,"prob":99,"string":"的恒温介质中冷却, 30min后该物体","option":"","pos":[{"x":1017,"y":1557},{"x":1594,"y":1557},{"x":1594,"y":1589},{"x":1017,"y":1589}]},{"type":1,"prob":99,"string":"温度降至","option":"","pos":[{"x":145,"y":1612},{"x":299,"y":1612},{"x":299,"y":1643},{"x":145,"y":1643}]},{"type":2,"prob":99,"string":"$$3 0 ^ { \\\\circ } C ,$$","option":"","pos":[{"x":299,"y":1611},{"x":388,"y":1611},{"x":388,"y":1649},{"x":299,"y":1648}]},{"type":1,"prob":99,"string":"若要将该物体的温度继续降至","option":"","pos":[{"x":388,"y":1612},{"x":878,"y":1613},{"x":878,"y":1645},{"x":388,"y":1644}]},{"type":2,"prob":99,"string":"$$2 1 ^ { \\\\circ } C ,$$","option":"","pos":[{"x":878,"y":1610},{"x":969,"y":1610},{"x":969,"y":1647},{"x":878,"y":1647}]},{"type":1,"prob":99,"string":"还需冷却多长时间?","option":"","pos":[{"x":969,"y":1614},{"x":1284,"y":1614},{"x":1284,"y":1645},{"x":969,"y":1645}]}]}]}]}],"prism_version":"1.0.9","prism_wnum":0,"width":1654}', 'RequestId': 'B8C05CA6-D976-582E-BDD6-AEF5E5928850'}}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