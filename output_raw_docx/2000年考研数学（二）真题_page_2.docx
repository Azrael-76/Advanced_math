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10:07:39 GMT', 'content-type': 'application/json;charset=utf-8', 'content-length': '10490', 'connection': 'keep-alive', 'keep-alive': 'timeout=25', 'vary': 'Accept-Encoding', 'access-control-allow-origin': '*', 'access-control-expose-headers': '*', 'x-acs-request-id': '2D15825F-8BAD-5C4A-A36F-15E3F977E73C', 'x-acs-trace-id': 'f298fd6909d92c23937d4536aa46ca74', 'etag': '1cxQIx9482Vbr6+9kojVC5A8'}, 'statusCode': 200, 'body': {'Data': '{"algo_version":"","doc_layout":[{"layout_type":"text","pos":[{"x":71,"y":952},{"x":71,"y":1299},{"x":1573,"y":1298},{"x":1573,"y":952}]},{"layout_type":"text","pos":[{"x":77,"y":174},{"x":77,"y":305},{"x":1574,"y":305},{"x":1574,"y":174}]},{"layout_type":"text","pos":[{"x":76,"y":1414},{"x":76,"y":1552},{"x":1569,"y":1552},{"x":1569,"y":1414}]},{"layout_type":"text","pos":[{"x":79,"y":1772},{"x":79,"y":1869},{"x":1568,"y":1869},{"x":1568,"y":1772}]},{"layout_type":"text","pos":[{"x":77,"y":742},{"x":77,"y":819},{"x":346,"y":819},{"x":346,"y":742}]},{"layout_type":"text","pos":[{"x":76,"y":1993},{"x":76,"y":2139},{"x":1571,"y":2139},{"x":1571,"y":1993}]},{"layout_type":"text","pos":[{"x":78,"y":685},{"x":78,"y":730},{"x":1265,"y":730},{"x":1265,"y":685}]},{"layout_type":"text","pos":[{"x":76,"y":1613},{"x":76,"y":1653},{"x":382,"y":1653},{"x":382,"y":1613}]},{"layout_type":"text","pos":[{"x":77,"y":431},{"x":77,"y":475},{"x":1125,"y":475},{"x":1125,"y":431}]},{"layout_type":"text","pos":[{"x":76,"y":1358},{"x":76,"y":1399},{"x":383,"y":1399},{"x":383,"y":1358}]},{"layout_type":"text","pos":[{"x":77,"y":1939},{"x":77,"y":1977},{"x":383,"y":1977},{"x":383,"y":1939}]},{"layout_type":"text","pos":[{"x":76,"y":2155},{"x":76,"y":2196},{"x":420,"y":2196},{"x":420,"y":2155}]},{"layout_type":"text","pos":[{"x":76,"y":891},{"x":76,"y":933},{"x":383,"y":933},{"x":383,"y":891}]},{"layout_type":"text","pos":[{"x":77,"y":124},{"x":77,"y":164},{"x":382,"y":164},{"x":382,"y":124}]},{"layout_type":"text","pos":[{"x":78,"y":2208},{"x":78,"y":2252},{"x":916,"y":2252},{"x":916,"y":2208}]},{"layout_type":"text","pos":[{"x":76,"y":539},{"x":76,"y":664},{"x":529,"y":664},{"x":529,"y":539}]},{"layout_type":"text","pos":[{"x":81,"y":1665},{"x":81,"y":1710},{"x":1188,"y":1710},{"x":1188,"y":1665}]},{"layout_type":"text","pos":[{"x":76,"y":378},{"x":76,"y":418},{"x":383,"y":418},{"x":383,"y":378}]},{"layout_type":"text","pos":[{"x":81,"y":1664},{"x":81,"y":1766},{"x":1189,"y":1766},{"x":1189,"y":1664}]},{"layout_type":"text","pos":[{"x":77,"y":681},{"x":77,"y":818},{"x":1266,"y":818},{"x":1266,"y":681}]},{"layout_type":"text","pos":[{"x":75,"y":415},{"x":75,"y":663},{"x":1129,"y":663},{"x":1129,"y":415}]}],"doc_sptext":[{"layout_type":"bold","pos":[{"x":81,"y":380},{"x":81,"y":415},{"x":380,"y":415},{"x":380,"y":380}]},{"layout_type":"bold","pos":[{"x":80,"y":1616},{"x":80,"y":1651},{"x":382,"y":1651},{"x":382,"y":1616}]},{"layout_type":"bold","pos":[{"x":80,"y":1361},{"x":80,"y":1396},{"x":382,"y":1396},{"x":382,"y":1361}]},{"layout_type":"bold","pos":[{"x":79,"y":544},{"x":79,"y":579},{"x":382,"y":579},{"x":382,"y":544}]},{"layout_type":"bold","pos":[{"x":81,"y":127},{"x":81,"y":162},{"x":382,"y":162},{"x":381,"y":127}]},{"layout_type":"bold","pos":[{"x":78,"y":2158},{"x":78,"y":2193},{"x":415,"y":2193},{"x":415,"y":2158}]},{"layout_type":"bold","pos":[{"x":79,"y":895},{"x":79,"y":930},{"x":382,"y":930},{"x":382,"y":895}]},{"layout_type":"bold","pos":[{"x":80,"y":1940},{"x":80,"y":1975},{"x":382,"y":1975},{"x":382,"y":1940}]}],"doc_subfield":[{"layout_type":"single","pos":[{"x":67,"y":116},{"x":67,"y":2260},{"x":1578,"y":2260},{"x":1578,"y":116}]}],"figure":[{"type":"subject_question","x":0,"y":0,"w":0,"h":0,"box":{"x":821,"y":237,"w":127,"h":1518,"angle":-90},"points":[{"x":62,"y":173},{"x":1580,"y":173},{"x":1580,"y":300},{"x":62,"y":300}]},{"type":"subject_question","x":0,"y":0,"w":0,"h":0,"box":{"x":673,"y":709,"w":141,"h":1193,"angle":-90},"points":[{"x":77,"y":638},{"x":1269,"y":638},{"x":1269,"y":778},{"x":77,"y":778}]},{"type":"subject_question","x":0,"y":0,"w":0,"h":0,"box":{"x":600,"y":453,"w":47,"h":1055,"angle":-90},"points":[{"x":72,"y":429},{"x":1126,"y":429},{"x":1126,"y":476},{"x":72,"y":475}]}],"height":2339,"orgHeight":2339,"orgWidth":1654,"page_id":0,"page_title":"","part_info":[{"part_title":"四、(本题满分5分)","pos_list":[[{"x":77,"y":127},{"x":1571,"y":129},{"x":1572,"y":309},{"x":77,"y":310}]],"subject_list":[{"index":0,"type":15,"num_choices":0,"prob":0,"text":"设x Oy平面上有正方形D={(x, y) |0≤x≤1, 0≤y≤1\\\\right.}及直线l:x+y=t(t≥0).若S(t)表示正方形D位于直线l左下方部分的面积,试求$$\\\\int _ { 0 } ^ { x } S \\\\left( t \\\\right) d t \\\\left( x \\\\ge 0 \\\\right)$$","figure_list":[],"table_list":[],"answer_list":[[{"x":0,"y":173},{"x":1654,"y":173},{"x":1654,"y":427},{"x":0,"y":427}]],"pos_list":[[{"x":62,"y":173},{"x":1580,"y":173},{"x":1580,"y":310},{"x":62,"y":310}]],"element_list":[{"type":0,"text":"设x Oy平面上有正方形D={(x, y) |0≤x≤1, 0≤y≤1\\\\right.}及直线l:x+y=t(t≥0).若S(t)表示正方形D位于直线l左下方部分的面积,试求$$\\\\int _ { 0 } ^ { x } S \\\\left( t \\\\right) d t \\\\left( x \\\\ge 0 \\\\right)$$","pos_list":[[{"x":77,"y":174},{"x":1571,"y":173},{"x":1572,"y":309},{"x":77,"y":310}]],"content_list":[{"type":1,"prob":98,"string":"设x Oy平面上有正方形","option":"","pos":[{"x":78,"y":182},{"x":441,"y":182},{"x":441,"y":215},{"x":78,"y":216}]},{"type":1,"prob":98,"string":"D={(x, y) |0≤x≤1, 0≤y≤1\\\\right.}","option":"","pos":[{"x":441,"y":174},{"x":991,"y":175},{"x":991,"y":223},{"x":441,"y":222}]},{"type":1,"prob":99,"string":"及直线","option":"","pos":[{"x":991,"y":181},{"x":1108,"y":181},{"x":1108,"y":215},{"x":991,"y":215}]},{"type":1,"prob":99,"string":"l:x+y=t(t≥0)","option":"","pos":[{"x":1108,"y":177},{"x":1397,"y":175},{"x":1398,"y":219},{"x":1109,"y":222}]},{"type":1,"prob":99,"string":".若S(t)表","option":"","pos":[{"x":1397,"y":181},{"x":1572,"y":181},{"x":1572,"y":215},{"x":1397,"y":215}]},{"type":1,"prob":99,"string":"示正方形D位于直线l左下方部分的面积,试求","option":"","pos":[{"x":78,"y":247},{"x":808,"y":250},{"x":808,"y":296},{"x":77,"y":293}]},{"type":2,"prob":99,"string":"$$\\\\int _ { 0 } ^ { x } S \\\\left( t \\\\right) d t \\\\left( x \\\\ge 0 \\\\right)$$","option":"","pos":[{"x":808,"y":237},{"x":1068,"y":238},{"x":1068,"y":310},{"x":808,"y":309}]}]}]}]},{"part_title":"五、(本题满分5分)","pos_list":[[{"x":75,"y":381},{"x":1264,"y":382},{"x":1264,"y":820},{"x":76,"y":823}]],"subject_list":[{"index":0,"type":15,"num_choices":0,"prob":0,"text":"","figure_list":[],"table_list":[],"answer_list":[[{"x":0,"y":427},{"x":1654,"y":427},{"x":1654,"y":595},{"x":0,"y":595}]],"pos_list":[[{"x":72,"y":427},{"x":1126,"y":427},{"x":1126,"y":476},{"x":72,"y":476}]],"element_list":[]},{"index":1,"type":15,"num_choices":0,"prob":0,"text":"$$S \\\\left( x \\\\right) = \\\\int _ { 0 } ^ { x } | \\\\cos t | d t ,$$(1)当n为正整数,且nπ≤x&lt;(n+1)π(2)求时,证明:2n≤S(x)&lt;2(n+1);$$\\\\lim _ { x \\\\to + \\\\infty } \\\\frac { S \\\\left( x \\\\right) } { x }$$","figure_list":[],"table_list":[],"answer_list":[[{"x":0,"y":595},{"x":1654,"y":595},{"x":1654,"y":2339},{"x":0,"y":2339}]],"pos_list":[[{"x":77,"y":595},{"x":1269,"y":595},{"x":1269,"y":822},{"x":77,"y":822}]],"element_list":[{"type":0,"text":"$$S \\\\left( x \\\\right) = \\\\int _ { 0 } ^ { x } | \\\\cos t | d t ,$$","pos_list":[[{"x":191,"y":595},{"x":520,"y":595},{"x":520,"y":674},{"x":191,"y":674}]],"content_list":[{"type":2,"prob":99,"string":"$$S \\\\left( x \\\\right) = \\\\int _ { 0 } ^ { x } | \\\\cos t | d t ,$$","option":"","pos":[{"x":191,"y":595},{"x":520,"y":595},{"x":520,"y":674},{"x":191,"y":674}]}]},{"type":0,"text":"(1)当n为正整数,且nπ≤x&lt;(n+1)π","pos_list":[[{"x":79,"y":686},{"x":735,"y":685},{"x":735,"y":727},{"x":79,"y":729}]],"content_list":[{"type":1,"prob":99,"string":"(1)当n为正整数,且","option":"","pos":[{"x":79,"y":691},{"x":419,"y":690},{"x":420,"y":723},{"x":79,"y":724}]},{"type":1,"prob":99,"string":"nπ≤x&lt;(n+1)π","option":"","pos":[{"x":419,"y":686},{"x":735,"y":685},{"x":735,"y":727},{"x":420,"y":728}]}]},{"type":0,"text":"(2)求","pos_list":[[{"x":77,"y":753},{"x":188,"y":753},{"x":188,"y":813},{"x":77,"y":813}]],"content_list":[{"type":1,"prob":99,"string":"(2)求","option":"","pos":[{"x":77,"y":753},{"x":188,"y":753},{"x":188,"y":813},{"x":77,"y":813}]}]},{"type":0,"text":"时,证明:2n≤S(x)&lt;2(n+1);$$\\\\lim _ { x \\\\to + \\\\infty } \\\\frac { S \\\\left( x \\\\right) } { x }$$","pos_list":[[{"x":188,"y":684},{"x":1264,"y":681},{"x":1264,"y":820},{"x":188,"y":823}]],"content_list":[{"type":1,"prob":99,"string":"时,证明:","option":"","pos":[{"x":735,"y":689},{"x":882,"y":689},{"x":882,"y":722},{"x":735,"y":722}]},{"type":1,"prob":99,"string":"2n≤S(x)&lt;2(n+1);","option":"","pos":[{"x":882,"y":684},{"x":1263,"y":681},{"x":1264,"y":728},{"x":882,"y":730}]},{"type":2,"prob":99,"string":"$$\\\\lim _ { x \\\\to + \\\\infty } \\\\frac { S \\\\left( x \\\\right) } { x }$$","option":"","pos":[{"x":188,"y":739},{"x":336,"y":739},{"x":336,"y":822},{"x":188,"y":822}]}]}]}]}],"prism_version":"1.0.9","prism_wnum":0,"width":1654}', 'RequestId': '2D15825F-8BAD-5C4A-A36F-15E3F977E73C'}}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