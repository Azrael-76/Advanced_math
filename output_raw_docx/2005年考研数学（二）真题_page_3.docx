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10:07:55 GMT', 'content-type': 'application/json;charset=utf-8', 'content-length': '16769', 'connection': 'keep-alive', 'keep-alive': 'timeout=25', 'vary': 'Accept-Encoding', 'access-control-allow-origin': '*', 'access-control-expose-headers': '*', 'x-acs-request-id': '8192F8C0-F6A0-517D-9392-F5426A443D2A', 'x-acs-trace-id': '7294cba2f58bf05dfaaccf3f12fce75d', 'etag': '19lIVbxs7ALctp9kNE/Fj8w8'}, 'statusCode': 200, 'body': {'Data': '{"algo_version":"","doc_layout":[{"layout_type":"text","pos":[{"x":80,"y":1142},{"x":80,"y":1183},{"x":416,"y":1183},{"x":416,"y":1142}]},{"layout_type":"text","pos":[{"x":146,"y":618},{"x":146,"y":741},{"x":1574,"y":741},{"x":1574,"y":618}]},{"layout_type":"text","pos":[{"x":164,"y":975},{"x":164,"y":1132},{"x":1573,"y":1132},{"x":1573,"y":975}]},{"layout_type":"text","pos":[{"x":150,"y":184},{"x":150,"y":321},{"x":1572,"y":321},{"x":1572,"y":183}]},{"layout_type":"text","pos":[{"x":80,"y":924},{"x":80,"y":966},{"x":416,"y":966},{"x":416,"y":924}]},{"layout_type":"text","pos":[{"x":81,"y":771},{"x":81,"y":815},{"x":416,"y":815},{"x":416,"y":771}]},{"layout_type":"text","pos":[{"x":164,"y":408},{"x":164,"y":561},{"x":1384,"y":561},{"x":1384,"y":408}]},{"layout_type":"text","pos":[{"x":79,"y":570},{"x":79,"y":611},{"x":434,"y":611},{"x":434,"y":570}]},{"layout_type":"text","pos":[{"x":81,"y":357},{"x":81,"y":395},{"x":434,"y":395},{"x":434,"y":357}]},{"layout_type":"text","pos":[{"x":156,"y":838},{"x":156,"y":894},{"x":1360,"y":894},{"x":1360,"y":838}]},{"layout_type":"text","pos":[{"x":81,"y":122},{"x":81,"y":166},{"x":434,"y":166},{"x":434,"y":123}]},{"layout_type":"text","pos":[{"x":142,"y":1184},{"x":142,"y":1405},{"x":1581,"y":1404},{"x":1581,"y":1184}]}],"doc_sptext":[{"layout_type":"bold","pos":[{"x":166,"y":1362},{"x":166,"y":1392},{"x":296,"y":1392},{"x":296,"y":1362}]},{"layout_type":"bold","pos":[{"x":208,"y":1101},{"x":208,"y":1128},{"x":342,"y":1128},{"x":342,"y":1101}]}],"doc_subfield":[{"layout_type":"single","pos":[{"x":75,"y":5},{"x":75,"y":1392},{"x":1587,"y":1392},{"x":1587,"y":5}]}],"figure":[{"type":"subject_big_bracket","x":1174,"y":1196,"w":408,"h":143,"box":{"x":0,"y":0,"w":0,"h":0,"angle":-90},"points":[{"x":1174,"y":1196},{"x":1582,"y":1196},{"x":1582,"y":1339},{"x":1174,"y":1339}]},{"type":"subject_question","x":0,"y":0,"w":0,"h":0,"box":{"x":831,"y":834,"w":1093,"h":1512,"angle":-90},"points":[{"x":75,"y":287},{"x":1586,"y":288},{"x":1586,"y":1380},{"x":75,"y":1380}]}],"height":2339,"orgHeight":2339,"orgWidth":1654,"page_id":0,"page_title":"","part_info":[{"part_title":"","pos_list":[[{"x":78,"y":129},{"x":1582,"y":128},{"x":1583,"y":1393},{"x":78,"y":1396}]],"subject_list":[{"index":0,"type":15,"num_choices":0,"prob":0,"text":"(19)(本题满分12分)已知函数f(x)在[0,1]上连续,在(0,1)内可导,且f(0)=0,f(1)=1.证明:(I)存在ξ∈(0,1),使得f(ξ)=1-ξ;(Ⅱ)存在两个不同的点n,ξ∈(0,1),使得f\'(n)f\'(ξ)=1.(20)(本题满分10分)已知函数z=f(x,y)的全微分dz=2xdx-2ydy,并且f(1,1)=2.求f(x,y)在椭圆域$$D = \\\\left\\\\{ \\\\left( x , y \\\\right) | x ^ { 2 } + \\\\frac { y ^ { 2 } } { 4 } \\\\le 1 \\\\right. \\\\right\\\\}$$上的最大值和最小值.(21)(本题满分9分)计算二重积分$$x ^ { 2 } + y ^ { 2 } - 1 | d \\\\sigma ,$$其中D={(x, y) |0≤x≤1, 0≤y≤1\\\\right.} .D(22)(本题满分9分)确定常数a,使向量组$$a _ { 1 } = \\\\left( 1 , 1 , a \\\\right) ^ { T } , a _ { 2 } = \\\\left( 1 , a , 1 \\\\right) ^ { T } , a _ { 3 } = \\\\left( a , 1 , 1 \\\\right) ^ { 1 }$$可由向量组$$\\\\beta _ { 1 } =$$$$\\\\left( 1 , 1 , a \\\\right) ^ { T } , \\\\beta _ { 2 } = \\\\left( - 2 , a , 4 \\\\right) ^ { T } , \\\\beta _ { 3 } = \\\\left( - 2 , a , a \\\\right) ^ { - }$$线性表示,但向量组$$\\\\beta _ { 1 } , \\\\beta _ { 2 } , \\\\beta _ { 3 }$$不能由向量组$$\\\\alpha _ { 1 } , \\\\alpha _ { 2 } , \\\\alpha _ { 3 }$$线性表示.(23)(本题满分9分)已知3阶矩阵A的第一行是(a,b,c),a,b,c不全为零,矩阵B =AB=O,求线性方程组Ax=0的通解.","figure_list":[],"table_list":[],"answer_list":[[{"x":0,"y":272},{"x":1654,"y":272},{"x":1654,"y":2339},{"x":0,"y":2339}]],"pos_list":[[{"x":75,"y":272},{"x":1586,"y":272},{"x":1586,"y":1396},{"x":75,"y":1396}]],"element_list":[{"type":0,"text":"(19)(本题满分12分)","pos_list":[[{"x":79,"y":360},{"x":430,"y":359},{"x":430,"y":391},{"x":79,"y":391}]],"content_list":[{"type":1,"prob":99,"string":"(19)(本题满分12分)","option":"","pos":[{"x":79,"y":360},{"x":430,"y":359},{"x":430,"y":391},{"x":79,"y":391}]}]},{"type":0,"text":"已知函数f(x)在[0,1]上连续,在(0,1)内可导,且f(0)=0,f(1)=1.证明:(I)存在ξ∈(0,1),使得f(ξ)=1-ξ;(Ⅱ)存在两个不同的点n,ξ∈(0,1),使得f\'(n)f\'(ξ)=1.","pos_list":[[{"x":164,"y":408},{"x":1383,"y":407},{"x":1383,"y":561},{"x":164,"y":562}]],"content_list":[{"type":1,"prob":99,"string":"已知函数f(x)在","option":"","pos":[{"x":173,"y":415},{"x":434,"y":414},{"x":434,"y":447},{"x":173,"y":448}]},{"type":1,"prob":99,"string":"[0,1]","option":"","pos":[{"x":434,"y":411},{"x":523,"y":411},{"x":523,"y":450},{"x":434,"y":450}]},{"type":1,"prob":99,"string":"上连续,在(0,1)内可导,且","option":"","pos":[{"x":523,"y":414},{"x":960,"y":413},{"x":960,"y":445},{"x":523,"y":447}]},{"type":1,"prob":99,"string":"f(0)=0,f(1)=1.","option":"","pos":[{"x":960,"y":409},{"x":1287,"y":407},{"x":1288,"y":452},{"x":960,"y":454}]},{"type":1,"prob":99,"string":"证明:","option":"","pos":[{"x":1287,"y":412},{"x":1383,"y":412},{"x":1383,"y":444},{"x":1288,"y":444}]},{"type":1,"prob":94,"string":"(Ⅰ)存在","option":"","pos":[{"x":164,"y":468},{"x":325,"y":468},{"x":326,"y":500},{"x":164,"y":500}]},{"type":1,"prob":98,"string":"ξ∈(0,1),","option":"","pos":[{"x":326,"y":462},{"x":510,"y":463},{"x":510,"y":504},{"x":325,"y":503}]},{"type":1,"prob":99,"string":"使得","option":"","pos":[{"x":510,"y":468},{"x":587,"y":468},{"x":587,"y":500},{"x":510,"y":500}]},{"type":1,"prob":97,"string":"f(ξ)=1-ξ;","option":"","pos":[{"x":587,"y":463},{"x":810,"y":463},{"x":809,"y":506},{"x":587,"y":506}]},{"type":1,"prob":99,"string":"(Ⅱ)存在两个不同的点","option":"","pos":[{"x":173,"y":522},{"x":543,"y":521},{"x":543,"y":555},{"x":173,"y":555}]},{"type":1,"prob":93,"string":"n,ξ∈(0,1),","option":"","pos":[{"x":543,"y":516},{"x":762,"y":516},{"x":762,"y":561},{"x":543,"y":561}]},{"type":1,"prob":99,"string":"使得","option":"","pos":[{"x":762,"y":521},{"x":840,"y":521},{"x":840,"y":555},{"x":762,"y":555}]},{"type":1,"prob":98,"string":"f\'(n)f\'(ξ)=1.","option":"","pos":[{"x":840,"y":515},{"x":1103,"y":514},{"x":1103,"y":561},{"x":840,"y":561}]}]},{"type":0,"text":"(20)(本题满分10分)","pos_list":[[{"x":79,"y":573},{"x":429,"y":573},{"x":429,"y":605},{"x":79,"y":605}]],"content_list":[{"type":1,"prob":98,"string":"(20)(本题满分10分)","option":"","pos":[{"x":79,"y":573},{"x":429,"y":573},{"x":429,"y":605},{"x":79,"y":605}]}]},{"type":0,"text":"已知函数z=f(x,y)的全微分dz=2xdx-2ydy,并且f(1,1)=2.求f(x,y)在椭圆域$$D = \\\\left\\\\{ \\\\left( x , y \\\\right) | x ^ { 2 } + \\\\frac { y ^ { 2 } } { 4 } \\\\le 1 \\\\right. \\\\right\\\\}$$上的最大值和最小值.","pos_list":[[{"x":161,"y":622},{"x":1572,"y":622},{"x":1572,"y":757},{"x":161,"y":758}]],"content_list":[{"type":1,"prob":99,"string":"已知函数","option":"","pos":[{"x":164,"y":628},{"x":313,"y":628},{"x":313,"y":659},{"x":164,"y":659}]},{"type":1,"prob":99,"string":"z=f(x,y)","option":"","pos":[{"x":313,"y":623},{"x":485,"y":624},{"x":485,"y":667},{"x":313,"y":666}]},{"type":1,"prob":99,"string":"的全微分","option":"","pos":[{"x":485,"y":628},{"x":662,"y":628},{"x":662,"y":659},{"x":485,"y":659}]},{"type":1,"prob":99,"string":"dz=2xdx-2ydy,","option":"","pos":[{"x":662,"y":623},{"x":957,"y":622},{"x":957,"y":665},{"x":662,"y":667}]},{"type":1,"prob":99,"string":"并且","option":"","pos":[{"x":957,"y":628},{"x":1044,"y":628},{"x":1044,"y":659},{"x":957,"y":659}]},{"type":1,"prob":99,"string":"f(1,1)=2.","option":"","pos":[{"x":1044,"y":623},{"x":1244,"y":623},{"x":1244,"y":665},{"x":1044,"y":665}]},{"type":1,"prob":99,"string":"求","option":"","pos":[{"x":1244,"y":628},{"x":1299,"y":628},{"x":1299,"y":659},{"x":1244,"y":659}]},{"type":1,"prob":99,"string":"f(x,y)","option":"","pos":[{"x":1299,"y":623},{"x":1403,"y":623},{"x":1403,"y":666},{"x":1299,"y":666}]},{"type":1,"prob":99,"string":"在椭圆域","option":"","pos":[{"x":1403,"y":627},{"x":1572,"y":627},{"x":1572,"y":659},{"x":1403,"y":659}]},{"type":2,"prob":98,"string":"$$D = \\\\left\\\\{ \\\\left( x , y \\\\right) | x ^ { 2 } + \\\\frac { y ^ { 2 } } { 4 } \\\\le 1 \\\\right. \\\\right\\\\}$$","option":"","pos":[{"x":162,"y":671},{"x":571,"y":672},{"x":571,"y":758},{"x":161,"y":757}]},{"type":1,"prob":98,"string":"上的最大值和最小值.","option":"","pos":[{"x":571,"y":683},{"x":909,"y":682},{"x":910,"y":746},{"x":571,"y":747}]}]},{"type":0,"text":"(21)(本题满分9分)","pos_list":[[{"x":78,"y":777},{"x":414,"y":777},{"x":414,"y":808},{"x":78,"y":808}]],"content_list":[{"type":1,"prob":99,"string":"(21)(本题满分9分)","option":"","pos":[{"x":78,"y":777},{"x":414,"y":777},{"x":414,"y":808},{"x":78,"y":808}]}]},{"type":0,"text":"计算二重积分$$x ^ { 2 } + y ^ { 2 } - 1 | d \\\\sigma ,$$其中D={(x, y) |0≤x≤1, 0≤y≤1\\\\right.} .","pos_list":[[{"x":163,"y":840},{"x":1358,"y":836},{"x":1358,"y":888},{"x":163,"y":892}]],"content_list":[{"type":1,"prob":99,"string":"计算二重积分","option":"","pos":[{"x":163,"y":848},{"x":370,"y":848},{"x":370,"y":878},{"x":163,"y":879}]},{"type":2,"prob":95,"string":"$$x ^ { 2 } + y ^ { 2 } - 1 | d \\\\sigma ,$$","option":"","pos":[{"x":432,"y":839},{"x":689,"y":839},{"x":689,"y":890},{"x":432,"y":890}]},{"type":1,"prob":99,"string":"其中","option":"","pos":[{"x":689,"y":848},{"x":774,"y":848},{"x":774,"y":882},{"x":689,"y":882}]},{"type":1,"prob":98,"string":"D={(x, y) |0≤x≤1, 0≤y≤1\\\\right.} .","option":"","pos":[{"x":774,"y":842},{"x":1358,"y":839},{"x":1358,"y":887},{"x":774,"y":890}]}]},{"type":0,"text":"D","pos_list":[[{"x":380,"y":899},{"x":393,"y":899},{"x":393,"y":915},{"x":380,"y":915}]],"content_list":[{"type":1,"prob":99,"string":"D","option":"","pos":[{"x":380,"y":899},{"x":393,"y":899},{"x":393,"y":915},{"x":380,"y":915}]}]},{"type":0,"text":"(22)(本题满分9分)","pos_list":[[{"x":78,"y":929},{"x":415,"y":929},{"x":415,"y":960},{"x":78,"y":960}]],"content_list":[{"type":1,"prob":99,"string":"(22)(本题满分9分)","option":"","pos":[{"x":78,"y":929},{"x":415,"y":929},{"x":415,"y":960},{"x":78,"y":960}]}]},{"type":0,"text":"确定常数a,使向量组$$a _ { 1 } = \\\\left( 1 , 1 , a \\\\right) ^ { T } , a _ { 2 } = \\\\left( 1 , a , 1 \\\\right) ^ { T } , a _ { 3 } = \\\\left( a , 1 , 1 \\\\right) ^ { 1 }$$可由向量组$$\\\\beta _ { 1 } =$$$$\\\\left( 1 , 1 , a \\\\right) ^ { T } , \\\\beta _ { 2 } = \\\\left( - 2 , a , 4 \\\\right) ^ { T } , \\\\beta _ { 3 } = \\\\left( - 2 , a , a \\\\right) ^ { - }$$线性表示,但向量组$$\\\\beta _ { 1 } , \\\\beta _ { 2 } , \\\\beta _ { 3 }$$不能由向量组$$\\\\alpha _ { 1 } , \\\\alpha _ { 2 } , \\\\alpha _ { 3 }$$线性表示.","pos_list":[[{"x":163,"y":976},{"x":1571,"y":974},{"x":1571,"y":1131},{"x":163,"y":1133}]],"content_list":[{"type":1,"prob":99,"string":"确定常数a,使向量组","option":"","pos":[{"x":164,"y":982},{"x":507,"y":983},{"x":507,"y":1014},{"x":164,"y":1013}]},{"type":2,"prob":98,"string":"$$a _ { 1 } = \\\\left( 1 , 1 , a \\\\right) ^ { T } , a _ { 2 } = \\\\left( 1 , a , 1 \\\\right) ^ { T } , a _ { 3 } = \\\\left( a , 1 , 1 \\\\right) ^ { 1 }$$","option":"","pos":[{"x":507,"y":978},{"x":1283,"y":974},{"x":1283,"y":1022},{"x":507,"y":1026}]},{"type":1,"prob":99,"string":"可由向量组","option":"","pos":[{"x":1283,"y":984},{"x":1485,"y":985},{"x":1485,"y":1016},{"x":1283,"y":1016}]},{"type":2,"prob":99,"string":"$$\\\\beta _ { 1 } =$$","option":"","pos":[{"x":1485,"y":981},{"x":1567,"y":981},{"x":1567,"y":1022},{"x":1485,"y":1022}]},{"type":2,"prob":98,"string":"$$\\\\left( 1 , 1 , a \\\\right) ^ { T } , \\\\beta _ { 2 } = \\\\left( - 2 , a , 4 \\\\right) ^ { T } , \\\\beta _ { 3 } = \\\\left( - 2 , a , a \\\\right) ^ { - }$$","option":"","pos":[{"x":168,"y":1034},{"x":899,"y":1033},{"x":899,"y":1078},{"x":168,"y":1079}]},{"type":1,"prob":99,"string":"线性表示,但向量组","option":"","pos":[{"x":899,"y":1040},{"x":1218,"y":1040},{"x":1218,"y":1071},{"x":899,"y":1071}]},{"type":2,"prob":99,"string":"$$\\\\beta _ { 1 } , \\\\beta _ { 2 } , \\\\beta _ { 3 }$$","option":"","pos":[{"x":1218,"y":1037},{"x":1385,"y":1035},{"x":1386,"y":1079},{"x":1218,"y":1081}]},{"type":1,"prob":99,"string":"不能由向量","option":"","pos":[{"x":1385,"y":1040},{"x":1571,"y":1040},{"x":1571,"y":1071},{"x":1385,"y":1071}]},{"type":1,"prob":99,"string":"组","option":"","pos":[{"x":163,"y":1096},{"x":206,"y":1096},{"x":206,"y":1126},{"x":163,"y":1126}]},{"type":2,"prob":99,"string":"$$\\\\alpha _ { 1 } , \\\\alpha _ { 2 } , \\\\alpha _ { 3 }$$","option":"","pos":[{"x":206,"y":1095},{"x":349,"y":1095},{"x":349,"y":1132},{"x":206,"y":1133}]},{"type":1,"prob":99,"string":"线性表示.","option":"","pos":[{"x":349,"y":1095},{"x":507,"y":1094},{"x":508,"y":1125},{"x":349,"y":1125}]}]},{"type":0,"text":"(23)(本题满分9分)","pos_list":[[{"x":79,"y":1149},{"x":409,"y":1146},{"x":409,"y":1177},{"x":80,"y":1180}]],"content_list":[{"type":1,"prob":99,"string":"(23)(本题满分9分)","option":"","pos":[{"x":79,"y":1149},{"x":409,"y":1146},{"x":409,"y":1177},{"x":80,"y":1180}]}]},{"type":0,"text":"已知3阶矩阵A的第一行是(a,b,c),a,b,c不全为零,矩阵B =AB=O,求线性方程组Ax=0的通解.","pos_list":[[{"x":161,"y":1198},{"x":1582,"y":1195},{"x":1583,"y":1393},{"x":161,"y":1396}]],"content_list":[{"type":1,"prob":97,"string":"已知3阶矩阵A的第一行是(a,b,c),a,b,c不全为零,矩阵B =","option":"","pos":[{"x":164,"y":1248},{"x":1155,"y":1250},{"x":1155,"y":1280},{"x":164,"y":1279}]},{"type":1,"prob":100,"string":"","option":"","pos":[{"x":1174,"y":1196},{"x":1582,"y":1196},{"x":1582,"y":1339},{"x":1174,"y":1339}]},{"type":1,"prob":99,"string":"AB=O,","option":"","pos":[{"x":161,"y":1356},{"x":305,"y":1357},{"x":305,"y":1396},{"x":161,"y":1396}]},{"type":1,"prob":99,"string":"求线性方程组","option":"","pos":[{"x":305,"y":1361},{"x":528,"y":1360},{"x":528,"y":1391},{"x":305,"y":1392}]},{"type":1,"prob":99,"string":"Ax=0","option":"","pos":[{"x":528,"y":1358},{"x":645,"y":1357},{"x":645,"y":1395},{"x":528,"y":1395}]},{"type":1,"prob":99,"string":"的通解.","option":"","pos":[{"x":645,"y":1360},{"x":769,"y":1359},{"x":769,"y":1390},{"x":645,"y":1390}]}]}]}]}],"prism_version":"1.0.9","prism_wnum":0,"width":1654}', 'RequestId': '8192F8C0-F6A0-517D-9392-F5426A443D2A'}}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