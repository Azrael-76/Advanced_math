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10:07:22 GMT', 'content-type': 'application/json;charset=utf-8', 'content-length': '12326', 'connection': 'keep-alive', 'keep-alive': 'timeout=25', 'vary': 'Accept-Encoding', 'access-control-allow-origin': '*', 'access-control-expose-headers': '*', 'x-acs-request-id': 'B3291495-756C-558D-9281-5F767E3F4B2B', 'x-acs-trace-id': 'bd47e6d3219036b82315872466c69541', 'etag': '1fCyXWaXwSJsWQ6khOFHnOA8'}, 'statusCode': 200, 'body': {'Data': '{"algo_version":"","doc_layout":[{"layout_type":"text","pos":[{"x":74,"y":1191},{"x":74,"y":1290},{"x":1572,"y":1290},{"x":1572,"y":1191}]},{"layout_type":"text","pos":[{"x":79,"y":523},{"x":79,"y":663},{"x":1571,"y":663},{"x":1571,"y":523}]},{"layout_type":"text","pos":[{"x":80,"y":127},{"x":80,"y":209},{"x":682,"y":209},{"x":682,"y":127}]},{"layout_type":"foot","pos":[{"x":94,"y":2270},{"x":94,"y":2300},{"x":117,"y":2300},{"x":117,"y":2270}]},{"layout_type":"text","pos":[{"x":80,"y":230},{"x":80,"y":309},{"x":424,"y":309},{"x":424,"y":230}]},{"layout_type":"text","pos":[{"x":77,"y":1358},{"x":77,"y":1454},{"x":912,"y":1454},{"x":912,"y":1358}]},{"layout_type":"text","pos":[{"x":76,"y":1134},{"x":76,"y":1175},{"x":383,"y":1174},{"x":383,"y":1134}]},{"layout_type":"text","pos":[{"x":77,"y":303},{"x":77,"y":414},{"x":1192,"y":414},{"x":1192,"y":303}]},{"layout_type":"text","pos":[{"x":76,"y":726},{"x":76,"y":766},{"x":382,"y":766},{"x":382,"y":726}]},{"layout_type":"text","pos":[{"x":77,"y":769},{"x":77,"y":870},{"x":813,"y":870},{"x":813,"y":769}]},{"layout_type":"text","pos":[{"x":79,"y":465},{"x":79,"y":506},{"x":385,"y":506},{"x":385,"y":465}]},{"layout_type":"text","pos":[{"x":77,"y":929},{"x":77,"y":1059},{"x":842,"y":1059},{"x":842,"y":929}]},{"layout_type":"text","pos":[{"x":76,"y":781},{"x":76,"y":1060},{"x":835,"y":1060},{"x":835,"y":781}]}],"doc_sptext":[{"layout_type":"bold","pos":[{"x":80,"y":1360},{"x":80,"y":1395},{"x":382,"y":1395},{"x":382,"y":1360}]},{"layout_type":"bold","pos":[{"x":81,"y":468},{"x":81,"y":503},{"x":382,"y":503},{"x":382,"y":468}]},{"layout_type":"bold","pos":[{"x":80,"y":931},{"x":80,"y":966},{"x":380,"y":966},{"x":380,"y":931}]},{"layout_type":"bold","pos":[{"x":81,"y":729},{"x":81,"y":763},{"x":381,"y":763},{"x":381,"y":729}]},{"layout_type":"bold","pos":[{"x":80,"y":1138},{"x":80,"y":1172},{"x":381,"y":1172},{"x":381,"y":1138}]}],"doc_subfield":[{"layout_type":"single","pos":[{"x":66,"y":14},{"x":66,"y":1459},{"x":1579,"y":1459},{"x":1579,"y":14}]}],"figure":[{"type":"subject_question","x":0,"y":0,"w":0,"h":0,"box":{"x":443,"y":812,"w":201,"h":744,"angle":-90},"points":[{"x":71,"y":711},{"x":814,"y":711},{"x":814,"y":911},{"x":71,"y":911}]},{"type":"subject_question","x":0,"y":0,"w":0,"h":0,"box":{"x":460,"y":1020,"w":103,"h":780,"angle":-90},"points":[{"x":70,"y":969},{"x":850,"y":969},{"x":850,"y":1071},{"x":70,"y":1070}]},{"type":"subject_question","x":0,"y":0,"w":0,"h":0,"box":{"x":492,"y":1431,"w":47,"h":832,"angle":-90},"points":[{"x":77,"y":1407},{"x":907,"y":1408},{"x":907,"y":1453},{"x":77,"y":1453}]},{"type":"subject_question","x":0,"y":0,"w":0,"h":0,"box":{"x":383,"y":168,"w":74,"h":599,"angle":-90},"points":[{"x":84,"y":132},{"x":681,"y":132},{"x":681,"y":204},{"x":84,"y":204}]},{"type":"subject_question","x":0,"y":0,"w":0,"h":0,"box":{"x":820,"y":1240,"w":102,"h":1512,"angle":-90},"points":[{"x":65,"y":1189},{"x":1577,"y":1190},{"x":1577,"y":1292},{"x":65,"y":1291}]},{"type":"subject_question","x":0,"y":0,"w":0,"h":0,"box":{"x":821,"y":588,"w":126,"h":1508,"angle":-90},"points":[{"x":67,"y":526},{"x":1574,"y":526},{"x":1574,"y":650},{"x":67,"y":650}]}],"height":2339,"orgHeight":2339,"orgWidth":1654,"page_id":0,"page_title":"","part_info":[{"part_title":"","pos_list":[[{"x":76,"y":123},{"x":1188,"y":119},{"x":1188,"y":390},{"x":77,"y":378}]],"subject_list":[{"index":0,"type":15,"num_choices":0,"prob":0,"text":"(3)求曲线$$y = \\\\frac { 1 } { 1 + x ^ { 2 } } \\\\left( x &gt; 0 \\\\right)$$的拐点.","figure_list":[],"table_list":[],"answer_list":[[{"x":0,"y":120},{"x":1654,"y":120},{"x":1654,"y":515},{"x":0,"y":515}]],"pos_list":[[{"x":77,"y":120},{"x":681,"y":120},{"x":681,"y":214},{"x":77,"y":214}]],"element_list":[{"type":0,"text":"(3)求曲线$$y = \\\\frac { 1 } { 1 + x ^ { 2 } } \\\\left( x &gt; 0 \\\\right)$$的拐点.","pos_list":[[{"x":76,"y":123},{"x":678,"y":119},{"x":679,"y":211},{"x":77,"y":215}]],"content_list":[{"type":1,"prob":99,"string":"(3)求曲线","option":"","pos":[{"x":77,"y":136},{"x":257,"y":136},{"x":258,"y":198},{"x":77,"y":199}]},{"type":2,"prob":99,"string":"$$y = \\\\frac { 1 } { 1 + x ^ { 2 } } \\\\left( x &gt; 0 \\\\right)$$","option":"","pos":[{"x":257,"y":121},{"x":550,"y":120},{"x":550,"y":212},{"x":258,"y":214}]},{"type":1,"prob":92,"string":"的拐点.","option":"","pos":[{"x":550,"y":135},{"x":679,"y":135},{"x":679,"y":197},{"x":550,"y":197}]}]}]}]},{"part_title":"四、(本题满分9分)","pos_list":[[{"x":77,"y":470},{"x":1570,"y":470},{"x":1570,"y":658},{"x":77,"y":660}]],"subject_list":[{"index":0,"type":15,"num_choices":0,"prob":0,"text":"在椭圆$$\\\\frac { x ^ { 2 } } { a ^ { 2 } } + \\\\frac { y ^ { 2 } } { b ^ { 2 } } = 1$$的第一象限部分上求一点P,使该点处的切线,椭圆及两坐标轴所围图形面积为最小(其中\\\\left.{a&gt;0, b&gt;0} ) .","figure_list":[],"table_list":[],"answer_list":[[{"x":0,"y":515},{"x":1654,"y":515},{"x":1654,"y":711},{"x":0,"y":711}]],"pos_list":[[{"x":67,"y":515},{"x":1574,"y":515},{"x":1574,"y":660},{"x":67,"y":660}]],"element_list":[{"type":0,"text":"在椭圆$$\\\\frac { x ^ { 2 } } { a ^ { 2 } } + \\\\frac { y ^ { 2 } } { b ^ { 2 } } = 1$$的第一象限部分上求一点P,使该点处的切线,椭圆及两坐标轴所围图形面积为最小(其中\\\\left.{a&gt;0, b&gt;0} ) .","pos_list":[[{"x":77,"y":515},{"x":1570,"y":513},{"x":1570,"y":658},{"x":77,"y":660}]],"content_list":[{"type":1,"prob":94,"string":"在椭圆","option":"","pos":[{"x":78,"y":527},{"x":185,"y":527},{"x":185,"y":594},{"x":78,"y":594}]},{"type":2,"prob":99,"string":"$$\\\\frac { x ^ { 2 } } { a ^ { 2 } } + \\\\frac { y ^ { 2 } } { b ^ { 2 } } = 1$$","option":"","pos":[{"x":185,"y":515},{"x":358,"y":515},{"x":358,"y":603},{"x":185,"y":603}]},{"type":1,"prob":99,"string":"的第一象限部分上求一点P,使该点处的切线,椭圆及两坐标轴所围图形面积为","option":"","pos":[{"x":359,"y":543},{"x":1570,"y":541},{"x":1570,"y":573},{"x":359,"y":575}]},{"type":1,"prob":99,"string":"最小(其中","option":"","pos":[{"x":77,"y":623},{"x":251,"y":622},{"x":251,"y":655},{"x":77,"y":656}]},{"type":1,"prob":96,"string":"\\\\left.{a&gt;0, b&gt;0} ) .","option":"","pos":[{"x":251,"y":618},{"x":473,"y":618},{"x":473,"y":660},{"x":251,"y":660}]}]}]}]},{"part_title":"五、(本题满分9分)","pos_list":[[{"x":75,"y":729},{"x":841,"y":730},{"x":841,"y":1065},{"x":74,"y":1065}]],"subject_list":[{"index":0,"type":15,"num_choices":0,"prob":0,"text":"五、(本题满分9分)$$a x c m a + \\\\frac { 1 } { x } &gt; \\\\frac { \\\\pi } { 2 } .$$","figure_list":[],"table_list":[],"answer_list":[[{"x":0,"y":711},{"x":1654,"y":711},{"x":1654,"y":969},{"x":0,"y":969}]],"pos_list":[[{"x":71,"y":711},{"x":814,"y":711},{"x":814,"y":911},{"x":71,"y":911}]],"element_list":[{"type":0,"text":"五、(本题满分9分)","pos_list":[[{"x":77,"y":729},{"x":381,"y":730},{"x":381,"y":761},{"x":77,"y":759}]],"content_list":[{"type":1,"prob":99,"string":"五、(本题满分9分)","option":"","pos":[{"x":77,"y":729},{"x":381,"y":730},{"x":381,"y":761},{"x":77,"y":759}]}]},{"type":0,"text":"$$a x c m a + \\\\frac { 1 } { x } &gt; \\\\frac { \\\\pi } { 2 } .$$","pos_list":[[{"x":505,"y":785},{"x":810,"y":782},{"x":811,"y":858},{"x":506,"y":861}]],"content_list":[{"type":2,"prob":87,"string":"$$a x c m a + \\\\frac { 1 } { x } &gt; \\\\frac { \\\\pi } { 2 } .$$","option":"","pos":[{"x":505,"y":785},{"x":810,"y":782},{"x":811,"y":858},{"x":506,"y":861}]}]}]},{"index":1,"type":15,"num_choices":0,"prob":0,"text":"其中x&gt;0,$$f \\\\left( x \\\\right) + f \\\\left( \\\\frac { 1 } { x } \\\\right) .$$","figure_list":[],"table_list":[],"answer_list":[[{"x":0,"y":969},{"x":1654,"y":969},{"x":1654,"y":1189},{"x":0,"y":1189}]],"pos_list":[[{"x":70,"y":969},{"x":850,"y":969},{"x":850,"y":1071},{"x":70,"y":1070}]],"element_list":[{"type":0,"text":"其中x&gt;0,$$f \\\\left( x \\\\right) + f \\\\left( \\\\frac { 1 } { x } \\\\right) .$$","pos_list":[[{"x":415,"y":985},{"x":841,"y":985},{"x":841,"y":1065},{"x":415,"y":1065}]],"content_list":[{"type":1,"prob":99,"string":"其中","option":"","pos":[{"x":415,"y":996},{"x":481,"y":996},{"x":481,"y":1054},{"x":415,"y":1054}]},{"type":1,"prob":99,"string":"x&gt;0,","option":"","pos":[{"x":481,"y":1002},{"x":588,"y":1002},{"x":587,"y":1042},{"x":481,"y":1042}]},{"type":2,"prob":98,"string":"$$f \\\\left( x \\\\right) + f \\\\left( \\\\frac { 1 } { x } \\\\right) .$$","option":"","pos":[{"x":627,"y":985},{"x":841,"y":985},{"x":841,"y":1065},{"x":627,"y":1065}]}]}]}]},{"part_title":"七、(本题满分9分)","pos_list":[[{"x":76,"y":1138},{"x":1571,"y":1137},{"x":1571,"y":1453},{"x":76,"y":1455}]],"subject_list":[{"index":0,"type":15,"num_choices":0,"prob":0,"text":"过点P(1,0)作抛物线$$y = \\\\sqrt { x - 2 }$$的切线,该切线与上述抛物线及x轴围成一平面图形.求此平面图形绕x轴旋转一周所成旋转体的体积.","figure_list":[],"table_list":[],"answer_list":[[{"x":0,"y":1189},{"x":1654,"y":1189},{"x":1654,"y":1407},{"x":0,"y":1407}]],"pos_list":[[{"x":65,"y":1189},{"x":1577,"y":1190},{"x":1577,"y":1292},{"x":65,"y":1291}]],"element_list":[{"type":0,"text":"过点P(1,0)作抛物线$$y = \\\\sqrt { x - 2 }$$的切线,该切线与上述抛物线及x轴围成一平面图形.求此平面图形绕x轴旋转一周所成旋转体的体积.","pos_list":[[{"x":77,"y":1195},{"x":1571,"y":1193},{"x":1571,"y":1283},{"x":77,"y":1285}]],"content_list":[{"type":1,"prob":99,"string":"过点P(1,0)作抛物线","option":"","pos":[{"x":77,"y":1202},{"x":429,"y":1201},{"x":429,"y":1232},{"x":77,"y":1233}]},{"type":2,"prob":99,"string":"$$y = \\\\sqrt { x - 2 }$$","option":"","pos":[{"x":429,"y":1195},{"x":610,"y":1194},{"x":610,"y":1235},{"x":429,"y":1236}]},{"type":1,"prob":98,"string":"的切线,该切线与上述抛物线及x轴围成一平面图形.求此平面","option":"","pos":[{"x":610,"y":1201},{"x":1571,"y":1199},{"x":1571,"y":1230},{"x":610,"y":1232}]},{"type":1,"prob":99,"string":"图形绕x轴旋转一周所成旋转体的体积.","option":"","pos":[{"x":78,"y":1254},{"x":690,"y":1253},{"x":690,"y":1284},{"x":78,"y":1285}]}]}]},{"index":1,"type":15,"num_choices":0,"prob":0,"text":"","figure_list":[],"table_list":[],"answer_list":[[{"x":0,"y":1407},{"x":1654,"y":1407},{"x":1654,"y":2339},{"x":0,"y":2339}]],"pos_list":[[{"x":76,"y":1407},{"x":911,"y":1408},{"x":911,"y":1454},{"x":76,"y":1454}]],"element_list":[]}]}],"prism_version":"1.0.9","prism_wnum":0,"width":1654}', 'RequestId': 'B3291495-756C-558D-9281-5F767E3F4B2B'}}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