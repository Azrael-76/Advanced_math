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10:04:26 GMT', 'content-type': 'application/json;charset=utf-8', 'content-length': '21728', 'connection': 'keep-alive', 'keep-alive': 'timeout=25', 'vary': 'Accept-Encoding', 'access-control-allow-origin': '*', 'access-control-expose-headers': '*', 'x-acs-request-id': 'FF60A923-F6A5-56C5-A00A-BD69F1B15105', 'x-acs-trace-id': '2bc0ffca1131d7e417d304bdf5e7d6b6', 'etag': '2foNWyi7lqYmNGd6gtEMr2A7'}, 'statusCode': 200, 'body': {'Data': '{"algo_version":"","doc_layout":[{"layout_type":"text","pos":[{"x":55,"y":188},{"x":55,"y":236},{"x":881,"y":236},{"x":881,"y":188}]},{"layout_type":"text","pos":[{"x":54,"y":353},{"x":54,"y":440},{"x":1229,"y":440},{"x":1229,"y":353}]},{"layout_type":"text","pos":[{"x":50,"y":28},{"x":50,"y":75},{"x":1235,"y":75},{"x":1235,"y":28}]},{"layout_type":"text","pos":[{"x":55,"y":253},{"x":55,"y":321},{"x":1507,"y":321},{"x":1507,"y":253}]},{"layout_type":"text","pos":[{"x":51,"y":678},{"x":51,"y":821},{"x":1599,"y":821},{"x":1599,"y":678}]},{"layout_type":"text","pos":[{"x":54,"y":95},{"x":54,"y":169},{"x":818,"y":169},{"x":818,"y":95}]},{"layout_type":"text","pos":[{"x":53,"y":938},{"x":53,"y":979},{"x":423,"y":979},{"x":423,"y":938}]},{"layout_type":"text","pos":[{"x":52,"y":1316},{"x":52,"y":1358},{"x":423,"y":1358},{"x":423,"y":1316}]},{"layout_type":"foot","pos":[{"x":758,"y":2266},{"x":758,"y":2299},{"x":892,"y":2299},{"x":892,"y":2266}]},{"layout_type":"text","pos":[{"x":52,"y":463},{"x":52,"y":667},{"x":1608,"y":667},{"x":1608,"y":463}]},{"layout_type":"text","pos":[{"x":145,"y":1750},{"x":145,"y":1797},{"x":1199,"y":1797},{"x":1199,"y":1750}]},{"layout_type":"text","pos":[{"x":48,"y":878},{"x":48,"y":927},{"x":1343,"y":927},{"x":1343,"y":878}]},{"layout_type":"text","pos":[{"x":53,"y":1697},{"x":53,"y":1740},{"x":423,"y":1740},{"x":423,"y":1697}]},{"layout_type":"text","pos":[{"x":137,"y":1374},{"x":137,"y":1460},{"x":502,"y":1460},{"x":502,"y":1374}]},{"layout_type":"text","pos":[{"x":140,"y":981},{"x":140,"y":1084},{"x":1278,"y":1083},{"x":1278,"y":981}]}],"doc_sptext":[{"layout_type":"complex","pos":[{"x":53,"y":884},{"x":53,"y":921},{"x":1343,"y":921},{"x":1343,"y":883}]},{"layout_type":"complex","pos":[{"x":51,"y":34},{"x":51,"y":71},{"x":1230,"y":71},{"x":1230,"y":34}]}],"doc_subfield":[{"layout_type":"single","pos":[{"x":45,"y":1},{"x":45,"y":1808},{"x":1601,"y":1808},{"x":1601,"y":1}]}],"figure":[{"type":"subject_bline","x":0,"y":4,"w":806,"h":147,"box":{"x":0,"y":0,"w":0,"h":0,"angle":-90},"points":[{"x":698,"y":150},{"x":806,"y":151},{"x":0,"y":4},{"x":0,"y":4}]},{"type":"subject_bline","x":0,"y":1,"w":480,"h":812,"box":{"x":0,"y":0,"w":0,"h":0,"angle":-90},"points":[{"x":374,"y":813},{"x":480,"y":813},{"x":0,"y":1},{"x":0,"y":1}]},{"type":"subject_bline","x":0,"y":0,"w":1491,"h":308,"box":{"x":0,"y":0,"w":0,"h":0,"angle":-90},"points":[{"x":1383,"y":308},{"x":1491,"y":308},{"x":0,"y":0},{"x":0,"y":0}]},{"type":"subject_bline","x":0,"y":0,"w":870,"h":232,"box":{"x":0,"y":0,"w":0,"h":0,"angle":-90},"points":[{"x":758,"y":232},{"x":870,"y":231},{"x":0,"y":0},{"x":0,"y":0}]},{"type":"subject_bline","x":0,"y":0,"w":1221,"h":415,"box":{"x":0,"y":0,"w":0,"h":0,"angle":-90},"points":[{"x":1113,"y":415},{"x":1221,"y":415},{"x":0,"y":0},{"x":0,"y":0}]},{"type":"subject_big_bracket","x":129,"y":460,"w":366,"h":145,"box":{"x":0,"y":0,"w":0,"h":0,"angle":-90},"points":[{"x":129,"y":460},{"x":495,"y":460},{"x":495,"y":605},{"x":129,"y":605}]},{"type":"subject_pattern","x":992,"y":675,"w":111,"h":81,"box":{"x":0,"y":0,"w":0,"h":0,"angle":-90},"points":[{"x":992,"y":675},{"x":1103,"y":675},{"x":1103,"y":756},{"x":992,"y":756}]},{"type":"subject_pattern","x":142,"y":1373,"w":357,"h":89,"box":{"x":0,"y":0,"w":0,"h":0,"angle":-90},"points":[{"x":142,"y":1373},{"x":499,"y":1373},{"x":499,"y":1462},{"x":142,"y":1462}]},{"type":"subject_question","x":0,"y":0,"w":0,"h":0,"box":{"x":625,"y":1749,"w":106,"h":1152,"angle":-90},"points":[{"x":49,"y":1697},{"x":1200,"y":1697},{"x":1200,"y":1802},{"x":49,"y":1802}]},{"type":"subject_question","x":0,"y":0,"w":0,"h":0,"box":{"x":826,"y":748,"w":137,"h":1557,"angle":-90},"points":[{"x":47,"y":680},{"x":1603,"y":680},{"x":1603,"y":815},{"x":48,"y":815}]},{"type":"subject_question","x":0,"y":0,"w":0,"h":0,"box":{"x":283,"y":1395,"w":143,"h":451,"angle":-90},"points":[{"x":58,"y":1323},{"x":508,"y":1323},{"x":508,"y":1465},{"x":58,"y":1465}]},{"type":"subject_question","x":0,"y":0,"w":0,"h":0,"box":{"x":468,"y":211,"w":50,"h":837,"angle":-90},"points":[{"x":49,"y":187},{"x":886,"y":187},{"x":886,"y":237},{"x":49,"y":237}]},{"type":"subject_question","x":0,"y":0,"w":0,"h":0,"box":{"x":774,"y":289,"w":74,"h":1437,"angle":-90},"points":[{"x":56,"y":253},{"x":1491,"y":253},{"x":1491,"y":325},{"x":56,"y":325}]},{"type":"subject_question","x":0,"y":0,"w":0,"h":0,"box":{"x":435,"y":131,"w":75,"h":765,"angle":-90},"points":[{"x":52,"y":93},{"x":817,"y":93},{"x":817,"y":168},{"x":52,"y":168}]},{"type":"subject_question","x":0,"y":0,"w":0,"h":0,"box":{"x":824,"y":567,"w":146,"h":1536,"angle":-90},"points":[{"x":56,"y":494},{"x":1591,"y":494},{"x":1591,"y":639},{"x":56,"y":639}]},{"type":"subject_question","x":0,"y":0,"w":0,"h":0,"box":{"x":650,"y":397,"w":68,"h":1188,"angle":-90},"points":[{"x":56,"y":363},{"x":1244,"y":364},{"x":1244,"y":430},{"x":56,"y":430}]},{"type":"subject_ansbox","x":0,"y":0,"w":0,"h":0,"box":{"x":752,"y":129,"w":44,"h":109,"angle":-90},"points":[{"x":698,"y":108},{"x":806,"y":108},{"x":806,"y":150},{"x":698,"y":150}]},{"type":"subject_ansbox","x":0,"y":0,"w":0,"h":0,"box":{"x":253,"y":636,"w":47,"h":147,"angle":-90},"points":[{"x":180,"y":613},{"x":327,"y":613},{"x":327,"y":659},{"x":180,"y":659}]},{"type":"subject_ansbox","x":0,"y":0,"w":0,"h":0,"box":{"x":427,"y":795,"w":40,"h":110,"angle":-90},"points":[{"x":373,"y":774},{"x":483,"y":774},{"x":483,"y":815},{"x":373,"y":815}]},{"type":"subject_ansbox","x":0,"y":0,"w":0,"h":0,"box":{"x":1434,"y":289,"w":39,"h":110,"angle":-90},"points":[{"x":1379,"y":269},{"x":1490,"y":269},{"x":1490,"y":309},{"x":1379,"y":309}]},{"type":"subject_ansbox","x":0,"y":0,"w":0,"h":0,"box":{"x":817,"y":213,"w":41,"h":109,"angle":-90},"points":[{"x":762,"y":193},{"x":871,"y":193},{"x":871,"y":233},{"x":762,"y":233}]},{"type":"subject_ansbox","x":0,"y":0,"w":0,"h":0,"box":{"x":1165,"y":399,"w":38,"h":109,"angle":-90},"points":[{"x":1111,"y":380},{"x":1220,"y":380},{"x":1220,"y":418},{"x":1111,"y":418}]}],"height":2339,"orgHeight":2339,"orgWidth":1654,"page_id":0,"page_title":"","part_info":[{"part_title":"二、填空题(本题共6小题,每小题4分,共24分,把答案填在题中横线上.)","pos_list":[[{"x":52,"y":35},{"x":1596,"y":37},{"x":1597,"y":810},{"x":52,"y":815}]],"subject_list":[{"index":0,"type":12,"num_choices":0,"prob":0,"text":"(9)已知函数f$$f \\\\left( x \\\\right) = \\\\frac { 1 } { 1 + x ^ { 2 } } ,$$则$$f ^ { \\\\left( 3 \\\\right) } \\\\left( 0 \\\\right) =$$____","figure_list":[],"table_list":[],"answer_list":[[{"x":0,"y":87},{"x":1654,"y":87},{"x":1654,"y":186},{"x":0,"y":186}]],"pos_list":[[{"x":52,"y":87},{"x":817,"y":87},{"x":817,"y":176},{"x":52,"y":176}]],"element_list":[{"type":0,"text":"(9)已知函数f$$f \\\\left( x \\\\right) = \\\\frac { 1 } { 1 + x ^ { 2 } } ,$$则$$f ^ { \\\\left( 3 \\\\right) } \\\\left( 0 \\\\right) =$$____","pos_list":[[{"x":53,"y":87},{"x":806,"y":87},{"x":805,"y":176},{"x":53,"y":176}]],"content_list":[{"type":1,"prob":99,"string":"(9)已知函数f","option":"","pos":[{"x":53,"y":111},{"x":296,"y":111},{"x":296,"y":143},{"x":53,"y":143}]},{"type":2,"prob":99,"string":"$$f \\\\left( x \\\\right) = \\\\frac { 1 } { 1 + x ^ { 2 } } ,$$","option":"","pos":[{"x":281,"y":89},{"x":493,"y":87},{"x":494,"y":174},{"x":281,"y":176}]},{"type":1,"prob":99,"string":"则","option":"","pos":[{"x":494,"y":95},{"x":541,"y":95},{"x":541,"y":168},{"x":494,"y":168}]},{"type":2,"prob":99,"string":"$$f ^ { \\\\left( 3 \\\\right) } \\\\left( 0 \\\\right) =$$","option":"","pos":[{"x":540,"y":105},{"x":692,"y":104},{"x":692,"y":153},{"x":541,"y":155}]},{"type":1,"prob":100,"string":"____","option":"","pos":[{"x":698,"y":138},{"x":806,"y":139},{"x":806,"y":151},{"x":698,"y":150}]}]}]},{"index":1,"type":1,"num_choices":0,"prob":0,"text":"(10)微分方程y\'+2y\'+3y=0的通解为y= .____","figure_list":[],"table_list":[],"answer_list":[[{"x":762,"y":193},{"x":871,"y":193},{"x":871,"y":233},{"x":762,"y":233}]],"pos_list":[[{"x":49,"y":186},{"x":886,"y":186},{"x":886,"y":237},{"x":49,"y":237}]],"element_list":[{"type":0,"text":"(10)微分方程y\'+2y\'+3y=0的通解为y= .____","pos_list":[[{"x":52,"y":185},{"x":880,"y":188},{"x":880,"y":237},{"x":52,"y":233}]],"content_list":[{"type":1,"prob":99,"string":"(10)微分方程","option":"","pos":[{"x":52,"y":193},{"x":295,"y":194},{"x":295,"y":228},{"x":52,"y":227}]},{"type":1,"prob":98,"string":"y\'+2y\'+3y=0","option":"","pos":[{"x":295,"y":186},{"x":542,"y":187},{"x":542,"y":235},{"x":295,"y":234}]},{"type":1,"prob":99,"string":"的通解为y=.","option":"","pos":[{"x":542,"y":195},{"x":880,"y":196},{"x":880,"y":230},{"x":542,"y":229}]},{"type":1,"prob":100,"string":"____","option":"","pos":[{"x":758,"y":220},{"x":870,"y":219},{"x":870,"y":231},{"x":758,"y":232}]}]}]},{"index":2,"type":1,"num_choices":0,"prob":0,"text":"(11)若曲线积分$$\\\\int _ { 1 } \\\\frac { x d x - a y d y } { x ^ { 2 } + y ^ { 2 } - 1 }$$在区域$$D = \\\\left\\\\{ \\\\left( x , y \\\\right) | x ^ { 2 } + y ^ { 2 } &lt; 1 \\\\right. \\\\right\\\\}$$内与路径无关,则a=—.____","figure_list":[],"table_list":[],"answer_list":[[{"x":1379,"y":269},{"x":1490,"y":269},{"x":1490,"y":309},{"x":1379,"y":309}]],"pos_list":[[{"x":52,"y":246},{"x":1500,"y":246},{"x":1500,"y":335},{"x":52,"y":335}]],"element_list":[{"type":0,"text":"(11)若曲线积分$$\\\\int _ { 1 } \\\\frac { x d x - a y d y } { x ^ { 2 } + y ^ { 2 } - 1 }$$在区域$$D = \\\\left\\\\{ \\\\left( x , y \\\\right) | x ^ { 2 } + y ^ { 2 } &lt; 1 \\\\right. \\\\right\\\\}$$内与路径无关,则a=—.____","pos_list":[[{"x":53,"y":243},{"x":1500,"y":256},{"x":1499,"y":344},{"x":52,"y":331}]],"content_list":[{"type":1,"prob":99,"string":"(11)若曲线积分","option":"","pos":[{"x":53,"y":257},{"x":336,"y":260},{"x":335,"y":320},{"x":52,"y":318}]},{"type":2,"prob":98,"string":"$$\\\\int _ { 1 } \\\\frac { x d x - a y d y } { x ^ { 2 } + y ^ { 2 } - 1 }$$","option":"","pos":[{"x":336,"y":246},{"x":535,"y":247},{"x":535,"y":335},{"x":335,"y":333}]},{"type":1,"prob":99,"string":"在区域","option":"","pos":[{"x":535,"y":262},{"x":652,"y":262},{"x":652,"y":323},{"x":535,"y":323}]},{"type":2,"prob":99,"string":"$$D = \\\\left\\\\{ \\\\left( x , y \\\\right) | x ^ { 2 } + y ^ { 2 } &lt; 1 \\\\right. \\\\right\\\\}$$","option":"","pos":[{"x":652,"y":260},{"x":1029,"y":260},{"x":1029,"y":313},{"x":652,"y":314}]},{"type":1,"prob":90,"string":"内与路径无关,则a=—.","option":"","pos":[{"x":1029,"y":266},{"x":1500,"y":270},{"x":1499,"y":331},{"x":1028,"y":327}]},{"type":1,"prob":100,"string":"____","option":"","pos":[{"x":1383,"y":296},{"x":1491,"y":296},{"x":1491,"y":308},{"x":1383,"y":308}]}]}]},{"index":3,"type":1,"num_choices":0,"prob":0,"text":"(12)幂级数$$\\\\sum _ { i = 1 } ^ { \\\\infty } { \\\\left( - 1 \\\\right) ^ { n - 1 } n } { x ^ { n - 1 } }$$在区间(-1,1)内的和函数S(x)=____n=1","figure_list":[],"table_list":[],"answer_list":[[{"x":1111,"y":380},{"x":1220,"y":380},{"x":1220,"y":418},{"x":1111,"y":418}]],"pos_list":[[{"x":53,"y":357},{"x":1244,"y":357},{"x":1244,"y":443},{"x":53,"y":443}]],"element_list":[{"type":0,"text":"(12)幂级数$$\\\\sum _ { i = 1 } ^ { \\\\infty } { \\\\left( - 1 \\\\right) ^ { n - 1 } n } { x ^ { n - 1 } }$$在区间(-1,1)内的和函数S(x)=____n=1","pos_list":[[{"x":54,"y":355},{"x":1221,"y":367},{"x":1220,"y":453},{"x":53,"y":440}]],"content_list":[{"type":1,"prob":99,"string":"(12)幂级数","option":"","pos":[{"x":53,"y":369},{"x":266,"y":372},{"x":265,"y":422},{"x":53,"y":419}]},{"type":2,"prob":92,"string":"$$\\\\sum _ { i = 1 } ^ { \\\\infty } { \\\\left( - 1 \\\\right) ^ { n - 1 } n } { x ^ { n - 1 } }$$","option":"","pos":[{"x":266,"y":357},{"x":554,"y":361},{"x":553,"y":431},{"x":265,"y":426}]},{"type":1,"prob":99,"string":"在区间(-1,1)内的和函数","option":"","pos":[{"x":554,"y":375},{"x":992,"y":379},{"x":991,"y":429},{"x":553,"y":425}]},{"type":1,"prob":99,"string":"S(x)=","option":"","pos":[{"x":992,"y":374},{"x":1101,"y":376},{"x":1100,"y":419},{"x":991,"y":418}]},{"type":1,"prob":100,"string":"____","option":"","pos":[{"x":1113,"y":403},{"x":1221,"y":403},{"x":1221,"y":415},{"x":1113,"y":415}]},{"type":1,"prob":99,"string":"n=1","option":"","pos":[{"x":271,"y":423},{"x":310,"y":423},{"x":310,"y":442},{"x":271,"y":443}]}]}]},{"index":4,"type":1,"num_choices":0,"prob":0,"text":"$$, \\\\alpha _ { 1 } , \\\\alpha _ { 2 } , \\\\alpha _ { 3 }$$为线性无关的3维列向量组,则向量组$$A a _ { 1 } , A a _ { 2 } , A a _ { 3 }$$的秩为 .","figure_list":[],"table_list":[],"answer_list":[[{"x":180,"y":613},{"x":327,"y":613},{"x":327,"y":659},{"x":180,"y":659}]],"pos_list":[[{"x":53,"y":494},{"x":1597,"y":494},{"x":1597,"y":656},{"x":53,"y":656}]],"element_list":[{"type":0,"text":"$$, \\\\alpha _ { 1 } , \\\\alpha _ { 2 } , \\\\alpha _ { 3 }$$为线性无关的3维列向量组,则向量组$$A a _ { 1 } , A a _ { 2 } , A a _ { 3 }$$的秩为 .","pos_list":[[{"x":128,"y":460},{"x":1596,"y":456},{"x":1597,"y":652},{"x":129,"y":656}]],"content_list":[{"type":1,"prob":100,"string":"","option":"","pos":[{"x":129,"y":460},{"x":495,"y":460},{"x":495,"y":605},{"x":129,"y":605}]},{"type":2,"prob":95,"string":"$$, \\\\alpha _ { 1 } , \\\\alpha _ { 2 } , \\\\alpha _ { 3 }$$","option":"","pos":[{"x":504,"y":507},{"x":661,"y":509},{"x":660,"y":551},{"x":504,"y":549}]},{"type":1,"prob":99,"string":"为线性无关的3维列向量组,则向量组","option":"","pos":[{"x":661,"y":511},{"x":1293,"y":509},{"x":1293,"y":543},{"x":661,"y":545}]},{"type":2,"prob":99,"string":"$$A a _ { 1 } , A a _ { 2 } , A a _ { 3 }$$","option":"","pos":[{"x":1293,"y":509},{"x":1512,"y":506},{"x":1513,"y":549},{"x":1293,"y":551}]},{"type":1,"prob":99,"string":"的秩","option":"","pos":[{"x":1512,"y":508},{"x":1597,"y":508},{"x":1597,"y":542},{"x":1512,"y":542}]},{"type":1,"prob":99,"string":"为.","option":"","pos":[{"x":144,"y":623},{"x":335,"y":622},{"x":335,"y":655},{"x":144,"y":656}]}]}]},{"index":5,"type":1,"num_choices":0,"prob":0,"text":"(14)设随机变量的分布函数为$$F \\\\left( x \\\\right) = 0 . 5 \\\\varphi \\\\left( x \\\\right) + 0 . 5 \\\\varphi \\\\left( \\\\frac { x - 4 } { 2 } \\\\right) ,$$其中φ(x)为标准正态分布函数,则E(X)=____","figure_list":[[{"x":992,"y":675},{"x":1103,"y":675},{"x":1103,"y":756},{"x":992,"y":756}]],"table_list":[],"answer_list":[[{"x":373,"y":774},{"x":483,"y":774},{"x":483,"y":815},{"x":373,"y":815}]],"pos_list":[[{"x":47,"y":667},{"x":1603,"y":667},{"x":1603,"y":815},{"x":48,"y":815}]],"element_list":[{"type":0,"text":"(14)设随机变量的分布函数为$$F \\\\left( x \\\\right) = 0 . 5 \\\\varphi \\\\left( x \\\\right) + 0 . 5 \\\\varphi \\\\left( \\\\frac { x - 4 } { 2 } \\\\right) ,$$其中φ(x)为标准正态分布函数,则E(X)=____","pos_list":[[{"x":64,"y":670},{"x":1595,"y":666},{"x":1596,"y":810},{"x":65,"y":815}]],"content_list":[{"type":1,"prob":90,"string":"(14)设随机变量的分布函数为","option":"","pos":[{"x":64,"y":685},{"x":599,"y":684},{"x":600,"y":747},{"x":65,"y":748}]},{"type":2,"prob":99,"string":"$$F \\\\left( x \\\\right) = 0 . 5 \\\\varphi \\\\left( x \\\\right) + 0 . 5 \\\\varphi \\\\left( \\\\frac { x - 4 } { 2 } \\\\right) ,$$","option":"","pos":[{"x":599,"y":669},{"x":1115,"y":667},{"x":1115,"y":759},{"x":600,"y":761}]},{"type":1,"prob":100,"string":"","option":"","pos":[{"x":992,"y":675},{"x":1103,"y":675},{"x":1103,"y":756},{"x":992,"y":756}]},{"type":1,"prob":99,"string":"其中φ(x)为标准正态分布函","option":"","pos":[{"x":1115,"y":682},{"x":1595,"y":681},{"x":1596,"y":744},{"x":1115,"y":745}]},{"type":1,"prob":99,"string":"数,则","option":"","pos":[{"x":143,"y":777},{"x":243,"y":777},{"x":243,"y":811},{"x":143,"y":811}]},{"type":1,"prob":99,"string":"E(X)=","option":"","pos":[{"x":243,"y":770},{"x":367,"y":771},{"x":367,"y":814},{"x":243,"y":813}]},{"type":1,"prob":100,"string":"____","option":"","pos":[{"x":374,"y":801},{"x":480,"y":801},{"x":480,"y":813},{"x":374,"y":813}]}]}]}]},{"part_title":"三、解答题(本题共9小题,共94分,解答应写出文字说明、证明过程或演算步骤.)","pos_list":[[{"x":52,"y":885},{"x":1338,"y":888},{"x":1338,"y":1795},{"x":53,"y":1800}]],"subject_list":[{"index":0,"type":15,"num_choices":0,"prob":0,"text":"(16)(本题满分10分)","figure_list":[[{"x":142,"y":1373},{"x":499,"y":1373},{"x":499,"y":1462},{"x":142,"y":1462}]],"table_list":[],"answer_list":[[{"x":0,"y":1320},{"x":1654,"y":1320},{"x":1654,"y":1697},{"x":0,"y":1697}]],"pos_list":[[{"x":53,"y":1320},{"x":508,"y":1320},{"x":508,"y":1465},{"x":53,"y":1465}]],"element_list":[{"type":0,"text":"(16)(本题满分10分)","pos_list":[[{"x":53,"y":1320},{"x":422,"y":1321},{"x":422,"y":1353},{"x":53,"y":1352}]],"content_list":[{"type":1,"prob":99,"string":"(16)(本题满分10分)","option":"","pos":[{"x":53,"y":1320},{"x":422,"y":1321},{"x":422,"y":1353},{"x":53,"y":1352}]}]}]},{"index":1,"type":15,"num_choices":0,"prob":0,"text":"(17)(本题满分10分)已知函数y(x)由方程:$$x ^ { 3 } + y ^ { 3 } - 3 x + 3 y - 2 = 0$$确定,求y(x)的极值.","figure_list":[],"table_list":[],"answer_list":[[{"x":0,"y":1697},{"x":1654,"y":1697},{"x":1654,"y":2339},{"x":0,"y":2339}]],"pos_list":[[{"x":49,"y":1697},{"x":1200,"y":1697},{"x":1200,"y":1802},{"x":49,"y":1802}]],"element_list":[{"type":0,"text":"(17)(本题满分10分)","pos_list":[[{"x":53,"y":1701},{"x":422,"y":1702},{"x":422,"y":1734},{"x":53,"y":1733}]],"content_list":[{"type":1,"prob":99,"string":"(17)(本题满分10分)","option":"","pos":[{"x":53,"y":1701},{"x":422,"y":1702},{"x":422,"y":1734},{"x":53,"y":1733}]}]},{"type":0,"text":"已知函数y(x)由方程:$$x ^ { 3 } + y ^ { 3 } - 3 x + 3 y - 2 = 0$$确定,求y(x)的极值.","pos_list":[[{"x":142,"y":1751},{"x":1193,"y":1746},{"x":1193,"y":1795},{"x":143,"y":1800}]],"content_list":[{"type":1,"prob":96,"string":"已知函数y(x)由方程:","option":"","pos":[{"x":143,"y":1759},{"x":503,"y":1757},{"x":503,"y":1791},{"x":143,"y":1792}]},{"type":2,"prob":99,"string":"$$x ^ { 3 } + y ^ { 3 } - 3 x + 3 y - 2 = 0$$","option":"","pos":[{"x":503,"y":1750},{"x":850,"y":1748},{"x":850,"y":1796},{"x":503,"y":1798}]},{"type":1,"prob":99,"string":"确定,求y(x)的极值.","option":"","pos":[{"x":850,"y":1756},{"x":1193,"y":1754},{"x":1193,"y":1788},{"x":850,"y":1789}]}]}]}]}],"prism_version":"1.0.9","prism_wnum":0,"width":1654}', 'RequestId': 'FF60A923-F6A5-56C5-A00A-BD69F1B15105'}}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