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10:11:15 GMT', 'content-type': 'application/json;charset=utf-8', 'transfer-encoding': 'chunked', 'connection': 'keep-alive', 'keep-alive': 'timeout=25', 'vary': 'Accept-Encoding', 'access-control-allow-origin': '*', 'access-control-expose-headers': '*', 'x-acs-request-id': '9E415764-73FA-521B-BFDE-AF033025D8DD', 'x-acs-trace-id': '10bf56f16f45c577a6c52401c76db901', 'etag': '3FqmwVOFUX/NbuANP9YSKAw1'}, 'statusCode': 200, 'body': {'Data': '{"algo_version":"","doc_layout":[{"layout_type":"text","pos":[{"x":48,"y":630},{"x":48,"y":676},{"x":1228,"y":676},{"x":1228,"y":630}]},{"layout_type":"text","pos":[{"x":52,"y":795},{"x":52,"y":873},{"x":1396,"y":873},{"x":1396,"y":795}]},{"layout_type":"text","pos":[{"x":54,"y":883},{"x":54,"y":933},{"x":1241,"y":933},{"x":1241,"y":883}]},{"layout_type":"text","pos":[{"x":65,"y":311},{"x":65,"y":448},{"x":1597,"y":448},{"x":1597,"y":310}]},{"layout_type":"text","pos":[{"x":53,"y":689},{"x":53,"y":779},{"x":496,"y":779},{"x":496,"y":689}]},{"layout_type":"foot","pos":[{"x":758,"y":2266},{"x":758,"y":2299},{"x":892,"y":2299},{"x":892,"y":2266}]},{"layout_type":"text","pos":[{"x":123,"y":141},{"x":123,"y":284},{"x":1352,"y":283},{"x":1352,"y":141}]},{"layout_type":"text","pos":[{"x":144,"y":1375},{"x":144,"y":1471},{"x":1596,"y":1471},{"x":1596,"y":1375}]},{"layout_type":"text","pos":[{"x":54,"y":1324},{"x":54,"y":1366},{"x":421,"y":1366},{"x":421,"y":1324}]},{"layout_type":"text","pos":[{"x":56,"y":1815},{"x":56,"y":1858},{"x":420,"y":1858},{"x":420,"y":1815}]},{"layout_type":"text","pos":[{"x":53,"y":87},{"x":53,"y":128},{"x":744,"y":128},{"x":744,"y":87}]},{"layout_type":"text","pos":[{"x":58,"y":1047},{"x":58,"y":1140},{"x":1602,"y":1140},{"x":1602,"y":1046}]},{"layout_type":"text","pos":[{"x":54,"y":1266},{"x":54,"y":1313},{"x":1338,"y":1313},{"x":1338,"y":1265}]},{"layout_type":"text","pos":[{"x":133,"y":27},{"x":133,"y":83},{"x":1528,"y":83},{"x":1528,"y":27}]},{"layout_type":"text","pos":[{"x":53,"y":940},{"x":53,"y":989},{"x":1597,"y":989},{"x":1597,"y":939}]},{"layout_type":"text","pos":[{"x":128,"y":522},{"x":128,"y":567},{"x":1152,"y":567},{"x":1152,"y":522}]},{"layout_type":"text","pos":[{"x":138,"y":1877},{"x":138,"y":1953},{"x":1280,"y":1953},{"x":1280,"y":1877}]},{"layout_type":"text","pos":[{"x":122,"y":469},{"x":122,"y":511},{"x":1259,"y":511},{"x":1259,"y":469}]},{"layout_type":"text","pos":[{"x":51,"y":1159},{"x":51,"y":1206},{"x":1446,"y":1206},{"x":1446,"y":1159}]},{"layout_type":"text","pos":[{"x":52,"y":940},{"x":52,"y":1042},{"x":1600,"y":1042},{"x":1600,"y":940}]}],"doc_sptext":[{"layout_type":"complex","pos":[{"x":55,"y":635},{"x":55,"y":672},{"x":1225,"y":672},{"x":1225,"y":635}]},{"layout_type":"complex","pos":[{"x":53,"y":1271},{"x":53,"y":1309},{"x":1341,"y":1309},{"x":1341,"y":1271}]}],"doc_subfield":[{"layout_type":"single","pos":[{"x":46,"y":0},{"x":46,"y":1960},{"x":1602,"y":1960},{"x":1602,"y":0}]}],"figure":[{"type":"subject_bline","x":0,"y":0,"w":486,"h":751,"box":{"x":0,"y":0,"w":0,"h":0,"angle":-90},"points":[{"x":377,"y":751},{"x":486,"y":751},{"x":0,"y":0},{"x":0,"y":0}]},{"type":"subject_bracket","x":466,"y":400,"w":110,"h":36,"box":{"x":0,"y":0,"w":0,"h":0,"angle":-90},"points":[{"x":466,"y":400},{"x":576,"y":400},{"x":576,"y":436},{"x":467,"y":436}]},{"type":"subject_bline","x":0,"y":1,"w":247,"h":1143,"box":{"x":0,"y":0,"w":0,"h":0,"angle":-90},"points":[{"x":140,"y":1144},{"x":247,"y":1144},{"x":0,"y":1},{"x":0,"y":1}]},{"type":"subject_bline","x":0,"y":0,"w":1390,"h":852,"box":{"x":0,"y":0,"w":0,"h":0,"angle":-90},"points":[{"x":1279,"y":852},{"x":1390,"y":852},{"x":0,"y":0},{"x":0,"y":0}]},{"type":"subject_bracket","x":632,"y":93,"w":110,"h":34,"box":{"x":0,"y":0,"w":0,"h":0,"angle":-90},"points":[{"x":632,"y":93},{"x":742,"y":93},{"x":742,"y":127},{"x":632,"y":127}]},{"type":"subject_bline","x":0,"y":0,"w":1449,"h":1199,"box":{"x":0,"y":0,"w":0,"h":0,"angle":-90},"points":[{"x":1340,"y":1199},{"x":1449,"y":1199},{"x":0,"y":0},{"x":0,"y":0}]},{"type":"subject_bline","x":0,"y":2,"w":1231,"h":925,"box":{"x":0,"y":0,"w":0,"h":0,"angle":-90},"points":[{"x":1122,"y":927},{"x":1231,"y":927},{"x":0,"y":2},{"x":0,"y":2}]},{"type":"subject_bline","x":0,"y":0,"w":280,"h":1037,"box":{"x":0,"y":0,"w":0,"h":0,"angle":-90},"points":[{"x":170,"y":1037},{"x":280,"y":1037},{"x":0,"y":0},{"x":0,"y":0}]},{"type":"subject_bline","x":0,"y":0,"w":748,"h":53,"box":{"x":0,"y":0,"w":0,"h":0,"angle":-90},"points":[{"x":696,"y":52},{"x":748,"y":53},{"x":0,"y":0},{"x":0,"y":0}]},{"type":"subject_question","x":0,"y":0,"w":0,"h":0,"box":{"x":831,"y":433,"w":271,"h":1548,"angle":-90},"points":[{"x":58,"y":297},{"x":1604,"y":297},{"x":1604,"y":567},{"x":58,"y":567}]},{"type":"subject_question","x":0,"y":0,"w":0,"h":0,"box":{"x":830,"y":991,"w":99,"h":1531,"angle":-90},"points":[{"x":64,"y":941},{"x":1595,"y":941},{"x":1595,"y":1041},{"x":64,"y":1041}]},{"type":"subject_question","x":0,"y":0,"w":0,"h":0,"box":{"x":831,"y":1101,"w":103,"h":1538,"angle":-90},"points":[{"x":62,"y":1049},{"x":1600,"y":1050},{"x":1600,"y":1152},{"x":63,"y":1152}]},{"type":"subject_question","x":0,"y":0,"w":0,"h":0,"box":{"x":276,"y":734,"w":68,"h":446,"angle":-90},"points":[{"x":54,"y":701},{"x":499,"y":701},{"x":499,"y":767},{"x":54,"y":767}]},{"type":"subject_question","x":0,"y":0,"w":0,"h":0,"box":{"x":701,"y":186,"w":204,"h":1299,"angle":-90},"points":[{"x":52,"y":85},{"x":1349,"y":85},{"x":1349,"y":288},{"x":52,"y":287}]},{"type":"subject_question","x":0,"y":0,"w":0,"h":0,"box":{"x":653,"y":909,"w":52,"h":1194,"angle":-90},"points":[{"x":56,"y":883},{"x":1250,"y":883},{"x":1250,"y":934},{"x":56,"y":934}]},{"type":"subject_question","x":0,"y":0,"w":0,"h":0,"box":{"x":832,"y":1404,"w":149,"h":1543,"angle":-90},"points":[{"x":61,"y":1329},{"x":1603,"y":1329},{"x":1603,"y":1479},{"x":61,"y":1479}]},{"type":"subject_question","x":0,"y":0,"w":0,"h":0,"box":{"x":752,"y":1184,"w":59,"h":1382,"angle":-90},"points":[{"x":61,"y":1154},{"x":1443,"y":1155},{"x":1443,"y":1212},{"x":61,"y":1212}]},{"type":"subject_question","x":0,"y":0,"w":0,"h":0,"box":{"x":735,"y":836,"w":61,"h":1347,"angle":-90},"points":[{"x":61,"y":806},{"x":1408,"y":806},{"x":1408,"y":867},{"x":61,"y":867}]},{"type":"subject_question","x":0,"y":0,"w":0,"h":0,"box":{"x":675,"y":1894,"w":163,"h":1246,"angle":-90},"points":[{"x":52,"y":1813},{"x":1297,"y":1813},{"x":1297,"y":1974},{"x":52,"y":1974}]},{"type":"subject_question","x":0,"y":0,"w":0,"h":0,"box":{"x":809,"y":39,"w":79,"h":1505,"angle":-90},"points":[{"x":57,"y":0},{"x":1562,"y":0},{"x":1562,"y":79},{"x":57,"y":78}]},{"type":"subject_ansbox","x":0,"y":0,"w":0,"h":0,"box":{"x":522,"y":417,"w":38,"h":110,"angle":-90},"points":[{"x":467,"y":397},{"x":576,"y":397},{"x":576,"y":436},{"x":467,"y":436}]},{"type":"subject_ansbox","x":0,"y":0,"w":0,"h":0,"box":{"x":223,"y":1018,"w":39,"h":114,"angle":-90},"points":[{"x":167,"y":998},{"x":279,"y":998},{"x":279,"y":1036},{"x":167,"y":1036}]},{"type":"subject_ansbox","x":0,"y":0,"w":0,"h":0,"box":{"x":1334,"y":835,"w":38,"h":109,"angle":-90},"points":[{"x":1279,"y":815},{"x":1389,"y":815},{"x":1389,"y":854},{"x":1279,"y":854}]},{"type":"subject_ansbox","x":0,"y":0,"w":0,"h":0,"box":{"x":686,"y":108,"w":38,"h":110,"angle":-90},"points":[{"x":632,"y":90},{"x":741,"y":90},{"x":741,"y":126},{"x":632,"y":126}]},{"type":"subject_ansbox","x":0,"y":0,"w":0,"h":0,"box":{"x":1173,"y":910,"w":38,"h":110,"angle":-90},"points":[{"x":1118,"y":891},{"x":1229,"y":891},{"x":1229,"y":928},{"x":1118,"y":928}]},{"type":"subject_ansbox","x":0,"y":0,"w":0,"h":0,"box":{"x":431,"y":733,"w":37,"h":114,"angle":-90},"points":[{"x":374,"y":715},{"x":487,"y":715},{"x":487,"y":751},{"x":374,"y":751}]},{"type":"subject_ansbox","x":0,"y":0,"w":0,"h":0,"box":{"x":196,"y":1127,"w":40,"h":107,"angle":-90},"points":[{"x":142,"y":1108},{"x":249,"y":1108},{"x":249,"y":1147},{"x":142,"y":1147}]},{"type":"subject_ansbox","x":0,"y":0,"w":0,"h":0,"box":{"x":1391,"y":1179,"w":41,"h":113,"angle":-90},"points":[{"x":1334,"y":1158},{"x":1447,"y":1158},{"x":1447,"y":1200},{"x":1334,"y":1200}]}],"height":2339,"orgHeight":2339,"orgWidth":1654,"page_id":0,"page_title":"","part_info":[{"part_title":"","pos_list":[[{"x":54,"y":28},{"x":1593,"y":26},{"x":1593,"y":564},{"x":54,"y":568}]],"subject_list":[{"index":0,"type":0,"num_choices":0,"prob":0,"text":"$$\\\\left( A \\\\right) 2 y _ { 1 } ^ { 2 } - y _ { 2 } ^ { 2 } + y _ { 3 } ^ { 2 } .$$ ____$$\\\\left( B \\\\right) 2 y _ { 1 } ^ { 2 } + y _ { 2 } ^ { 2 } - y _ { 3 } ^ { 2 } .$$$$\\\\left( C \\\\right) 2 y _ { 1 } ^ { 2 } - y _ { 2 } ^ { 2 } - y _ { 3 } ^ { 2 }$$$$\\\\left( D \\\\right) 2 y _ { 1 } ^ { 2 } + y _ { 2 } ^ { 2 } + y _ { 3 } ^ { 2 } .$$","figure_list":[],"table_list":[],"answer_list":[],"pos_list":[[{"x":57,"y":0},{"x":1562,"y":0},{"x":1562,"y":80},{"x":57,"y":80}]],"element_list":[{"type":0,"text":"$$\\\\left( A \\\\right) 2 y _ { 1 } ^ { 2 } - y _ { 2 } ^ { 2 } + y _ { 3 } ^ { 2 } .$$ ____$$\\\\left( B \\\\right) 2 y _ { 1 } ^ { 2 } + y _ { 2 } ^ { 2 } - y _ { 3 } ^ { 2 } .$$$$\\\\left( C \\\\right) 2 y _ { 1 } ^ { 2 } - y _ { 2 } ^ { 2 } - y _ { 3 } ^ { 2 }$$$$\\\\left( D \\\\right) 2 y _ { 1 } ^ { 2 } + y _ { 2 } ^ { 2 } + y _ { 3 } ^ { 2 } .$$","pos_list":[[{"x":124,"y":28},{"x":1524,"y":26},{"x":1524,"y":79},{"x":124,"y":82}]],"content_list":[{"type":2,"prob":99,"string":"$$\\\\left( A \\\\right) 2 y _ { 1 } ^ { 2 } - y _ { 2 } ^ { 2 } + y _ { 3 } ^ { 2 } .$$","option":"","pos":[{"x":124,"y":28},{"x":404,"y":29},{"x":404,"y":78},{"x":124,"y":77}]},{"type":1,"prob":100,"string":"____","option":"","pos":[{"x":696,"y":40},{"x":748,"y":41},{"x":748,"y":53},{"x":696,"y":52}]},{"type":2,"prob":99,"string":"$$\\\\left( B \\\\right) 2 y _ { 1 } ^ { 2 } + y _ { 2 } ^ { 2 } - y _ { 3 } ^ { 2 } .$$","option":"","pos":[{"x":503,"y":28},{"x":774,"y":28},{"x":775,"y":78},{"x":503,"y":79}]},{"type":2,"prob":99,"string":"$$\\\\left( C \\\\right) 2 y _ { 1 } ^ { 2 } - y _ { 2 } ^ { 2 } - y _ { 3 } ^ { 2 }$$","option":"","pos":[{"x":875,"y":28},{"x":1142,"y":27},{"x":1142,"y":80},{"x":875,"y":80}]},{"type":2,"prob":99,"string":"$$\\\\left( D \\\\right) 2 y _ { 1 } ^ { 2 } + y _ { 2 } ^ { 2 } + y _ { 3 } ^ { 2 } .$$","option":"","pos":[{"x":1249,"y":28},{"x":1524,"y":27},{"x":1524,"y":79},{"x":1249,"y":80}]}]}]},{"index":1,"type":0,"num_choices":0,"prob":0,"text":"(7)若A,B为任意两个随机事件,则( )(A)P(AB)≤P(A)P(B). (B)P(AB)≥P(A)P(B).$$\\\\left( C \\\\right) P \\\\left( A B \\\\right) \\\\le \\\\frac { P \\\\left( A \\\\right) + P \\\\left( B \\\\right) } { 2 } .$$ $$\\\\left( D \\\\right) P \\\\left( A B \\\\right) \\\\ge \\\\frac { P \\\\left( A \\\\right) + P \\\\left( B \\\\right) } { 2 } .$$","figure_list":[],"table_list":[],"answer_list":[[{"x":632,"y":90},{"x":741,"y":90},{"x":741,"y":126},{"x":632,"y":126}]],"pos_list":[[{"x":52,"y":85},{"x":1349,"y":85},{"x":1349,"y":288},{"x":52,"y":287}]],"element_list":[{"type":0,"text":"(7)若A,B为任意两个随机事件,则( )","pos_list":[[{"x":54,"y":91},{"x":735,"y":91},{"x":735,"y":123},{"x":54,"y":122}]],"content_list":[{"type":1,"prob":99,"string":"(7)若A,B为任意两个随机事件,则()","option":"","pos":[{"x":54,"y":91},{"x":735,"y":91},{"x":735,"y":123},{"x":54,"y":122}]}]},{"type":0,"text":"(A)P(AB)≤P(A)P(B). (B)P(AB)≥P(A)P(B).$$\\\\left( C \\\\right) P \\\\left( A B \\\\right) \\\\le \\\\frac { P \\\\left( A \\\\right) + P \\\\left( B \\\\right) } { 2 } .$$ $$\\\\left( D \\\\right) P \\\\left( A B \\\\right) \\\\ge \\\\frac { P \\\\left( A \\\\right) + P \\\\left( B \\\\right) } { 2 } .$$","pos_list":[[{"x":126,"y":137},{"x":1344,"y":138},{"x":1344,"y":279},{"x":126,"y":277}]],"content_list":[{"type":1,"prob":99,"string":"(A)P(AB)≤P(A)P(B).","option":"","pos":[{"x":127,"y":140},{"x":545,"y":141},{"x":544,"y":184},{"x":127,"y":183}]},{"type":1,"prob":99,"string":"(B)P(AB)≥P(A)P(B).","option":"","pos":[{"x":883,"y":141},{"x":1300,"y":138},{"x":1300,"y":184},{"x":884,"y":187}]},{"type":2,"prob":99,"string":"$$\\\\left( C \\\\right) P \\\\left( A B \\\\right) \\\\le \\\\frac { P \\\\left( A \\\\right) + P \\\\left( B \\\\right) } { 2 } .$$","option":"","pos":[{"x":126,"y":196},{"x":590,"y":196},{"x":590,"y":278},{"x":126,"y":277}]},{"type":2,"prob":99,"string":"$$\\\\left( D \\\\right) P \\\\left( A B \\\\right) \\\\ge \\\\frac { P \\\\left( A \\\\right) + P \\\\left( B \\\\right) } { 2 } .$$","option":"","pos":[{"x":884,"y":196},{"x":1344,"y":195},{"x":1344,"y":277},{"x":884,"y":277}]}]}]},{"index":2,"type":0,"num_choices":0,"prob":0,"text":"(8)设总体$$X \\\\sim B \\\\left( m , \\\\theta \\\\right) , X _ { 1 } , X _ { 2 } , \\\\cdots , X _ { n }$$为来自该总体的简单随机样本,$$\\\\overline { X }$$为样本均值,则$$E \\\\left[ \\\\sum _ { i = 1 } ^ { n } { \\\\left( X _ { i } - \\\\overline { x } \\\\right) ^ { 2 } } \\\\right] =$$( )(A)(m-1)nθ(1-θ). (B)m(n-1)θ(1-θ).(C)(m-1)(n-1)θ(1-θ). (D)mnθ(1-θ).","figure_list":[],"table_list":[],"answer_list":[[{"x":467,"y":397},{"x":576,"y":397},{"x":576,"y":436},{"x":467,"y":436}]],"pos_list":[[{"x":55,"y":297},{"x":1604,"y":297},{"x":1604,"y":567},{"x":55,"y":567}]],"element_list":[{"type":0,"text":"(8)设总体$$X \\\\sim B \\\\left( m , \\\\theta \\\\right) , X _ { 1 } , X _ { 2 } , \\\\cdots , X _ { n }$$为来自该总体的简单随机样本,$$\\\\overline { X }$$为样本均值,则$$E \\\\left[ \\\\sum _ { i = 1 } ^ { n } { \\\\left( X _ { i } - \\\\overline { x } \\\\right) ^ { 2 } } \\\\right] =$$( )","pos_list":[[{"x":55,"y":309},{"x":1593,"y":306},{"x":1593,"y":455},{"x":55,"y":458}]],"content_list":[{"type":1,"prob":99,"string":"(8)设总体","option":"","pos":[{"x":55,"y":318},{"x":244,"y":317},{"x":244,"y":349},{"x":55,"y":350}]},{"type":2,"prob":99,"string":"$$X \\\\sim B \\\\left( m , \\\\theta \\\\right) , X _ { 1 } , X _ { 2 } , \\\\cdots , X _ { n }$$","option":"","pos":[{"x":244,"y":314},{"x":707,"y":311},{"x":708,"y":355},{"x":244,"y":358}]},{"type":1,"prob":99,"string":"为来自该总体的简单随机样本,","option":"","pos":[{"x":707,"y":317},{"x":1289,"y":316},{"x":1289,"y":347},{"x":707,"y":349}]},{"type":2,"prob":94,"string":"$$\\\\overline { X }$$","option":"","pos":[{"x":1289,"y":307},{"x":1322,"y":307},{"x":1322,"y":349},{"x":1289,"y":349}]},{"type":1,"prob":99,"string":"为样本均值,则","option":"","pos":[{"x":1322,"y":316},{"x":1593,"y":315},{"x":1593,"y":347},{"x":1322,"y":347}]},{"type":2,"prob":94,"string":"$$E \\\\left[ \\\\sum _ { i = 1 } ^ { n } { \\\\left( X _ { i } - \\\\overline { x } \\\\right) ^ { 2 } } \\\\right] =$$","option":"","pos":[{"x":120,"y":373},{"x":471,"y":373},{"x":471,"y":457},{"x":120,"y":456}]},{"type":1,"prob":99,"string":"()","option":"","pos":[{"x":471,"y":384},{"x":579,"y":384},{"x":579,"y":445},{"x":471,"y":445}]}]},{"type":0,"text":"(A)(m-1)nθ(1-θ). (B)m(n-1)θ(1-θ).","pos_list":[[{"x":126,"y":467},{"x":1257,"y":468},{"x":1257,"y":512},{"x":126,"y":512}]],"content_list":[{"type":1,"prob":99,"string":"(A)(m-1)nθ(1-θ).","option":"","pos":[{"x":126,"y":467},{"x":503,"y":468},{"x":503,"y":512},{"x":126,"y":512}]},{"type":1,"prob":99,"string":"(B)m(n-1)θ(1-θ).","option":"","pos":[{"x":883,"y":468},{"x":1257,"y":468},{"x":1257,"y":510},{"x":883,"y":510}]}]},{"type":0,"text":"(C)(m-1)(n-1)θ(1-θ). (D)mnθ(1-θ).","pos_list":[[{"x":127,"y":523},{"x":1150,"y":519},{"x":1150,"y":564},{"x":128,"y":568}]],"content_list":[{"type":1,"prob":99,"string":"(C)(m-1)(n-1)θ(1-θ).","option":"","pos":[{"x":127,"y":523},{"x":609,"y":521},{"x":609,"y":565},{"x":128,"y":567}]},{"type":1,"prob":99,"string":"(D)mnθ(1-θ).","option":"","pos":[{"x":883,"y":523},{"x":1150,"y":523},{"x":1150,"y":564},{"x":883,"y":565}]}]}]}]},{"part_title":"二、填空题(本题共6小题,每小题4分,共24分,把答案填在题中横线上.)","pos_list":[[{"x":54,"y":637},{"x":1594,"y":637},{"x":1594,"y":1201},{"x":54,"y":1201}]],"subject_list":[{"index":0,"type":1,"num_choices":0,"prob":0,"text":"$$\\\\left( 9 \\\\right) \\\\lim _ { x \\\\to 0 } \\\\frac { \\\\ln \\\\left( \\\\cos x \\\\right) } { x ^ { 2 } } =$$.____","figure_list":[],"table_list":[],"answer_list":[[{"x":374,"y":715},{"x":487,"y":715},{"x":487,"y":751},{"x":374,"y":751}]],"pos_list":[[{"x":54,"y":687},{"x":499,"y":687},{"x":499,"y":780},{"x":54,"y":780}]],"element_list":[{"type":0,"text":"$$\\\\left( 9 \\\\right) \\\\lim _ { x \\\\to 0 } \\\\frac { \\\\ln \\\\left( \\\\cos x \\\\right) } { x ^ { 2 } } =$$.____","pos_list":[[{"x":60,"y":687},{"x":497,"y":687},{"x":497,"y":780},{"x":60,"y":780}]],"content_list":[{"type":2,"prob":99,"string":"$$\\\\left( 9 \\\\right) \\\\lim _ { x \\\\to 0 } \\\\frac { \\\\ln \\\\left( \\\\cos x \\\\right) } { x ^ { 2 } } =$$","option":"","pos":[{"x":60,"y":691},{"x":370,"y":687},{"x":371,"y":776},{"x":61,"y":780}]},{"type":1,"prob":85,"string":".","option":"","pos":[{"x":371,"y":699},{"x":497,"y":699},{"x":497,"y":765},{"x":371,"y":765}]},{"type":1,"prob":100,"string":"____","option":"","pos":[{"x":377,"y":739},{"x":486,"y":739},{"x":486,"y":751},{"x":377,"y":751}]}]}]},{"index":1,"type":1,"num_choices":0,"prob":0,"text":"(10)设函数f(x)连续,$$\\\\varphi \\\\left( x \\\\right) = \\\\int _ { 0 } ^ { x ^ { 2 } } x f \\\\left( t \\\\right) d t .$$若φ(1)=1,φ\'(1)=5,则f(1)=____","figure_list":[],"table_list":[],"answer_list":[[{"x":1279,"y":815},{"x":1389,"y":815},{"x":1389,"y":854},{"x":1279,"y":854}]],"pos_list":[[{"x":54,"y":792},{"x":1408,"y":792},{"x":1408,"y":872},{"x":54,"y":872}]],"element_list":[{"type":0,"text":"(10)设函数f(x)连续,$$\\\\varphi \\\\left( x \\\\right) = \\\\int _ { 0 } ^ { x ^ { 2 } } x f \\\\left( t \\\\right) d t .$$若φ(1)=1,φ\'(1)=5,则f(1)=____","pos_list":[[{"x":55,"y":791},{"x":1390,"y":794},{"x":1389,"y":873},{"x":54,"y":871}]],"content_list":[{"type":1,"prob":99,"string":"(10)设函数f(x)连续,","option":"","pos":[{"x":54,"y":810},{"x":431,"y":811},{"x":431,"y":854},{"x":54,"y":853}]},{"type":2,"prob":99,"string":"$$\\\\varphi \\\\left( x \\\\right) = \\\\int _ { 0 } ^ { x ^ { 2 } } x f \\\\left( t \\\\right) d t .$$","option":"","pos":[{"x":432,"y":792},{"x":725,"y":793},{"x":725,"y":872},{"x":431,"y":871}]},{"type":1,"prob":99,"string":"若","option":"","pos":[{"x":725,"y":810},{"x":772,"y":810},{"x":772,"y":856},{"x":725,"y":856}]},{"type":1,"prob":99,"string":"φ(1)=1,φ\'(1)=5,","option":"","pos":[{"x":772,"y":813},{"x":1120,"y":813},{"x":1120,"y":857},{"x":772,"y":858}]},{"type":1,"prob":99,"string":"则","option":"","pos":[{"x":1119,"y":811},{"x":1165,"y":811},{"x":1165,"y":857},{"x":1119,"y":857}]},{"type":1,"prob":99,"string":"f(1)=","option":"","pos":[{"x":1165,"y":812},{"x":1265,"y":813},{"x":1265,"y":856},{"x":1165,"y":856}]},{"type":1,"prob":100,"string":"____","option":"","pos":[{"x":1279,"y":840},{"x":1390,"y":840},{"x":1390,"y":852},{"x":1279,"y":852}]}]}]},{"index":2,"type":1,"num_choices":0,"prob":0,"text":"(11)若函数z=z(x,y)由方程$$e ^ { x + 2 y + 3 z } + x y z = 1$$确定,则dz|(0,0)=.____","figure_list":[],"table_list":[],"answer_list":[[{"x":1118,"y":891},{"x":1229,"y":891},{"x":1229,"y":928},{"x":1118,"y":928}]],"pos_list":[[{"x":56,"y":882},{"x":1250,"y":882},{"x":1250,"y":934},{"x":56,"y":934}]],"element_list":[{"type":0,"text":"(11)若函数z=z(x,y)由方程$$e ^ { x + 2 y + 3 z } + x y z = 1$$确定,则dz|(0,0)=.____","pos_list":[[{"x":64,"y":881},{"x":1240,"y":883},{"x":1239,"y":934},{"x":64,"y":933}]],"content_list":[{"type":1,"prob":99,"string":"(11)若函数","option":"","pos":[{"x":64,"y":891},{"x":258,"y":891},{"x":258,"y":925},{"x":64,"y":925}]},{"type":1,"prob":99,"string":"z=z(x,y)","option":"","pos":[{"x":258,"y":888},{"x":421,"y":888},{"x":421,"y":931},{"x":258,"y":931}]},{"type":1,"prob":99,"string":"由方程","option":"","pos":[{"x":421,"y":891},{"x":553,"y":892},{"x":553,"y":925},{"x":421,"y":925}]},{"type":2,"prob":99,"string":"$$e ^ { x + 2 y + 3 z } + x y z = 1$$","option":"","pos":[{"x":553,"y":882},{"x":811,"y":882},{"x":811,"y":929},{"x":553,"y":929}]},{"type":1,"prob":99,"string":"确定,则","option":"","pos":[{"x":811,"y":892},{"x":964,"y":892},{"x":964,"y":926},{"x":811,"y":926}]},{"type":1,"prob":93,"string":"dz|(0,0)=","option":"","pos":[{"x":964,"y":891},{"x":1112,"y":893},{"x":1112,"y":934},{"x":964,"y":933}]},{"type":1,"prob":98,"string":".","option":"","pos":[{"x":1112,"y":892},{"x":1240,"y":892},{"x":1239,"y":926},{"x":1112,"y":926}]},{"type":1,"prob":100,"string":"____","option":"","pos":[{"x":1122,"y":915},{"x":1231,"y":915},{"x":1231,"y":927},{"x":1122,"y":927}]}]}]},{"index":3,"type":1,"num_choices":0,"prob":0,"text":"(12)设函数 y\'+y\'-2y=0 x=0y=y(x))是微分方程 的解,且在处y(x)取得极值3,则y(x=.____","figure_list":[],"table_list":[],"answer_list":[[{"x":167,"y":998},{"x":279,"y":998},{"x":279,"y":1036},{"x":167,"y":1036}]],"pos_list":[[{"x":64,"y":941},{"x":1595,"y":941},{"x":1595,"y":1041},{"x":64,"y":1041}]],"element_list":[{"type":0,"text":"(12)设函数 y\'+y\'-2y=0 x=0","pos_list":[[{"x":64,"y":942},{"x":1130,"y":943},{"x":1130,"y":987},{"x":64,"y":985}]],"content_list":[{"type":1,"prob":99,"string":"(12)设函数","option":"","pos":[{"x":64,"y":946},{"x":257,"y":946},{"x":256,"y":979},{"x":64,"y":979}]},{"type":1,"prob":97,"string":"y\'+y\'-2y=0","option":"","pos":[{"x":599,"y":942},{"x":857,"y":943},{"x":857,"y":986},{"x":599,"y":986}]},{"type":1,"prob":99,"string":"x=0","option":"","pos":[{"x":1043,"y":945},{"x":1130,"y":945},{"x":1130,"y":981},{"x":1043,"y":981}]}]},{"type":0,"text":"y=y(x))是微分方程 的解,且在处y(x)取得极值3,则y(x=.____","pos_list":[[{"x":138,"y":943},{"x":1580,"y":943},{"x":1580,"y":1038},{"x":138,"y":1037}]],"content_list":[{"type":1,"prob":99,"string":"y=y(x)","option":"","pos":[{"x":256,"y":943},{"x":387,"y":943},{"x":387,"y":986},{"x":257,"y":987}]},{"type":1,"prob":99,"string":")是微分方程","option":"","pos":[{"x":387,"y":946},{"x":599,"y":946},{"x":599,"y":980},{"x":387,"y":980}]},{"type":1,"prob":99,"string":"的解,且在","option":"","pos":[{"x":858,"y":946},{"x":1043,"y":946},{"x":1043,"y":980},{"x":858,"y":980}]},{"type":1,"prob":99,"string":"处y(x)取得极值3,则y(x","option":"","pos":[{"x":1130,"y":946},{"x":1580,"y":947},{"x":1580,"y":980},{"x":1130,"y":980}]},{"type":1,"prob":99,"string":"=.","option":"","pos":[{"x":138,"y":1006},{"x":287,"y":1005},{"x":287,"y":1036},{"x":138,"y":1037}]},{"type":1,"prob":100,"string":"____","option":"","pos":[{"x":170,"y":1025},{"x":280,"y":1025},{"x":280,"y":1037},{"x":170,"y":1037}]}]}]},{"index":4,"type":1,"num_choices":0,"prob":0,"text":"(13)设3阶矩阵A的特征值为$$2 , - 2 , 1 , B = A ^ { 2 } - A + E ,$$其中E为3阶单位矩阵,则行列式|B|=.____","figure_list":[],"table_list":[],"answer_list":[[{"x":142,"y":1108},{"x":249,"y":1108},{"x":249,"y":1147},{"x":142,"y":1147}]],"pos_list":[[{"x":54,"y":1048},{"x":1600,"y":1048},{"x":1600,"y":1152},{"x":54,"y":1152}]],"element_list":[{"type":0,"text":"(13)设3阶矩阵A的特征值为$$2 , - 2 , 1 , B = A ^ { 2 } - A + E ,$$其中E为3阶单位矩阵,则行列式|B|=.____","pos_list":[[{"x":54,"y":1049},{"x":1594,"y":1048},{"x":1594,"y":1143},{"x":54,"y":1144}]],"content_list":[{"type":1,"prob":99,"string":"(13)设3阶矩阵A的特征值为","option":"","pos":[{"x":54,"y":1056},{"x":543,"y":1055},{"x":543,"y":1087},{"x":54,"y":1087}]},{"type":2,"prob":99,"string":"$$2 , - 2 , 1 , B = A ^ { 2 } - A + E ,$$","option":"","pos":[{"x":543,"y":1049},{"x":957,"y":1048},{"x":957,"y":1094},{"x":543,"y":1095}]},{"type":1,"prob":99,"string":"其中E为3阶单位矩阵,则行列式|B|=","option":"","pos":[{"x":957,"y":1055},{"x":1594,"y":1054},{"x":1594,"y":1086},{"x":957,"y":1087}]},{"type":1,"prob":98,"string":".","option":"","pos":[{"x":138,"y":1112},{"x":258,"y":1112},{"x":258,"y":1144},{"x":138,"y":1144}]},{"type":1,"prob":100,"string":"____","option":"","pos":[{"x":140,"y":1132},{"x":247,"y":1132},{"x":247,"y":1144},{"x":140,"y":1144}]}]}]},{"index":5,"type":1,"num_choices":0,"prob":0,"text":"(14)设二维随机变量(X,Y)服从正态分布N(1,0;1,1;0),则P{XY-Y&lt;0}=.____","figure_list":[],"table_list":[],"answer_list":[[{"x":1334,"y":1158},{"x":1447,"y":1158},{"x":1447,"y":1200},{"x":1334,"y":1200}]],"pos_list":[[{"x":61,"y":1154},{"x":1458,"y":1155},{"x":1458,"y":1212},{"x":61,"y":1212}]],"element_list":[{"type":0,"text":"(14)设二维随机变量(X,Y)服从正态分布N(1,0;1,1;0),则P{XY-Y&lt;0}=.____","pos_list":[[{"x":64,"y":1159},{"x":1458,"y":1159},{"x":1458,"y":1201},{"x":64,"y":1201}]],"content_list":[{"type":1,"prob":99,"string":"(14)设二维随机变量(X,Y)服从正态分布N(1,0;1,1;0),则","option":"","pos":[{"x":64,"y":1166},{"x":1041,"y":1163},{"x":1041,"y":1197},{"x":64,"y":1200}]},{"type":1,"prob":99,"string":"P{XY-Y&lt;0}=","option":"","pos":[{"x":1041,"y":1159},{"x":1332,"y":1159},{"x":1332,"y":1201},{"x":1041,"y":1201}]},{"type":1,"prob":98,"string":".","option":"","pos":[{"x":1332,"y":1162},{"x":1458,"y":1161},{"x":1458,"y":1195},{"x":1332,"y":1196}]},{"type":1,"prob":100,"string":"____","option":"","pos":[{"x":1340,"y":1187},{"x":1449,"y":1187},{"x":1449,"y":1199},{"x":1340,"y":1199}]}]}]}]},{"part_title":"三、解答题(本题共9小题,共94分,解答应写出文字说明、证明过程或演算步骤.)","pos_list":[[{"x":53,"y":1273},{"x":1593,"y":1275},{"x":1593,"y":1955},{"x":53,"y":1962}]],"subject_list":[{"index":0,"type":15,"num_choices":0,"prob":0,"text":"(15)(本题满分10分)设函数$$f \\\\left( x \\\\right) = x + a \\\\ln \\\\left( 1 + x \\\\right) + b x \\\\sin x , g \\\\left( x \\\\right) = k x ^ { 3 } .$$若f(x)与g(x)在x→0时是等价无穷小,求a,b,k的值.","figure_list":[],"table_list":[],"answer_list":[[{"x":0,"y":1328},{"x":1654,"y":1328},{"x":1654,"y":1813},{"x":0,"y":1813}]],"pos_list":[[{"x":53,"y":1328},{"x":1603,"y":1328},{"x":1603,"y":1479},{"x":53,"y":1479}]],"element_list":[{"type":0,"text":"(15)(本题满分10分)","pos_list":[[{"x":53,"y":1329},{"x":419,"y":1328},{"x":420,"y":1360},{"x":53,"y":1361}]],"content_list":[{"type":1,"prob":99,"string":"(15)(本题满分10分)","option":"","pos":[{"x":53,"y":1329},{"x":419,"y":1328},{"x":420,"y":1360},{"x":53,"y":1361}]}]},{"type":0,"text":"设函数$$f \\\\left( x \\\\right) = x + a \\\\ln \\\\left( 1 + x \\\\right) + b x \\\\sin x , g \\\\left( x \\\\right) = k x ^ { 3 } .$$若f(x)与g(x)在x→0时是等价无穷小,求a,b,k的值.","pos_list":[[{"x":139,"y":1379},{"x":1593,"y":1370},{"x":1593,"y":1461},{"x":139,"y":1470}]],"content_list":[{"type":1,"prob":99,"string":"设函数","option":"","pos":[{"x":140,"y":1387},{"x":253,"y":1387},{"x":254,"y":1420},{"x":141,"y":1421}]},{"type":2,"prob":99,"string":"$$f \\\\left( x \\\\right) = x + a \\\\ln \\\\left( 1 + x \\\\right) + b x \\\\sin x , g \\\\left( x \\\\right) = k x ^ { 3 } .$$","option":"","pos":[{"x":253,"y":1378},{"x":933,"y":1375},{"x":933,"y":1422},{"x":254,"y":1425}]},{"type":1,"prob":99,"string":"若f(x)与g(x)在","option":"","pos":[{"x":933,"y":1382},{"x":1228,"y":1380},{"x":1228,"y":1414},{"x":933,"y":1416}]},{"type":1,"prob":99,"string":"x→0","option":"","pos":[{"x":1228,"y":1382},{"x":1315,"y":1382},{"x":1315,"y":1418},{"x":1228,"y":1418}]},{"type":1,"prob":99,"string":"时是等价无穷小,","option":"","pos":[{"x":1315,"y":1380},{"x":1593,"y":1378},{"x":1593,"y":1412},{"x":1315,"y":1414}]},{"type":1,"prob":99,"string":"求a,b,k的值.","option":"","pos":[{"x":139,"y":1438},{"x":392,"y":1436},{"x":392,"y":1469},{"x":139,"y":1470}]}]}]},{"index":1,"type":15,"num_choices":0,"prob":0,"text":"(16)(本题满分10分)计算二重积分$$\\\\int { x \\\\left( x + y \\\\right) d x d y , }$$其中$$D = \\\\left\\\\{ \\\\left( x , y \\\\right) | x ^ { 2 } + y ^ { 2 } \\\\le 2 , y \\\\ge { x ^ { 2 } } \\\\right\\\\} .$$D","figure_list":[],"table_list":[],"answer_list":[[{"x":0,"y":1813},{"x":1654,"y":1813},{"x":1654,"y":2339},{"x":0,"y":2339}]],"pos_list":[[{"x":52,"y":1813},{"x":1297,"y":1813},{"x":1297,"y":1974},{"x":52,"y":1974}]],"element_list":[{"type":0,"text":"(16)(本题满分10分)","pos_list":[[{"x":53,"y":1820},{"x":419,"y":1820},{"x":419,"y":1852},{"x":53,"y":1852}]],"content_list":[{"type":1,"prob":99,"string":"(16)(本题满分10分)","option":"","pos":[{"x":53,"y":1820},{"x":419,"y":1820},{"x":419,"y":1852},{"x":53,"y":1852}]}]},{"type":0,"text":"计算二重积分$$\\\\int { x \\\\left( x + y \\\\right) d x d y , }$$其中$$D = \\\\left\\\\{ \\\\left( x , y \\\\right) | x ^ { 2 } + y ^ { 2 } \\\\le 2 , y \\\\ge { x ^ { 2 } } \\\\right\\\\} .$$D","pos_list":[[{"x":141,"y":1873},{"x":1276,"y":1866},{"x":1277,"y":1955},{"x":142,"y":1962}]],"content_list":[{"type":1,"prob":99,"string":"计算二重积分","option":"","pos":[{"x":141,"y":1890},{"x":365,"y":1889},{"x":365,"y":1940},{"x":142,"y":1941}]},{"type":2,"prob":95,"string":"$$\\\\int { x \\\\left( x + y \\\\right) d x d y , }$$","option":"","pos":[{"x":365,"y":1872},{"x":616,"y":1870},{"x":617,"y":1958},{"x":365,"y":1959}]},{"type":1,"prob":99,"string":"其中","option":"","pos":[{"x":617,"y":1887},{"x":702,"y":1887},{"x":702,"y":1938},{"x":617,"y":1938}]},{"type":2,"prob":98,"string":"$$D = \\\\left\\\\{ \\\\left( x , y \\\\right) | x ^ { 2 } + y ^ { 2 } \\\\le 2 , y \\\\ge { x ^ { 2 } } \\\\right\\\\} .$$","option":"","pos":[{"x":702,"y":1885},{"x":1276,"y":1882},{"x":1277,"y":1932},{"x":702,"y":1936}]},{"type":1,"prob":99,"string":"D","option":"","pos":[{"x":366,"y":1945},{"x":384,"y":1945},{"x":384,"y":1960},{"x":366,"y":1960}]}]}]}]}],"prism_version":"1.0.9","prism_wnum":0,"width":1654}', 'RequestId': '9E415764-73FA-521B-BFDE-AF033025D8DD'}}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