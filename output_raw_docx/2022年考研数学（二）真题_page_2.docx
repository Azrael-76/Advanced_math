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10:08:55 GMT', 'content-type': 'application/json;charset=utf-8', 'transfer-encoding': 'chunked', 'connection': 'keep-alive', 'keep-alive': 'timeout=25', 'vary': 'Accept-Encoding', 'access-control-allow-origin': '*', 'access-control-expose-headers': '*', 'x-acs-request-id': 'CAD6D9CF-693C-5841-9DE5-64E9DD85D25D', 'x-acs-trace-id': '450f780468a32f237bb15842f6c65afc', 'etag': '3MzLYI3yP68S8sp+a6T5BGA8'}, 'statusCode': 200, 'body': {'Data': '{"algo_version":"","doc_layout":[{"layout_type":"text","pos":[{"x":149,"y":123},{"x":149,"y":202},{"x":1331,"y":202},{"x":1331,"y":123}]},{"layout_type":"text","pos":[{"x":216,"y":779},{"x":216,"y":872},{"x":1236,"y":872},{"x":1236,"y":779}]},{"layout_type":"text","pos":[{"x":155,"y":266},{"x":155,"y":401},{"x":1505,"y":401},{"x":1505,"y":266}]},{"layout_type":"text","pos":[{"x":146,"y":882},{"x":146,"y":977},{"x":1549,"y":977},{"x":1549,"y":882}]},{"layout_type":"foot","pos":[{"x":785,"y":2147},{"x":785,"y":2177},{"x":909,"y":2177},{"x":909,"y":2147}]},{"layout_type":"text","pos":[{"x":147,"y":624},{"x":147,"y":760},{"x":1344,"y":760},{"x":1344,"y":624}]},{"layout_type":"text","pos":[{"x":145,"y":1139},{"x":144,"y":1181},{"x":1215,"y":1181},{"x":1215,"y":1139}]},{"layout_type":"text","pos":[{"x":146,"y":1492},{"x":146,"y":1556},{"x":1541,"y":1556},{"x":1541,"y":1492}]},{"layout_type":"text","pos":[{"x":146,"y":1828},{"x":146,"y":1870},{"x":1321,"y":1870},{"x":1321,"y":1828}]},{"layout_type":"text","pos":[{"x":148,"y":1339},{"x":148,"y":1409},{"x":602,"y":1410},{"x":602,"y":1339}]},{"layout_type":"text","pos":[{"x":213,"y":569},{"x":213,"y":608},{"x":767,"y":608},{"x":767,"y":569}]},{"layout_type":"text","pos":[{"x":150,"y":1196},{"x":150,"y":1266},{"x":614,"y":1266},{"x":614,"y":1196}]},{"layout_type":"text","pos":[{"x":205,"y":212},{"x":205,"y":260},{"x":1508,"y":260},{"x":1508,"y":212}]},{"layout_type":"text","pos":[{"x":226,"y":985},{"x":226,"y":1082},{"x":1301,"y":1082},{"x":1301,"y":985}]},{"layout_type":"text","pos":[{"x":214,"y":517},{"x":214,"y":560},{"x":789,"y":560},{"x":789,"y":517}]},{"layout_type":"text","pos":[{"x":146,"y":1429},{"x":146,"y":1474},{"x":1019,"y":1474},{"x":1019,"y":1429}]},{"layout_type":"text","pos":[{"x":147,"y":1280},{"x":147,"y":1329},{"x":1238,"y":1329},{"x":1238,"y":1280}]},{"layout_type":"text","pos":[{"x":233,"y":1931},{"x":233,"y":2005},{"x":1304,"y":2005},{"x":1304,"y":1931}]},{"layout_type":"text","pos":[{"x":213,"y":414},{"x":213,"y":457},{"x":802,"y":457},{"x":802,"y":414}]},{"layout_type":"text","pos":[{"x":212,"y":464},{"x":212,"y":506},{"x":777,"y":506},{"x":777,"y":464}]},{"layout_type":"text","pos":[{"x":147,"y":1880},{"x":147,"y":1917},{"x":480,"y":1917},{"x":480,"y":1880}]},{"layout_type":"foot","pos":[{"x":577,"y":2293},{"x":577,"y":2319},{"x":603,"y":2319},{"x":603,"y":2293}]},{"layout_type":"text","pos":[{"x":160,"y":1570},{"x":160,"y":1758},{"x":1547,"y":1758},{"x":1547,"y":1570}]}],"doc_sptext":[{"layout_type":"bold","pos":[{"x":146,"y":1834},{"x":146,"y":1867},{"x":1321,"y":1867},{"x":1321,"y":1834}]},{"layout_type":"bold","pos":[{"x":147,"y":1143},{"x":147,"y":1178},{"x":1217,"y":1178},{"x":1217,"y":1143}]},{"layout_type":"bold","pos":[{"x":1121,"y":1047},{"x":1121,"y":1074},{"x":1153,"y":1075},{"x":1152,"y":1047}]},{"layout_type":"bold","pos":[{"x":1120,"y":996},{"x":1120,"y":1023},{"x":1153,"y":1023},{"x":1153,"y":996}]},{"layout_type":"bold","pos":[{"x":229,"y":948},{"x":229,"y":972},{"x":262,"y":972},{"x":262,"y":948}]},{"layout_type":"bold","pos":[{"x":428,"y":1044},{"x":428,"y":1073},{"x":465,"y":1074},{"x":465,"y":1044}]}],"doc_subfield":[{"layout_type":"single","pos":[{"x":142,"y":119},{"x":142,"y":2010},{"x":1552,"y":2010},{"x":1552,"y":119}]}],"figure":[{"type":"subject_bracket","x":1399,"y":318,"w":101,"h":34,"box":{"x":0,"y":0,"w":0,"h":0,"angle":-90},"points":[{"x":1399,"y":318},{"x":1500,"y":318},{"x":1500,"y":352},{"x":1400,"y":352}]},{"type":"subject_bracket","x":1246,"y":679,"w":98,"h":32,"box":{"x":0,"y":0,"w":0,"h":0,"angle":-90},"points":[{"x":1246,"y":679},{"x":1344,"y":679},{"x":1344,"y":711},{"x":1246,"y":711}]},{"type":"subject_bline","x":0,"y":0,"w":1534,"h":1537,"box":{"x":0,"y":0,"w":0,"h":0,"angle":-90},"points":[{"x":1437,"y":1537},{"x":1534,"y":1537},{"x":0,"y":0},{"x":0,"y":0}]},{"type":"subject_bracket","x":1232,"y":149,"w":100,"h":33,"box":{"x":0,"y":0,"w":0,"h":0,"angle":-90},"points":[{"x":1232,"y":149},{"x":1332,"y":149},{"x":1332,"y":182},{"x":1232,"y":182}]},{"type":"subject_bline","x":0,"y":10,"w":1012,"h":1454,"box":{"x":0,"y":0,"w":0,"h":0,"angle":-90},"points":[{"x":909,"y":1464},{"x":1012,"y":1464},{"x":0,"y":10},{"x":0,"y":10}]},{"type":"subject_bracket","x":630,"y":942,"w":97,"h":31,"box":{"x":0,"y":0,"w":0,"h":0,"angle":-90},"points":[{"x":630,"y":942},{"x":727,"y":942},{"x":727,"y":973},{"x":631,"y":973}]},{"type":"subject_bline","x":0,"y":0,"w":1229,"h":1322,"box":{"x":0,"y":0,"w":0,"h":0,"angle":-90},"points":[{"x":1127,"y":1322},{"x":1229,"y":1322},{"x":0,"y":0},{"x":0,"y":0}]},{"type":"subject_bline","x":3,"y":5,"w":586,"h":1386,"box":{"x":0,"y":0,"w":0,"h":0,"angle":-90},"points":[{"x":494,"y":1391},{"x":589,"y":1391},{"x":3,"y":5},{"x":3,"y":5}]},{"type":"subject_bline","x":0,"y":0,"w":932,"h":1710,"box":{"x":0,"y":0,"w":0,"h":0,"angle":-90},"points":[{"x":835,"y":1709},{"x":932,"y":1710},{"x":0,"y":0},{"x":0,"y":0}]},{"type":"subject_bline","x":0,"y":4,"w":604,"h":1243,"box":{"x":0,"y":0,"w":0,"h":0,"angle":-90},"points":[{"x":504,"y":1247},{"x":604,"y":1247},{"x":0,"y":4},{"x":1,"y":4}]},{"type":"subject_big_bracket","x":545,"y":266,"w":190,"h":134,"box":{"x":0,"y":0,"w":0,"h":0,"angle":-90},"points":[{"x":545,"y":266},{"x":735,"y":266},{"x":735,"y":400},{"x":545,"y":400}]},{"type":"subject_big_bracket","x":232,"y":1627,"w":264,"h":134,"box":{"x":0,"y":0,"w":0,"h":0,"angle":-90},"points":[{"x":232,"y":1627},{"x":496,"y":1627},{"x":496,"y":1761},{"x":232,"y":1761}]},{"type":"subject_big_bracket","x":395,"y":622,"w":322,"h":140,"box":{"x":0,"y":0,"w":0,"h":0,"angle":-90},"points":[{"x":395,"y":622},{"x":717,"y":622},{"x":717,"y":762},{"x":395,"y":762}]},{"type":"subject_pattern","x":977,"y":126,"w":169,"h":72,"box":{"x":0,"y":0,"w":0,"h":0,"angle":-90},"points":[{"x":977,"y":126},{"x":1146,"y":126},{"x":1146,"y":198},{"x":977,"y":198}]},{"type":"subject_question","x":0,"y":0,"w":0,"h":0,"box":{"x":746,"y":750,"w":274,"h":1189,"angle":-90},"points":[{"x":151,"y":614},{"x":1339,"y":614},{"x":1339,"y":887},{"x":151,"y":887}]},{"type":"subject_question","x":0,"y":0,"w":0,"h":0,"box":{"x":826,"y":456,"w":336,"h":1347,"angle":-90},"points":[{"x":153,"y":288},{"x":1498,"y":288},{"x":1499,"y":623},{"x":153,"y":623}]},{"type":"subject_question","x":0,"y":0,"w":0,"h":0,"box":{"x":851,"y":984,"w":191,"h":1397,"angle":-90},"points":[{"x":152,"y":888},{"x":1548,"y":888},{"x":1548,"y":1079},{"x":152,"y":1079}]},{"type":"subject_question","x":0,"y":0,"w":0,"h":0,"box":{"x":832,"y":191,"w":148,"h":1356,"angle":-90},"points":[{"x":155,"y":118},{"x":1509,"y":118},{"x":1509,"y":265},{"x":155,"y":265}]},{"type":"subject_question","x":0,"y":0,"w":0,"h":0,"box":{"x":854,"y":1664,"w":175,"h":1400,"angle":-90},"points":[{"x":154,"y":1577},{"x":1553,"y":1577},{"x":1554,"y":1751},{"x":154,"y":1751}]},{"type":"subject_question","x":0,"y":0,"w":0,"h":0,"box":{"x":847,"y":1525,"w":88,"h":1393,"angle":-90},"points":[{"x":151,"y":1482},{"x":1542,"y":1482},{"x":1542,"y":1568},{"x":151,"y":1568}]},{"type":"subject_question","x":0,"y":0,"w":0,"h":0,"box":{"x":697,"y":1307,"w":49,"h":1092,"angle":-90},"points":[{"x":152,"y":1282},{"x":1243,"y":1282},{"x":1243,"y":1331},{"x":152,"y":1331}]},{"type":"subject_question","x":0,"y":0,"w":0,"h":0,"box":{"x":383,"y":1229,"w":67,"h":458,"angle":-90},"points":[{"x":154,"y":1195},{"x":611,"y":1195},{"x":611,"y":1261},{"x":155,"y":1261}]},{"type":"subject_question","x":0,"y":0,"w":0,"h":0,"box":{"x":582,"y":1451,"w":50,"h":869,"angle":-90},"points":[{"x":147,"y":1426},{"x":1016,"y":1426},{"x":1016,"y":1476},{"x":147,"y":1475}]},{"type":"subject_question","x":0,"y":0,"w":0,"h":0,"box":{"x":375,"y":1379,"w":53,"h":449,"angle":-90},"points":[{"x":151,"y":1352},{"x":599,"y":1353},{"x":599,"y":1405},{"x":151,"y":1405}]},{"type":"subject_question","x":0,"y":0,"w":0,"h":0,"box":{"x":732,"y":1943,"w":129,"h":1156,"angle":-90},"points":[{"x":155,"y":1878},{"x":1309,"y":1878},{"x":1310,"y":2007},{"x":155,"y":2007}]},{"type":"subject_ansbox","x":0,"y":0,"w":0,"h":0,"box":{"x":678,"y":956,"w":33,"h":97,"angle":-90},"points":[{"x":629,"y":939},{"x":727,"y":939},{"x":727,"y":972},{"x":629,"y":972}]},{"type":"subject_ansbox","x":0,"y":0,"w":0,"h":0,"box":{"x":1281,"y":164,"w":37,"h":99,"angle":-90},"points":[{"x":1231,"y":145},{"x":1330,"y":145},{"x":1330,"y":182},{"x":1231,"y":182}]},{"type":"subject_ansbox","x":0,"y":0,"w":0,"h":0,"box":{"x":1177,"y":1307,"w":34,"h":105,"angle":-90},"points":[{"x":1125,"y":1290},{"x":1228,"y":1290},{"x":1228,"y":1324},{"x":1125,"y":1324}]},{"type":"subject_ansbox","x":0,"y":0,"w":0,"h":0,"box":{"x":1294,"y":692,"w":36,"h":99,"angle":-90},"points":[{"x":1244,"y":675},{"x":1343,"y":675},{"x":1343,"y":710},{"x":1244,"y":710}]},{"type":"subject_ansbox","x":0,"y":0,"w":0,"h":0,"box":{"x":543,"y":1372,"w":39,"h":97,"angle":-90},"points":[{"x":494,"y":1353},{"x":591,"y":1353},{"x":591,"y":1391},{"x":494,"y":1391}]},{"type":"subject_ansbox","x":0,"y":0,"w":0,"h":0,"box":{"x":957,"y":1447,"w":40,"h":105,"angle":-90},"points":[{"x":905,"y":1428},{"x":1009,"y":1428},{"x":1009,"y":1467},{"x":905,"y":1467}]},{"type":"subject_ansbox","x":0,"y":0,"w":0,"h":0,"box":{"x":1482,"y":1519,"w":39,"h":99,"angle":-90},"points":[{"x":1433,"y":1500},{"x":1531,"y":1500},{"x":1531,"y":1537},{"x":1433,"y":1537}]},{"type":"subject_ansbox","x":0,"y":0,"w":0,"h":0,"box":{"x":883,"y":1690,"w":41,"h":101,"angle":-90},"points":[{"x":833,"y":1669},{"x":933,"y":1669},{"x":933,"y":1710},{"x":833,"y":1710}]},{"type":"subject_ansbox","x":0,"y":0,"w":0,"h":0,"box":{"x":1449,"y":333,"w":36,"h":99,"angle":-90},"points":[{"x":1399,"y":315},{"x":1497,"y":315},{"x":1497,"y":351},{"x":1399,"y":351}]},{"type":"subject_ansbox","x":0,"y":0,"w":0,"h":0,"box":{"x":553,"y":1227,"w":41,"h":102,"angle":-90},"points":[{"x":503,"y":1207},{"x":603,"y":1207},{"x":603,"y":1247},{"x":503,"y":1247}]}],"height":2339,"orgHeight":2339,"orgWidth":1654,"page_id":0,"page_title":"","part_info":[{"part_title":"","pos_list":[[{"x":148,"y":118},{"x":1549,"y":122},{"x":1549,"y":1080},{"x":148,"y":1082}]],"subject_list":[{"index":0,"type":0,"num_choices":0,"prob":0,"text":"(7)若$$I _ { 1 } = \\\\int _ { 0 } ^ { 1 } \\\\frac { x } { 2 \\\\left( 1 + \\\\cos x \\\\right) } d x , I _ { 2 } = \\\\int _ { 0 } ^ { 1 } \\\\frac { \\\\ln \\\\left( 1 + x \\\\right) } { 1 + \\\\cos x } d x , I _ { 3 } = \\\\int _ { 0 } ^ { 1 } \\\\frac { 2 x } { 1 + \\\\sin x } d x ,$$则( )$$\\\\left( A \\\\right) I _ { 1 } &lt; I _ { 2 } &lt; I _ { 3 } .$$$$\\\\left( B \\\\right) I _ { 2 } &lt; I _ { 1 } &lt; I _ { 3 } .$$$$\\\\left( C \\\\right) I _ { 1 } &lt; I _ { 3 } &lt; I _ { 2 } .$$$$\\\\left( D \\\\right) I _ { 3 } &lt; I _ { 2 } &lt; I _ { 1 } .$$","figure_list":[[{"x":977,"y":126},{"x":1146,"y":126},{"x":1146,"y":198},{"x":977,"y":198}]],"table_list":[],"answer_list":[[{"x":1231,"y":145},{"x":1330,"y":145},{"x":1330,"y":182},{"x":1231,"y":182}]],"pos_list":[[{"x":149,"y":118},{"x":1512,"y":118},{"x":1512,"y":265},{"x":149,"y":265}]],"element_list":[{"type":0,"text":"(7)若$$I _ { 1 } = \\\\int _ { 0 } ^ { 1 } \\\\frac { x } { 2 \\\\left( 1 + \\\\cos x \\\\right) } d x , I _ { 2 } = \\\\int _ { 0 } ^ { 1 } \\\\frac { \\\\ln \\\\left( 1 + x \\\\right) } { 1 + \\\\cos x } d x , I _ { 3 } = \\\\int _ { 0 } ^ { 1 } \\\\frac { 2 x } { 1 + \\\\sin x } d x ,$$则( )","pos_list":[[{"x":149,"y":118},{"x":1325,"y":122},{"x":1324,"y":206},{"x":149,"y":202}]],"content_list":[{"type":1,"prob":99,"string":"(7)若","option":"","pos":[{"x":149,"y":131},{"x":251,"y":131},{"x":251,"y":189},{"x":149,"y":189}]},{"type":2,"prob":98,"string":"$$I _ { 1 } = \\\\int _ { 0 } ^ { 1 } \\\\frac { x } { 2 \\\\left( 1 + \\\\cos x \\\\right) } d x , I _ { 2 } = \\\\int _ { 0 } ^ { 1 } \\\\frac { \\\\ln \\\\left( 1 + x \\\\right) } { 1 + \\\\cos x } d x , I _ { 3 } = \\\\int _ { 0 } ^ { 1 } \\\\frac { 2 x } { 1 + \\\\sin x } d x ,$$","option":"","pos":[{"x":251,"y":118},{"x":1188,"y":122},{"x":1188,"y":206},{"x":251,"y":202}]},{"type":1,"prob":100,"string":"","option":"","pos":[{"x":977,"y":126},{"x":1146,"y":126},{"x":1146,"y":198},{"x":977,"y":198}]},{"type":1,"prob":99,"string":"则()","option":"","pos":[{"x":1188,"y":135},{"x":1324,"y":135},{"x":1324,"y":193},{"x":1188,"y":193}]}]},{"type":0,"text":"$$\\\\left( A \\\\right) I _ { 1 } &lt; I _ { 2 } &lt; I _ { 3 } .$$$$\\\\left( B \\\\right) I _ { 2 } &lt; I _ { 1 } &lt; I _ { 3 } .$$$$\\\\left( C \\\\right) I _ { 1 } &lt; I _ { 3 } &lt; I _ { 2 } .$$$$\\\\left( D \\\\right) I _ { 3 } &lt; I _ { 2 } &lt; I _ { 1 } .$$","pos_list":[[{"x":215,"y":200},{"x":1513,"y":216},{"x":1512,"y":272},{"x":214,"y":256}]],"content_list":[{"type":2,"prob":99,"string":"$$\\\\left( A \\\\right) I _ { 1 } &lt; I _ { 2 } &lt; I _ { 3 } .$$","option":"","pos":[{"x":215,"y":211},{"x":461,"y":213},{"x":460,"y":258},{"x":214,"y":256}]},{"type":2,"prob":99,"string":"$$\\\\left( B \\\\right) I _ { 2 } &lt; I _ { 1 } &lt; I _ { 3 } .$$","option":"","pos":[{"x":570,"y":212},{"x":807,"y":216},{"x":807,"y":258},{"x":570,"y":255}]},{"type":2,"prob":99,"string":"$$\\\\left( C \\\\right) I _ { 1 } &lt; I _ { 3 } &lt; I _ { 2 } .$$","option":"","pos":[{"x":919,"y":212},{"x":1161,"y":215},{"x":1160,"y":259},{"x":918,"y":256}]},{"type":2,"prob":99,"string":"$$\\\\left( D \\\\right) I _ { 3 } &lt; I _ { 2 } &lt; I _ { 1 } .$$","option":"","pos":[{"x":1274,"y":215},{"x":1512,"y":216},{"x":1512,"y":258},{"x":1274,"y":258}]}]}]},{"index":1,"type":0,"num_choices":0,"prob":0,"text":"(8)设A为3阶矩阵,A =则A的特征值为1,-1,0的充分必要条件是( )(A)存在可逆矩阵P,Q,使得A=PAQ.(B)存在可逆矩阵P,使得$$A = P A P ^ { - 1 } .$$(C)存在正交矩阵Q,使得$$A = Q A Q ^ { - 1 } .$$(D)存在可逆矩阵P,使得$$A = P A P ^ { T } .$$","figure_list":[],"table_list":[],"answer_list":[[{"x":1399,"y":315},{"x":1497,"y":315},{"x":1497,"y":351},{"x":1399,"y":351}]],"pos_list":[[{"x":150,"y":288},{"x":1499,"y":288},{"x":1499,"y":623},{"x":150,"y":623}]],"element_list":[{"type":0,"text":"(8)设A为3阶矩阵,A =则A的特征值为1,-1,0的充分必要条件是( )","pos_list":[[{"x":151,"y":265},{"x":1499,"y":268},{"x":1499,"y":402},{"x":150,"y":399}]],"content_list":[{"type":1,"prob":94,"string":"(8)设A为3阶矩阵,A =","option":"","pos":[{"x":150,"y":316},{"x":533,"y":315},{"x":533,"y":345},{"x":150,"y":345}]},{"type":1,"prob":100,"string":"","option":"","pos":[{"x":545,"y":266},{"x":735,"y":266},{"x":735,"y":400},{"x":545,"y":400}]},{"type":1,"prob":99,"string":"则A的特征值为","option":"","pos":[{"x":745,"y":315},{"x":994,"y":315},{"x":994,"y":345},{"x":745,"y":345}]},{"type":1,"prob":99,"string":"1,-1,0","option":"","pos":[{"x":994,"y":313},{"x":1119,"y":313},{"x":1119,"y":351},{"x":994,"y":351}]},{"type":1,"prob":99,"string":"的充分必要条件是()","option":"","pos":[{"x":1119,"y":316},{"x":1499,"y":316},{"x":1499,"y":346},{"x":1119,"y":345}]}]},{"type":0,"text":"(A)存在可逆矩阵P,Q,使得A=PAQ.","pos_list":[[{"x":214,"y":418},{"x":797,"y":419},{"x":797,"y":455},{"x":214,"y":454}]],"content_list":[{"type":1,"prob":98,"string":"(A)存在可逆矩阵P,Q,使得","option":"","pos":[{"x":214,"y":422},{"x":645,"y":421},{"x":645,"y":450},{"x":214,"y":450}]},{"type":1,"prob":99,"string":"A=PAQ.","option":"","pos":[{"x":645,"y":419},{"x":797,"y":419},{"x":797,"y":455},{"x":645,"y":454}]}]},{"type":0,"text":"(B)存在可逆矩阵P,使得$$A = P A P ^ { - 1 } .$$","pos_list":[[{"x":215,"y":467},{"x":781,"y":467},{"x":781,"y":505},{"x":215,"y":506}]],"content_list":[{"type":1,"prob":99,"string":"(B)存在可逆矩阵P,使得","option":"","pos":[{"x":215,"y":471},{"x":602,"y":470},{"x":602,"y":500},{"x":215,"y":501}]},{"type":2,"prob":99,"string":"$$A = P A P ^ { - 1 } .$$","option":"","pos":[{"x":602,"y":467},{"x":781,"y":467},{"x":781,"y":505},{"x":602,"y":505}]}]},{"type":0,"text":"(C)存在正交矩阵Q,使得$$A = Q A Q ^ { - 1 } .$$","pos_list":[[{"x":212,"y":516},{"x":788,"y":517},{"x":788,"y":560},{"x":212,"y":559}]],"content_list":[{"type":1,"prob":99,"string":"(C)存在正交矩阵Q,使得","option":"","pos":[{"x":212,"y":522},{"x":605,"y":523},{"x":605,"y":553},{"x":212,"y":552}]},{"type":2,"prob":99,"string":"$$A = Q A Q ^ { - 1 } .$$","option":"","pos":[{"x":605,"y":518},{"x":788,"y":517},{"x":788,"y":559},{"x":605,"y":559}]}]},{"type":0,"text":"(D)存在可逆矩阵P,使得$$A = P A P ^ { T } .$$","pos_list":[[{"x":212,"y":568},{"x":766,"y":568},{"x":766,"y":606},{"x":212,"y":606}]],"content_list":[{"type":1,"prob":99,"string":"(D)存在可逆矩阵P,使得","option":"","pos":[{"x":212,"y":573},{"x":600,"y":573},{"x":600,"y":602},{"x":212,"y":602}]},{"type":2,"prob":99,"string":"$$A = P A P ^ { T } .$$","option":"","pos":[{"x":600,"y":568},{"x":766,"y":568},{"x":766,"y":606},{"x":600,"y":606}]}]}]},{"index":2,"type":0,"num_choices":0,"prob":0,"text":"(9)设矩阵A=则线性方程组Ax=b的解的情况为( )(A)无解. (B)有解.(C)有无穷多解或无解. (D)有唯一解或无解.","figure_list":[],"table_list":[],"answer_list":[[{"x":1244,"y":675},{"x":1343,"y":675},{"x":1343,"y":710},{"x":1244,"y":710}]],"pos_list":[[{"x":148,"y":614},{"x":1339,"y":614},{"x":1339,"y":887},{"x":148,"y":887}]],"element_list":[{"type":0,"text":"(9)设矩阵A=则线性方程组Ax=b的解的情况为( )","pos_list":[[{"x":148,"y":621},{"x":1338,"y":624},{"x":1338,"y":764},{"x":148,"y":761}]],"content_list":[{"type":1,"prob":99,"string":"(9)设矩阵A=","option":"","pos":[{"x":148,"y":677},{"x":383,"y":677},{"x":383,"y":705},{"x":148,"y":706}]},{"type":1,"prob":100,"string":"","option":"","pos":[{"x":395,"y":622},{"x":717,"y":622},{"x":717,"y":762},{"x":395,"y":762}]},{"type":1,"prob":99,"string":"则线性方程组","option":"","pos":[{"x":712,"y":675},{"x":920,"y":676},{"x":920,"y":705},{"x":712,"y":704}]},{"type":1,"prob":99,"string":"Ax=b","option":"","pos":[{"x":920,"y":672},{"x":1034,"y":673},{"x":1034,"y":710},{"x":920,"y":709}]},{"type":1,"prob":99,"string":"的解的情况为()","option":"","pos":[{"x":1034,"y":676},{"x":1338,"y":677},{"x":1338,"y":706},{"x":1034,"y":705}]}]},{"type":0,"text":"(A)无解. (B)有解.(C)有无穷多解或无解. (D)有唯一解或无解.","pos_list":[[{"x":213,"y":787},{"x":1231,"y":784},{"x":1231,"y":866},{"x":213,"y":869}]],"content_list":[{"type":1,"prob":99,"string":"(A)无解.","option":"","pos":[{"x":213,"y":788},{"x":359,"y":787},{"x":359,"y":814},{"x":213,"y":815}]},{"type":1,"prob":99,"string":"(B)有解.","option":"","pos":[{"x":917,"y":786},{"x":1062,"y":785},{"x":1062,"y":815},{"x":917,"y":816}]},{"type":1,"prob":99,"string":"(C)有无穷多解或无解.","option":"","pos":[{"x":214,"y":836},{"x":560,"y":835},{"x":560,"y":865},{"x":214,"y":866}]},{"type":1,"prob":99,"string":"(D)有唯一解或无解.","option":"","pos":[{"x":916,"y":836},{"x":1231,"y":836},{"x":1231,"y":866},{"x":916,"y":866}]}]}]},{"index":3,"type":0,"num_choices":0,"prob":0,"text":"(10)设$$\\\\alpha _ { 1 } = \\\\left( \\\\lambda , 1 , 1 \\\\right) ^ { T } , \\\\alpha _ { 2 } = \\\\left( 1 , \\\\lambda , 1 \\\\right) ^ { T } , \\\\alpha _ { 3 } = \\\\left( 1 , 1 , \\\\lambda \\\\right) ^ { T } , \\\\alpha _ { 4 } = \\\\left( 1 , \\\\lambda , ^ { 2 } \\\\right) ,$$若$$\\\\alpha _ { 1 } , \\\\alpha _ { 2 } , \\\\alpha _ { 3 }$$与$$\\\\alpha _ { 1 } , \\\\alpha _ { 2 } ,$$$$\\\\alpha _ { 4 }$$等价,则λ的取值范围是( )(A){0,1}. (B){λ|λ∈R,λ≠-2}.(C){λ|λ∈R,λ≠-1,λ≠-2}.(D){λ|λ∈R,λ≠-1}.","figure_list":[],"table_list":[],"answer_list":[[{"x":629,"y":939},{"x":727,"y":939},{"x":727,"y":972},{"x":629,"y":972}]],"pos_list":[[{"x":148,"y":878},{"x":1549,"y":878},{"x":1549,"y":1082},{"x":148,"y":1082}]],"element_list":[{"type":0,"text":"(10)设$$\\\\alpha _ { 1 } = \\\\left( \\\\lambda , 1 , 1 \\\\right) ^ { T } , \\\\alpha _ { 2 } = \\\\left( 1 , \\\\lambda , 1 \\\\right) ^ { T } , \\\\alpha _ { 3 } = \\\\left( 1 , 1 , \\\\lambda \\\\right) ^ { T } , \\\\alpha _ { 4 } = \\\\left( 1 , \\\\lambda , ^ { 2 } \\\\right) ,$$若$$\\\\alpha _ { 1 } , \\\\alpha _ { 2 } , \\\\alpha _ { 3 }$$与$$\\\\alpha _ { 1 } , \\\\alpha _ { 2 } ,$$$$\\\\alpha _ { 4 }$$等价,则λ的取值范围是( )","pos_list":[[{"x":148,"y":882},{"x":1549,"y":877},{"x":1549,"y":970},{"x":149,"y":976}]],"content_list":[{"type":1,"prob":99,"string":"(10)设","option":"","pos":[{"x":148,"y":891},{"x":269,"y":891},{"x":269,"y":922},{"x":148,"y":922}]},{"type":2,"prob":97,"string":"$$\\\\alpha _ { 1 } = \\\\left( \\\\lambda , 1 , 1 \\\\right) ^ { T } , \\\\alpha _ { 2 } = \\\\left( 1 , \\\\lambda , 1 \\\\right) ^ { T } , \\\\alpha _ { 3 } = \\\\left( 1 , 1 , \\\\lambda \\\\right) ^ { T } , \\\\alpha _ { 4 } = \\\\left( 1 , \\\\lambda , ^ { 2 } \\\\right) ,$$","option":"","pos":[{"x":269,"y":885},{"x":1231,"y":878},{"x":1231,"y":923},{"x":269,"y":930}]},{"type":1,"prob":99,"string":"若","option":"","pos":[{"x":1231,"y":887},{"x":1274,"y":887},{"x":1274,"y":918},{"x":1231,"y":918}]},{"type":2,"prob":99,"string":"$$\\\\alpha _ { 1 } , \\\\alpha _ { 2 } , \\\\alpha _ { 3 }$$","option":"","pos":[{"x":1274,"y":890},{"x":1404,"y":889},{"x":1404,"y":925},{"x":1274,"y":925}]},{"type":1,"prob":99,"string":"与","option":"","pos":[{"x":1404,"y":886},{"x":1448,"y":886},{"x":1448,"y":917},{"x":1404,"y":917}]},{"type":2,"prob":98,"string":"$$\\\\alpha _ { 1 } , \\\\alpha _ { 2 } ,$$","option":"","pos":[{"x":1448,"y":890},{"x":1549,"y":890},{"x":1549,"y":925},{"x":1448,"y":925}]},{"type":2,"prob":99,"string":"$$\\\\alpha _ { 4 }$$","option":"","pos":[{"x":224,"y":941},{"x":259,"y":941},{"x":259,"y":975},{"x":224,"y":975}]},{"type":1,"prob":99,"string":"等价,则λ的取值范围是()","option":"","pos":[{"x":259,"y":940},{"x":727,"y":939},{"x":727,"y":969},{"x":259,"y":971}]}]},{"type":0,"text":"(A){0,1}. (B){λ|λ∈R,λ≠-2}.(C){λ|λ∈R,λ≠-1,λ≠-2}.(D){λ|λ∈R,λ≠-1}.","pos_list":[[{"x":233,"y":988},{"x":1297,"y":986},{"x":1298,"y":1080},{"x":233,"y":1082}]],"content_list":[{"type":1,"prob":98,"string":"(A){0,1}.","option":"","pos":[{"x":235,"y":989},{"x":390,"y":988},{"x":390,"y":1024},{"x":236,"y":1026}]},{"type":1,"prob":97,"string":"(B){λ|λ∈R,λ≠-2}.","option":"","pos":[{"x":920,"y":988},{"x":1296,"y":987},{"x":1296,"y":1027},{"x":920,"y":1028}]},{"type":1,"prob":96,"string":"(C){λ|λ∈R,λ≠-1,λ≠-2}.","option":"","pos":[{"x":233,"y":1036},{"x":738,"y":1034},{"x":738,"y":1081},{"x":233,"y":1082}]},{"type":1,"prob":98,"string":"(D){λ|λ∈R,λ≠-1}.","option":"","pos":[{"x":920,"y":1039},{"x":1298,"y":1039},{"x":1298,"y":1080},{"x":920,"y":1080}]}]}]}]},{"part_title":"二、填空题(本题共6小题,每小题5分,共30分,把答案填在题中横线上.)","pos_list":[[{"x":146,"y":1144},{"x":1549,"y":1145},{"x":1547,"y":1773},{"x":146,"y":1760}]],"subject_list":[{"index":0,"type":1,"num_choices":0,"prob":0,"text":"$$\\\\left( 1 1 \\\\right) \\\\lim _ { x \\\\to 0 } \\\\left( \\\\frac { 1 + e ^ { x } } { 2 } \\\\right) ^ { \\\\cos x } ;$$____","figure_list":[],"table_list":[],"answer_list":[[{"x":503,"y":1207},{"x":603,"y":1207},{"x":603,"y":1247},{"x":503,"y":1247}]],"pos_list":[[{"x":150,"y":1191},{"x":611,"y":1191},{"x":611,"y":1268},{"x":150,"y":1268}]],"element_list":[{"type":0,"text":"$$\\\\left( 1 1 \\\\right) \\\\lim _ { x \\\\to 0 } \\\\left( \\\\frac { 1 + e ^ { x } } { 2 } \\\\right) ^ { \\\\cos x } ;$$____","pos_list":[[{"x":150,"y":1191},{"x":604,"y":1191},{"x":603,"y":1268},{"x":150,"y":1268}]],"content_list":[{"type":2,"prob":97,"string":"$$\\\\left( 1 1 \\\\right) \\\\lim _ { x \\\\to 0 } \\\\left( \\\\frac { 1 + e ^ { x } } { 2 } \\\\right) ^ { \\\\cos x } ;$$","option":"","pos":[{"x":150,"y":1191},{"x":476,"y":1191},{"x":476,"y":1268},{"x":150,"y":1268}]},{"type":1,"prob":100,"string":"____","option":"","pos":[{"x":504,"y":1235},{"x":604,"y":1235},{"x":604,"y":1247},{"x":504,"y":1247}]}]}]},{"index":1,"type":1,"num_choices":0,"prob":0,"text":"(12)已知函数y=y(x)由方程$$x ^ { 2 } + x y + y ^ { 3 } = 3$$确定,则y\'\'(1)=____","figure_list":[],"table_list":[],"answer_list":[[{"x":1125,"y":1290},{"x":1228,"y":1290},{"x":1228,"y":1324},{"x":1125,"y":1324}]],"pos_list":[[{"x":147,"y":1281},{"x":1243,"y":1281},{"x":1243,"y":1331},{"x":147,"y":1331}]],"element_list":[{"type":0,"text":"(12)已知函数y=y(x)由方程$$x ^ { 2 } + x y + y ^ { 3 } = 3$$确定,则y\'\'(1)=____","pos_list":[[{"x":147,"y":1280},{"x":1229,"y":1282},{"x":1228,"y":1328},{"x":147,"y":1325}]],"content_list":[{"type":1,"prob":99,"string":"(12)已知函数","option":"","pos":[{"x":147,"y":1287},{"x":365,"y":1287},{"x":365,"y":1320},{"x":147,"y":1319}]},{"type":1,"prob":99,"string":"y=y(x)","option":"","pos":[{"x":365,"y":1283},{"x":504,"y":1283},{"x":504,"y":1326},{"x":365,"y":1326}]},{"type":1,"prob":99,"string":"由方程","option":"","pos":[{"x":504,"y":1288},{"x":620,"y":1288},{"x":620,"y":1320},{"x":504,"y":1320}]},{"type":2,"prob":99,"string":"$$x ^ { 2 } + x y + y ^ { 3 } = 3$$","option":"","pos":[{"x":620,"y":1281},{"x":861,"y":1282},{"x":861,"y":1326},{"x":620,"y":1325}]},{"type":1,"prob":99,"string":"确定,则","option":"","pos":[{"x":861,"y":1289},{"x":991,"y":1289},{"x":991,"y":1321},{"x":861,"y":1321}]},{"type":1,"prob":95,"string":"y\'\'(1)=","option":"","pos":[{"x":991,"y":1284},{"x":1117,"y":1284},{"x":1117,"y":1327},{"x":991,"y":1326}]},{"type":1,"prob":100,"string":"____","option":"","pos":[{"x":1127,"y":1310},{"x":1229,"y":1310},{"x":1229,"y":1322},{"x":1127,"y":1322}]}]}]},{"index":2,"type":15,"num_choices":0,"prob":0,"text":"$$\\\\left( 1 3 \\\\right) \\\\int _ { 0 } ^ { 1 } \\\\frac { 2 x + 3 } { x ^ { 2 } - x + 1 } d x =$$____","figure_list":[],"table_list":[],"answer_list":[[{"x":0,"y":1333},{"x":1654,"y":1333},{"x":1654,"y":1426},{"x":0,"y":1426}]],"pos_list":[[{"x":149,"y":1333},{"x":599,"y":1333},{"x":599,"y":1416},{"x":149,"y":1416}]],"element_list":[{"type":0,"text":"$$\\\\left( 1 3 \\\\right) \\\\int _ { 0 } ^ { 1 } \\\\frac { 2 x + 3 } { x ^ { 2 } - x + 1 } d x =$$____","pos_list":[[{"x":149,"y":1333},{"x":589,"y":1333},{"x":589,"y":1416},{"x":149,"y":1416}]],"content_list":[{"type":2,"prob":99,"string":"$$\\\\left( 1 3 \\\\right) \\\\int _ { 0 } ^ { 1 } \\\\frac { 2 x + 3 } { x ^ { 2 } - x + 1 } d x =$$","option":"","pos":[{"x":149,"y":1335},{"x":488,"y":1333},{"x":489,"y":1415},{"x":150,"y":1416}]},{"type":1,"prob":100,"string":"____","option":"","pos":[{"x":494,"y":1379},{"x":589,"y":1379},{"x":589,"y":1391},{"x":494,"y":1391}]}]}]},{"index":3,"type":1,"num_choices":0,"prob":0,"text":"(14)微分方程y\'\'-2y\'+5y\'=0的通解为y(x)=____","figure_list":[],"table_list":[],"answer_list":[[{"x":905,"y":1428},{"x":1009,"y":1428},{"x":1009,"y":1467},{"x":905,"y":1467}]],"pos_list":[[{"x":147,"y":1426},{"x":1016,"y":1426},{"x":1016,"y":1476},{"x":147,"y":1475}]],"element_list":[{"type":0,"text":"(14)微分方程y\'\'-2y\'+5y\'=0的通解为y(x)=____","pos_list":[[{"x":147,"y":1427},{"x":1012,"y":1427},{"x":1011,"y":1472},{"x":147,"y":1471}]],"content_list":[{"type":1,"prob":94,"string":"(14)微分方程","option":"","pos":[{"x":147,"y":1434},{"x":366,"y":1434},{"x":366,"y":1465},{"x":147,"y":1465}]},{"type":1,"prob":93,"string":"y\'\'-2y\'+5y\'=0","option":"","pos":[{"x":366,"y":1430},{"x":642,"y":1429},{"x":642,"y":1471},{"x":366,"y":1472}]},{"type":1,"prob":99,"string":"的通解为","option":"","pos":[{"x":642,"y":1434},{"x":784,"y":1434},{"x":784,"y":1466},{"x":642,"y":1466}]},{"type":1,"prob":99,"string":"y(x)=","option":"","pos":[{"x":783,"y":1428},{"x":901,"y":1427},{"x":901,"y":1468},{"x":784,"y":1468}]},{"type":1,"prob":100,"string":"____","option":"","pos":[{"x":909,"y":1452},{"x":1012,"y":1452},{"x":1012,"y":1464},{"x":909,"y":1464}]}]}]},{"index":4,"type":1,"num_choices":0,"prob":0,"text":"(15)已知曲线L的极坐标方程为$$r = \\\\sin 3 \\\\theta \\\\left( 0 \\\\le \\\\theta \\\\le \\\\frac { \\\\pi } { 3 } \\\\right) ,$$则L围成的有界区域的面积为____","figure_list":[],"table_list":[],"answer_list":[[{"x":1433,"y":1500},{"x":1531,"y":1500},{"x":1531,"y":1537},{"x":1433,"y":1537}]],"pos_list":[[{"x":148,"y":1482},{"x":1542,"y":1482},{"x":1542,"y":1568},{"x":148,"y":1568}]],"element_list":[{"type":0,"text":"(15)已知曲线L的极坐标方程为$$r = \\\\sin 3 \\\\theta \\\\left( 0 \\\\le \\\\theta \\\\le \\\\frac { \\\\pi } { 3 } \\\\right) ,$$则L围成的有界区域的面积为____","pos_list":[[{"x":148,"y":1485},{"x":1541,"y":1485},{"x":1541,"y":1557},{"x":148,"y":1557}]],"content_list":[{"type":1,"prob":99,"string":"(15)已知曲线L的极坐标方程为","option":"","pos":[{"x":148,"y":1495},{"x":628,"y":1495},{"x":628,"y":1547},{"x":148,"y":1547}]},{"type":2,"prob":99,"string":"$$r = \\\\sin 3 \\\\theta \\\\left( 0 \\\\le \\\\theta \\\\le \\\\frac { \\\\pi } { 3 } \\\\right) ,$$","option":"","pos":[{"x":628,"y":1485},{"x":995,"y":1485},{"x":995,"y":1557},{"x":628,"y":1557}]},{"type":1,"prob":99,"string":"则L围成的有界区域的面积为","option":"","pos":[{"x":995,"y":1495},{"x":1541,"y":1495},{"x":1541,"y":1547},{"x":995,"y":1547}]},{"type":1,"prob":100,"string":"____","option":"","pos":[{"x":1437,"y":1525},{"x":1534,"y":1525},{"x":1534,"y":1537},{"x":1437,"y":1537}]}]}]},{"index":5,"type":1,"num_choices":0,"prob":0,"text":"(16)设A为3阶矩阵,交换A的第2行和第3行,再将第2列的-1倍加到第1列,得到矩阵,则$$A ^ { - 1 }$$的迹$$t r \\\\left( A ^ { - 1 } \\\\right) =$$.____","figure_list":[],"table_list":[],"answer_list":[[{"x":833,"y":1669},{"x":933,"y":1669},{"x":933,"y":1710},{"x":833,"y":1710}]],"pos_list":[[{"x":148,"y":1574},{"x":1553,"y":1574},{"x":1554,"y":1782},{"x":148,"y":1782}]],"element_list":[{"type":0,"text":"(16)设A为3阶矩阵,交换A的第2行和第3行,再将第2列的-1倍加到第1列,得到矩阵,则$$A ^ { - 1 }$$的迹$$t r \\\\left( A ^ { - 1 } \\\\right) =$$.____","pos_list":[[{"x":148,"y":1561},{"x":1549,"y":1574},{"x":1547,"y":1773},{"x":146,"y":1760}]],"content_list":[{"type":1,"prob":99,"string":"(16)设A为3阶矩阵,交换A的第2行和第3行,再将第2列的-1倍加到第1列,得到矩阵","option":"","pos":[{"x":148,"y":1578},{"x":1548,"y":1574},{"x":1549,"y":1604},{"x":148,"y":1608}]},{"type":1,"prob":100,"string":"","option":"","pos":[{"x":232,"y":1627},{"x":496,"y":1627},{"x":496,"y":1761},{"x":232,"y":1761}]},{"type":1,"prob":99,"string":",则","option":"","pos":[{"x":482,"y":1673},{"x":536,"y":1673},{"x":536,"y":1709},{"x":482,"y":1709}]},{"type":2,"prob":99,"string":"$$A ^ { - 1 }$$","option":"","pos":[{"x":536,"y":1669},{"x":588,"y":1669},{"x":588,"y":1705},{"x":536,"y":1705}]},{"type":1,"prob":99,"string":"的迹","option":"","pos":[{"x":588,"y":1673},{"x":671,"y":1673},{"x":671,"y":1709},{"x":588,"y":1709}]},{"type":2,"prob":99,"string":"$$t r \\\\left( A ^ { - 1 } \\\\right) =$$","option":"","pos":[{"x":672,"y":1670},{"x":824,"y":1671},{"x":823,"y":1713},{"x":671,"y":1712}]},{"type":1,"prob":93,"string":".","option":"","pos":[{"x":824,"y":1673},{"x":944,"y":1673},{"x":944,"y":1709},{"x":824,"y":1709}]},{"type":1,"prob":100,"string":"____","option":"","pos":[{"x":835,"y":1697},{"x":932,"y":1698},{"x":932,"y":1710},{"x":835,"y":1709}]}]}]}]},{"part_title":"三、解答题(本题共6小题,共70分,解答应写出文字说明、证明过程或演算步骤.)","pos_list":[[{"x":146,"y":1831},{"x":1316,"y":1837},{"x":1316,"y":2012},{"x":146,"y":2007}]],"subject_list":[{"index":0,"type":15,"num_choices":0,"prob":0,"text":"(17)(本题满分10分)已知函数(x)在x=1处可导且$$\\\\lim _ { x \\\\to 0 } \\\\frac { f \\\\left( e ^ { x ^ { 2 } } \\\\right) - 3 f \\\\left( 1 + \\\\sin ^ { 2 } x \\\\right) } { x ^ { 2 } } = 2 ,$$求f\'(1).","figure_list":[],"table_list":[],"answer_list":[[{"x":0,"y":1878},{"x":1654,"y":1878},{"x":1654,"y":2339},{"x":0,"y":2339}]],"pos_list":[[{"x":146,"y":1878},{"x":1309,"y":1878},{"x":1310,"y":2009},{"x":146,"y":2009}]],"element_list":[{"type":0,"text":"(17)(本题满分10分)","pos_list":[[{"x":146,"y":1883},{"x":478,"y":1883},{"x":478,"y":1913},{"x":146,"y":1913}]],"content_list":[{"type":1,"prob":96,"string":"(17)(本题满分10分)","option":"","pos":[{"x":146,"y":1883},{"x":478,"y":1883},{"x":478,"y":1913},{"x":146,"y":1913}]}]},{"type":0,"text":"已知函数(x)在x=1处可导且$$\\\\lim _ { x \\\\to 0 } \\\\frac { f \\\\left( e ^ { x ^ { 2 } } \\\\right) - 3 f \\\\left( 1 + \\\\sin ^ { 2 } x \\\\right) } { x ^ { 2 } } = 2 ,$$求f\'(1).","pos_list":[[{"x":228,"y":1923},{"x":1302,"y":1927},{"x":1301,"y":2012},{"x":227,"y":2007}]],"content_list":[{"type":1,"prob":91,"string":"已知函数(x)在","option":"","pos":[{"x":228,"y":1938},{"x":481,"y":1939},{"x":481,"y":1995},{"x":228,"y":1994}]},{"type":1,"prob":99,"string":"x=1","option":"","pos":[{"x":481,"y":1952},{"x":566,"y":1951},{"x":566,"y":1987},{"x":481,"y":1987}]},{"type":1,"prob":99,"string":"处可导且","option":"","pos":[{"x":566,"y":1940},{"x":708,"y":1940},{"x":708,"y":1996},{"x":566,"y":1996}]},{"type":2,"prob":99,"string":"$$\\\\lim _ { x \\\\to 0 } \\\\frac { f \\\\left( e ^ { x ^ { 2 } } \\\\right) - 3 f \\\\left( 1 + \\\\sin ^ { 2 } x \\\\right) } { x ^ { 2 } } = 2 ,$$","option":"","pos":[{"x":708,"y":1927},{"x":1164,"y":1927},{"x":1164,"y":2009},{"x":708,"y":2009}]},{"type":1,"prob":98,"string":"求f\'(1).","option":"","pos":[{"x":1164,"y":1942},{"x":1301,"y":1942},{"x":1301,"y":1998},{"x":1164,"y":1998}]}]}]}]}],"prism_version":"1.0.9","prism_wnum":0,"width":1654}', 'RequestId': 'CAD6D9CF-693C-5841-9DE5-64E9DD85D25D'}}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