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{'headers': {'date': 'Sun, 14 Apr 2024 10:10:17 GMT', 'content-type': 'application/json;charset=utf-8', 'content-length': '20405', 'connection': 'keep-alive', 'keep-alive': 'timeout=25', 'vary': 'Accept-Encoding', 'access-control-allow-origin': '*', 'access-control-expose-headers': '*', 'x-acs-request-id': 'AA59A531-1A25-5D64-9555-21009D690A04', 'x-acs-trace-id': 'c993e94def3d8069fa5f40f5bd72c922', 'etag': '1lJ0yxety5Y+igQrKRxvCxA0'}, 'statusCode': 200, 'body': {'Data': '{"algo_version":"","doc_layout":[{"layout_type":"text","pos":[{"x":74,"y":905},{"x":74,"y":1080},{"x":1571,"y":1080},{"x":1571,"y":905}]},{"layout_type":"text","pos":[{"x":72,"y":1828},{"x":72,"y":2083},{"x":1575,"y":2083},{"x":1575,"y":1828}]},{"layout_type":"text","pos":[{"x":155,"y":121},{"x":155,"y":166},{"x":1094,"y":166},{"x":1094,"y":121}]},{"layout_type":"text","pos":[{"x":78,"y":2201},{"x":78,"y":2250},{"x":1572,"y":2250},{"x":1572,"y":2201}]},{"layout_type":"text","pos":[{"x":76,"y":1462},{"x":76,"y":1553},{"x":1487,"y":1553},{"x":1487,"y":1462}]},{"layout_type":"text","pos":[{"x":79,"y":1623},{"x":79,"y":1720},{"x":440,"y":1720},{"x":440,"y":1623}]},{"layout_type":"text","pos":[{"x":79,"y":1565},{"x":79,"y":1608},{"x":848,"y":1608},{"x":848,"y":1565}]},{"layout_type":"text","pos":[{"x":76,"y":2150},{"x":76,"y":2190},{"x":382,"y":2190},{"x":382,"y":2150}]},{"layout_type":"text","pos":[{"x":77,"y":438},{"x":77,"y":480},{"x":382,"y":480},{"x":382,"y":438}]},{"layout_type":"text","pos":[{"x":78,"y":486},{"x":78,"y":578},{"x":647,"y":578},{"x":647,"y":486}]},{"layout_type":"text","pos":[{"x":76,"y":1146},{"x":76,"y":1186},{"x":382,"y":1186},{"x":382,"y":1146}]},{"layout_type":"text","pos":[{"x":78,"y":1196},{"x":77,"y":1243},{"x":1470,"y":1243},{"x":1470,"y":1196}]},{"layout_type":"text","pos":[{"x":77,"y":854},{"x":77,"y":895},{"x":382,"y":895},{"x":382,"y":854}]},{"layout_type":"text","pos":[{"x":76,"y":1409},{"x":76,"y":1449},{"x":382,"y":1449},{"x":382,"y":1409}]},{"layout_type":"text","pos":[{"x":75,"y":702},{"x":75,"y":791},{"x":725,"y":791},{"x":725,"y":702}]},{"layout_type":"foot","pos":[{"x":1533,"y":2269},{"x":1533,"y":2302},{"x":1557,"y":2302},{"x":1557,"y":2269}]},{"layout_type":"text","pos":[{"x":76,"y":1783},{"x":76,"y":1823},{"x":383,"y":1823},{"x":383,"y":1783}]},{"layout_type":"text","pos":[{"x":78,"y":647},{"x":77,"y":689},{"x":382,"y":689},{"x":382,"y":647}]},{"layout_type":"text","pos":[{"x":148,"y":184},{"x":148,"y":380},{"x":1170,"y":380},{"x":1170,"y":184}]},{"layout_type":"text","pos":[{"x":654,"y":1256},{"x":654,"y":1337},{"x":988,"y":1337},{"x":988,"y":1256}]},{"layout_type":"text","pos":[{"x":76,"y":1139},{"x":76,"y":1240},{"x":1470,"y":1240},{"x":1470,"y":1139}]}],"doc_sptext":[{"layout_type":"bold","pos":[{"x":80,"y":1413},{"x":80,"y":1447},{"x":381,"y":1447},{"x":381,"y":1413}]},{"layout_type":"bold","pos":[{"x":80,"y":441},{"x":80,"y":476},{"x":381,"y":476},{"x":381,"y":441}]},{"layout_type":"bold","pos":[{"x":80,"y":1149},{"x":80,"y":1183},{"x":382,"y":1183},{"x":382,"y":1149}]},{"layout_type":"bold","pos":[{"x":81,"y":652},{"x":81,"y":686},{"x":382,"y":686},{"x":382,"y":652}]},{"layout_type":"bold","pos":[{"x":79,"y":1785},{"x":79,"y":1821},{"x":383,"y":1821},{"x":383,"y":1785}]},{"layout_type":"bold","pos":[{"x":80,"y":858},{"x":80,"y":893},{"x":382,"y":893},{"x":382,"y":858}]},{"layout_type":"bold","pos":[{"x":80,"y":2154},{"x":80,"y":2187},{"x":382,"y":2187},{"x":382,"y":2154}]},{"layout_type":"bold","pos":[{"x":193,"y":2217},{"x":193,"y":2238},{"x":212,"y":2238},{"x":212,"y":2217}]}],"doc_subfield":[{"layout_type":"single","pos":[{"x":67,"y":117},{"x":67,"y":2283},{"x":1578,"y":2283},{"x":1578,"y":117}]}],"figure":[{"type":"subject_bracket","x":986,"y":130,"w":109,"h":34,"box":{"x":0,"y":0,"w":0,"h":0,"angle":-90},"points":[{"x":986,"y":130},{"x":1095,"y":130},{"x":1095,"y":164},{"x":987,"y":164}]},{"type":"subject_question","x":0,"y":0,"w":0,"h":0,"box":{"x":660,"y":250,"w":259,"h":1026,"angle":-90},"points":[{"x":147,"y":121},{"x":1173,"y":121},{"x":1173,"y":378},{"x":147,"y":378}]},{"type":"subject_question","x":0,"y":0,"w":0,"h":0,"box":{"x":403,"y":740,"w":62,"h":655,"angle":-90},"points":[{"x":76,"y":710},{"x":731,"y":710},{"x":731,"y":771},{"x":76,"y":771}]},{"type":"subject_question","x":0,"y":0,"w":0,"h":0,"box":{"x":362,"y":533,"w":74,"h":581,"angle":-90},"points":[{"x":72,"y":496},{"x":651,"y":496},{"x":651,"y":569},{"x":72,"y":569}]},{"type":"subject_question","x":0,"y":0,"w":0,"h":0,"box":{"x":820,"y":2225,"w":58,"h":1507,"angle":-90},"points":[{"x":67,"y":2197},{"x":1572,"y":2197},{"x":1572,"y":2254},{"x":67,"y":2254}]},{"type":"subject_question","x":0,"y":0,"w":0,"h":0,"box":{"x":775,"y":1264,"w":147,"h":1399,"angle":-90},"points":[{"x":76,"y":1191},{"x":1474,"y":1191},{"x":1474,"y":1337},{"x":76,"y":1337}]},{"type":"subject_question","x":0,"y":0,"w":0,"h":0,"box":{"x":819,"y":958,"w":249,"h":1510,"angle":-90},"points":[{"x":65,"y":834},{"x":1573,"y":834},{"x":1573,"y":1082},{"x":65,"y":1081}]},{"type":"subject_ansbox","x":0,"y":0,"w":0,"h":0,"box":{"x":1040,"y":147,"w":37,"h":106,"angle":-90},"points":[{"x":988,"y":129},{"x":1092,"y":129},{"x":1092,"y":164},{"x":988,"y":164}]}],"height":2339,"orgHeight":2339,"orgWidth":1654,"page_id":5,"page_title":"","part_info":[{"part_title":"","pos_list":[[{"x":145,"y":128},{"x":1164,"y":129},{"x":1166,"y":370},{"x":145,"y":380}]],"subject_list":[{"index":0,"type":0,"num_choices":0,"prob":0,"text":"一随机变量的分布函数,在下列给定的各组数值中应取( )$$\\\\left( A \\\\right) a = \\\\frac { 3 } { 5 } , b = - \\\\frac { 2 } { 5 } .$$ $$\\\\left( B \\\\right) a = \\\\frac { 2 } { 3 } , b = \\\\frac { 2 } { 3 } .$$$$\\\\left( C \\\\right) a = - \\\\frac { 1 } { 2 } , b = \\\\frac { 3 } { 2 }$$ $$\\\\left( D \\\\right) a = \\\\frac { 1 } { 2 } , b = - \\\\frac { 3 } { 2 } .$$","figure_list":[],"table_list":[],"answer_list":[[{"x":988,"y":129},{"x":1092,"y":129},{"x":1092,"y":164},{"x":988,"y":164}]],"pos_list":[[{"x":145,"y":121},{"x":1173,"y":121},{"x":1173,"y":378},{"x":145,"y":378}]],"element_list":[{"type":0,"text":"一随机变量的分布函数,在下列给定的各组数值中应取( )","pos_list":[[{"x":145,"y":128},{"x":1092,"y":129},{"x":1092,"y":159},{"x":145,"y":159}]],"content_list":[{"type":1,"prob":99,"string":"一随机变量的分布函数,在下列给定的各组数值中应取()","option":"","pos":[{"x":145,"y":128},{"x":1092,"y":129},{"x":1092,"y":159},{"x":145,"y":159}]}]},{"type":0,"text":"$$\\\\left( A \\\\right) a = \\\\frac { 3 } { 5 } , b = - \\\\frac { 2 } { 5 } .$$ $$\\\\left( B \\\\right) a = \\\\frac { 2 } { 3 } , b = \\\\frac { 2 } { 3 } .$$$$\\\\left( C \\\\right) a = - \\\\frac { 1 } { 2 } , b = \\\\frac { 3 } { 2 }$$ $$\\\\left( D \\\\right) a = \\\\frac { 1 } { 2 } , b = - \\\\frac { 3 } { 2 } .$$","pos_list":[[{"x":148,"y":183},{"x":1164,"y":173},{"x":1166,"y":370},{"x":149,"y":380}]],"content_list":[{"type":2,"prob":99,"string":"$$\\\\left( A \\\\right) a = \\\\frac { 3 } { 5 } , b = - \\\\frac { 2 } { 5 } .$$","option":"","pos":[{"x":149,"y":183},{"x":453,"y":180},{"x":454,"y":265},{"x":150,"y":268}]},{"type":2,"prob":99,"string":"$$\\\\left( B \\\\right) a = \\\\frac { 2 } { 3 } , b = \\\\frac { 2 } { 3 } .$$","option":"","pos":[{"x":867,"y":181},{"x":1142,"y":179},{"x":1142,"y":266},{"x":868,"y":268}]},{"type":2,"prob":99,"string":"$$\\\\left( C \\\\right) a = - \\\\frac { 1 } { 2 } , b = \\\\frac { 3 } { 2 }$$","option":"","pos":[{"x":149,"y":288},{"x":445,"y":284},{"x":446,"y":367},{"x":150,"y":372}]},{"type":2,"prob":99,"string":"$$\\\\left( D \\\\right) a = \\\\frac { 1 } { 2 } , b = - \\\\frac { 3 } { 2 } .$$","option":"","pos":[{"x":867,"y":285},{"x":1165,"y":282},{"x":1166,"y":369},{"x":868,"y":373}]}]}]}]},{"part_title":"三、(本题满分5分)","pos_list":[[{"x":80,"y":437},{"x":643,"y":438},{"x":644,"y":582},{"x":79,"y":586}]],"subject_list":[{"index":0,"type":12,"num_choices":0,"prob":0,"text":"$$z = \\\\left( x ^ { 2 } + y ^ { 2 } \\\\right) e ^ { - 2 x c \\\\tan \\\\frac { y } { x } } ,$$ $$\\\\frac { g ^ { 2 } z } { \\\\partial x \\\\partial y }$$","figure_list":[],"table_list":[],"answer_list":[[{"x":0,"y":489},{"x":1654,"y":489},{"x":1654,"y":705},{"x":0,"y":705}]],"pos_list":[[{"x":72,"y":489},{"x":651,"y":489},{"x":651,"y":582},{"x":72,"y":582}]],"element_list":[{"type":0,"text":"$$z = \\\\left( x ^ { 2 } + y ^ { 2 } \\\\right) e ^ { - 2 x c \\\\tan \\\\frac { y } { x } } ,$$ $$\\\\frac { g ^ { 2 } z } { \\\\partial x \\\\partial y }$$","pos_list":[[{"x":119,"y":491},{"x":643,"y":488},{"x":644,"y":582},{"x":119,"y":586}]],"content_list":[{"type":2,"prob":94,"string":"$$z = \\\\left( x ^ { 2 } + y ^ { 2 } \\\\right) e ^ { - 2 x c \\\\tan \\\\frac { y } { x } } ,$$","option":"","pos":[{"x":119,"y":507},{"x":443,"y":505},{"x":443,"y":560},{"x":119,"y":562}]},{"type":2,"prob":86,"string":"$$\\\\frac { g ^ { 2 } z } { \\\\partial x \\\\partial y }$$","option":"","pos":[{"x":571,"y":489},{"x":643,"y":489},{"x":643,"y":582},{"x":571,"y":582}]}]}]}]},{"part_title":"四、(本题满分5分)","pos_list":[[{"x":77,"y":648},{"x":721,"y":649},{"x":721,"y":785},{"x":77,"y":783}]],"subject_list":[{"index":0,"type":15,"num_choices":0,"prob":0,"text":"设$$D = \\\\left\\\\{ \\\\left( x , y \\\\right) | x ^ { 2 } + y ^ { 2 } \\\\le x \\\\right\\\\} ,$$求$$\\\\int { \\\\sqrt x } d x d y .$$","figure_list":[],"table_list":[],"answer_list":[[{"x":0,"y":705},{"x":1654,"y":705},{"x":1654,"y":834},{"x":0,"y":834}]],"pos_list":[[{"x":76,"y":705},{"x":731,"y":705},{"x":731,"y":784},{"x":76,"y":784}]],"element_list":[{"type":0,"text":"设$$D = \\\\left\\\\{ \\\\left( x , y \\\\right) | x ^ { 2 } + y ^ { 2 } \\\\le x \\\\right\\\\} ,$$求$$\\\\int { \\\\sqrt x } d x d y .$$","pos_list":[[{"x":77,"y":704},{"x":721,"y":705},{"x":721,"y":785},{"x":77,"y":783}]],"content_list":[{"type":1,"prob":99,"string":"设","option":"","pos":[{"x":77,"y":710},{"x":121,"y":710},{"x":121,"y":780},{"x":77,"y":780}]},{"type":2,"prob":98,"string":"$$D = \\\\left\\\\{ \\\\left( x , y \\\\right) | x ^ { 2 } + y ^ { 2 } \\\\le x \\\\right\\\\} ,$$","option":"","pos":[{"x":121,"y":715},{"x":536,"y":716},{"x":536,"y":766},{"x":121,"y":765}]},{"type":1,"prob":99,"string":"求","option":"","pos":[{"x":536,"y":710},{"x":578,"y":710},{"x":578,"y":780},{"x":536,"y":780}]},{"type":2,"prob":85,"string":"$$\\\\int { \\\\sqrt x } d x d y .$$","option":"","pos":[{"x":578,"y":705},{"x":721,"y":705},{"x":721,"y":784},{"x":578,"y":784}]}]}]}]},{"part_title":"五、(本题满分6分)","pos_list":[[{"x":77,"y":858},{"x":1571,"y":860},{"x":1571,"y":1077},{"x":77,"y":1077}]],"subject_list":[{"index":0,"type":15,"num_choices":0,"prob":0,"text":"五、(本题满分6分)设某酒厂有一批新酿的好酒,如果现在(假定\\\\left.{t=0} )就售出,总收入为$$R _ { 0 } \\\\left($$(元).如果窖藏起来待来日按陈酒价格出售,t年末总收入为$$R = R _ { 0 } e ^ { \\\\frac { 2 } { 5 } \\\\sqrt { 6 } } .$$假定银行的年利率为r,并以连续复利计息,试求窖藏多少年售出可使总收入的现值最大.并求r=0.06时的t值.","figure_list":[],"table_list":[],"answer_list":[[{"x":0,"y":834},{"x":1654,"y":834},{"x":1654,"y":1191},{"x":0,"y":1191}]],"pos_list":[[{"x":65,"y":834},{"x":1573,"y":834},{"x":1573,"y":1082},{"x":65,"y":1081}]],"element_list":[{"type":0,"text":"五、(本题满分6分)","pos_list":[[{"x":77,"y":858},{"x":382,"y":860},{"x":382,"y":890},{"x":77,"y":888}]],"content_list":[{"type":1,"prob":99,"string":"五、(本题满分6分)","option":"","pos":[{"x":77,"y":858},{"x":382,"y":860},{"x":382,"y":890},{"x":77,"y":888}]}]},{"type":0,"text":"设某酒厂有一批新酿的好酒,如果现在(假定\\\\left.{t=0} )就售出,总收入为$$R _ { 0 } \\\\left($$(元).如果窖藏起来待来日按陈酒价格出售,t年末总收入为$$R = R _ { 0 } e ^ { \\\\frac { 2 } { 5 } \\\\sqrt { 6 } } .$$假定银行的年利率为r,并以连续复利计息,试求窖藏多少年售出可使总收入的现值最大.并求r=0.06时的t值.","pos_list":[[{"x":77,"y":909},{"x":1571,"y":909},{"x":1571,"y":1077},{"x":77,"y":1077}]],"content_list":[{"type":1,"prob":99,"string":"设某酒厂有一批新酿的好酒,如果现在(假定","option":"","pos":[{"x":77,"y":912},{"x":764,"y":912},{"x":764,"y":943},{"x":77,"y":942}]},{"type":1,"prob":94,"string":"\\\\left.{t=0} )","option":"","pos":[{"x":764,"y":909},{"x":853,"y":909},{"x":853,"y":949},{"x":764,"y":948}]},{"type":1,"prob":99,"string":"就售出,总收入为","option":"","pos":[{"x":854,"y":912},{"x":1144,"y":913},{"x":1144,"y":943},{"x":854,"y":943}]},{"type":2,"prob":98,"string":"$$R _ { 0 } \\\\left($$","option":"","pos":[{"x":1144,"y":911},{"x":1192,"y":911},{"x":1192,"y":947},{"x":1144,"y":947}]},{"type":1,"prob":99,"string":"(元).如果窖藏起来待来","option":"","pos":[{"x":1191,"y":913},{"x":1571,"y":913},{"x":1571,"y":944},{"x":1191,"y":943}]},{"type":1,"prob":99,"string":"日按陈酒价格出售,t年末总收入为","option":"","pos":[{"x":86,"y":982},{"x":629,"y":982},{"x":629,"y":1019},{"x":86,"y":1019}]},{"type":2,"prob":96,"string":"$$R = R _ { 0 } e ^ { \\\\frac { 2 } { 5 } \\\\sqrt { 6 } } .$$","option":"","pos":[{"x":630,"y":957},{"x":799,"y":957},{"x":799,"y":1030},{"x":629,"y":1030}]},{"type":1,"prob":99,"string":"假定银行的年利率为r,并以连续复利计息,试求窖","option":"","pos":[{"x":799,"y":982},{"x":1571,"y":982},{"x":1571,"y":1019},{"x":799,"y":1019}]},{"type":1,"prob":99,"string":"藏多少年售出可使总收入的现值最大.并求","option":"","pos":[{"x":78,"y":1042},{"x":747,"y":1041},{"x":747,"y":1072},{"x":78,"y":1073}]},{"type":1,"prob":99,"string":"r=0.06","option":"","pos":[{"x":747,"y":1040},{"x":871,"y":1040},{"x":871,"y":1077},{"x":747,"y":1077}]},{"type":1,"prob":99,"string":"时的t值.","option":"","pos":[{"x":871,"y":1041},{"x":1022,"y":1041},{"x":1023,"y":1071},{"x":871,"y":1072}]}]}]}]},{"part_title":"六、(本题满分6分)设函数f(x)在[\\\\left.{a, b} ] .试证存在","pos_list":[[{"x":75,"y":1149},{"x":1470,"y":1145},{"x":1470,"y":1344},{"x":75,"y":1346}]],"subject_list":[{"index":0,"type":15,"num_choices":0,"prob":0,"text":"上连续,在(a,b)内可导,且f\'(x)≠0. ξ,n∈(a,b),,使得$$\\\\frac { f \' \\\\left( \\\\xi \\\\right) } { f \' \\\\left( n \\\\right) } = \\\\frac { e ^ { b } - e ^ { a } } { b - a } \\\\cdot { e ^ { - n } } .$$","figure_list":[],"table_list":[],"answer_list":[[{"x":0,"y":1191},{"x":1654,"y":1191},{"x":1654,"y":2197},{"x":0,"y":2197}]],"pos_list":[[{"x":76,"y":1191},{"x":1474,"y":1191},{"x":1474,"y":1346},{"x":76,"y":1346}]],"element_list":[{"type":0,"text":"上连续,在(a,b)内可导,且f\'(x)≠0. ξ,n∈(a,b),,使得","pos_list":[[{"x":399,"y":1199},{"x":1470,"y":1195},{"x":1470,"y":1242},{"x":400,"y":1246}]],"content_list":[{"type":1,"prob":99,"string":"上连续,在(a,b)内可导,且","option":"","pos":[{"x":399,"y":1204},{"x":837,"y":1202},{"x":837,"y":1235},{"x":399,"y":1236}]},{"type":1,"prob":99,"string":"f\'(x)≠0.","option":"","pos":[{"x":837,"y":1198},{"x":1009,"y":1198},{"x":1009,"y":1240},{"x":837,"y":1241}]},{"type":1,"prob":98,"string":"ξ,n∈(a,b),","option":"","pos":[{"x":1171,"y":1197},{"x":1396,"y":1195},{"x":1397,"y":1242},{"x":1172,"y":1243}]},{"type":1,"prob":99,"string":",使得","option":"","pos":[{"x":1397,"y":1200},{"x":1470,"y":1200},{"x":1470,"y":1232},{"x":1397,"y":1232}]}]},{"type":0,"text":"$$\\\\frac { f \' \\\\left( \\\\xi \\\\right) } { f \' \\\\left( n \\\\right) } = \\\\frac { e ^ { b } - e ^ { a } } { b - a } \\\\cdot { e ^ { - n } } .$$","pos_list":[[{"x":650,"y":1249},{"x":990,"y":1247},{"x":991,"y":1344},{"x":651,"y":1346}]],"content_list":[{"type":2,"prob":95,"string":"$$\\\\frac { f \' \\\\left( \\\\xi \\\\right) } { f \' \\\\left( n \\\\right) } = \\\\frac { e ^ { b } - e ^ { a } } { b - a } \\\\cdot { e ^ { - n } } .$$","option":"","pos":[{"x":650,"y":1249},{"x":990,"y":1247},{"x":991,"y":1344},{"x":651,"y":1346}]}]}]}]},{"part_title":"九、(本题满分9分)","pos_list":[[{"x":77,"y":2154},{"x":1572,"y":2155},{"x":1572,"y":2250},{"x":77,"y":2253}]],"subject_list":[{"index":0,"type":15,"num_choices":0,"prob":0,"text":"设向量$$\\\\alpha = \\\\left( a _ { 1 } , a _ { 2 } , \\\\cdots , a _ { n } \\\\right) ^ { T } , \\\\beta = \\\\left( b _ { 1 } , b _ { 2 } , \\\\cdots , b _ { n } \\\\right) ^ { T }$$都是非零向量,且满足条件$$\\\\alpha ^ { T } \\\\beta = 0 .$$.记n阶矩阵","figure_list":[],"table_list":[],"answer_list":[[{"x":0,"y":2197},{"x":1654,"y":2197},{"x":1654,"y":2339},{"x":0,"y":2339}]],"pos_list":[[{"x":67,"y":2197},{"x":1572,"y":2197},{"x":1572,"y":2254},{"x":67,"y":2254}]],"element_list":[{"type":0,"text":"设向量$$\\\\alpha = \\\\left( a _ { 1 } , a _ { 2 } , \\\\cdots , a _ { n } \\\\right) ^ { T } , \\\\beta = \\\\left( b _ { 1 } , b _ { 2 } , \\\\cdots , b _ { n } \\\\right) ^ { T }$$都是非零向量,且满足条件$$\\\\alpha ^ { T } \\\\beta = 0 .$$.记n阶矩阵","pos_list":[[{"x":78,"y":2200},{"x":1572,"y":2197},{"x":1572,"y":2250},{"x":78,"y":2253}]],"content_list":[{"type":1,"prob":99,"string":"设向量","option":"","pos":[{"x":78,"y":2210},{"x":191,"y":2209},{"x":191,"y":2241},{"x":78,"y":2241}]},{"type":2,"prob":99,"string":"$$\\\\alpha = \\\\left( a _ { 1 } , a _ { 2 } , \\\\cdots , a _ { n } \\\\right) ^ { T } , \\\\beta = \\\\left( b _ { 1 } , b _ { 2 } , \\\\cdots , b _ { n } \\\\right) ^ { T }$$","option":"","pos":[{"x":191,"y":2203},{"x":824,"y":2198},{"x":824,"y":2248},{"x":191,"y":2252}]},{"type":1,"prob":98,"string":"都是非零向量,且满足条件","option":"","pos":[{"x":824,"y":2208},{"x":1250,"y":2207},{"x":1250,"y":2239},{"x":824,"y":2239}]},{"type":2,"prob":98,"string":"$$\\\\alpha ^ { T } \\\\beta = 0 .$$","option":"","pos":[{"x":1250,"y":2203},{"x":1378,"y":2203},{"x":1378,"y":2243},{"x":1250,"y":2244}]},{"type":1,"prob":99,"string":".记n阶矩阵","option":"","pos":[{"x":1378,"y":2207},{"x":1572,"y":2207},{"x":1572,"y":2238},{"x":1378,"y":2238}]}]}]}]}],"prism_version":"1.0.9","prism_wnum":0,"width":1654}', 'RequestId': 'AA59A531-1A25-5D64-9555-21009D690A04'}}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