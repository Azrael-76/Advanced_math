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10:08:55 GMT', 'content-type': 'application/json;charset=utf-8', 'content-length': '11750', 'connection': 'keep-alive', 'keep-alive': 'timeout=25', 'vary': 'Accept-Encoding', 'access-control-allow-origin': '*', 'access-control-expose-headers': '*', 'x-acs-request-id': 'B0E1FEC9-B302-5D58-B8C7-9F0ECB0DCE34', 'x-acs-trace-id': '16b70f82e33486f6e03f0aa300cc77e2', 'etag': '1lFoRScJN6DKvUjRjpc3Kaw0'}, 'statusCode': 200, 'body': {'Data': '{"algo_version":"","doc_layout":[{"layout_type":"text","pos":[{"x":183,"y":1707},{"x":183,"y":1746},{"x":651,"y":1746},{"x":651,"y":1707}]},{"layout_type":"text","pos":[{"x":184,"y":1625},{"x":184,"y":1682},{"x":799,"y":1682},{"x":799,"y":1625}]},{"layout_type":"text","pos":[{"x":175,"y":320},{"x":175,"y":450},{"x":1495,"y":450},{"x":1495,"y":320}]},{"layout_type":"text","pos":[{"x":180,"y":1474},{"x":180,"y":1602},{"x":1313,"y":1602},{"x":1313,"y":1474}]},{"layout_type":"text","pos":[{"x":171,"y":924},{"x":171,"y":983},{"x":1479,"y":983},{"x":1479,"y":923}]},{"layout_type":"text","pos":[{"x":102,"y":864},{"x":102,"y":904},{"x":435,"y":904},{"x":435,"y":864}]},{"layout_type":"foot","pos":[{"x":738,"y":2130},{"x":738,"y":2160},{"x":864,"y":2160},{"x":864,"y":2130}]},{"layout_type":"text","pos":[{"x":103,"y":263},{"x":103,"y":302},{"x":434,"y":302},{"x":434,"y":263}]},{"layout_type":"text","pos":[{"x":100,"y":1420},{"x":100,"y":1460},{"x":433,"y":1460},{"x":433,"y":1420}]}],"doc_sptext":[],"doc_subfield":[{"layout_type":"single","pos":[{"x":95,"y":0},{"x":95,"y":1746},{"x":1502,"y":1746},{"x":1502,"y":0}]}],"figure":[{"type":"subject_pattern","x":1251,"y":918,"w":147,"h":80,"box":{"x":0,"y":0,"w":0,"h":0,"angle":-90},"points":[{"x":1251,"y":918},{"x":1398,"y":918},{"x":1398,"y":998},{"x":1251,"y":998}]},{"type":"subject_question","x":0,"y":0,"w":0,"h":0,"box":{"x":714,"y":1591,"w":326,"h":1211,"angle":-90},"points":[{"x":108,"y":1428},{"x":1319,"y":1428},{"x":1319,"y":1753},{"x":108,"y":1753}]},{"type":"subject_question","x":0,"y":0,"w":0,"h":0,"box":{"x":809,"y":358,"w":207,"h":1385,"angle":-90},"points":[{"x":116,"y":254},{"x":1500,"y":254},{"x":1500,"y":460},{"x":116,"y":460}]},{"type":"subject_question","x":0,"y":0,"w":0,"h":0,"box":{"x":795,"y":934,"w":153,"h":1379,"angle":-90},"points":[{"x":106,"y":858},{"x":1483,"y":858},{"x":1483,"y":1009},{"x":106,"y":1009}]}],"height":2339,"orgHeight":2339,"orgWidth":1654,"page_id":0,"page_title":"","part_info":[{"part_title":"","pos_list":[[{"x":101,"y":269},{"x":1493,"y":267},{"x":1494,"y":1747},{"x":101,"y":1748}]],"subject_list":[{"index":0,"type":15,"num_choices":0,"prob":0,"text":"(18)(本题满分12分)设函数y(x)是微分方程2xy\'-4y=2lnx-1的满足条件$$y \\\\left( 1 \\\\right) = \\\\frac { 1 } { 4 }$$的解,求曲线y=y(x)(1≤x≤e)的弧长.","figure_list":[],"table_list":[],"answer_list":[[{"x":0,"y":254},{"x":1654,"y":254},{"x":1654,"y":858},{"x":0,"y":858}]],"pos_list":[[{"x":101,"y":254},{"x":1500,"y":254},{"x":1500,"y":460},{"x":101,"y":460}]],"element_list":[{"type":0,"text":"(18)(本题满分12分)","pos_list":[[{"x":101,"y":269},{"x":434,"y":267},{"x":434,"y":297},{"x":101,"y":299}]],"content_list":[{"type":1,"prob":99,"string":"(18)(本题满分12分)","option":"","pos":[{"x":101,"y":269},{"x":434,"y":267},{"x":434,"y":297},{"x":101,"y":299}]}]},{"type":0,"text":"设函数y(x)是微分方程2xy\'-4y=2lnx-1的满足条件$$y \\\\left( 1 \\\\right) = \\\\frac { 1 } { 4 }$$的解,求曲线y=y(x)(1≤x≤e)的弧长.","pos_list":[[{"x":181,"y":322},{"x":1493,"y":314},{"x":1494,"y":443},{"x":182,"y":451}]],"content_list":[{"type":1,"prob":97,"string":"设函数y(x)是微分方程","option":"","pos":[{"x":181,"y":329},{"x":540,"y":327},{"x":540,"y":384},{"x":182,"y":386}]},{"type":1,"prob":99,"string":"2xy\'-4y=2lnx-1","option":"","pos":[{"x":540,"y":335},{"x":837,"y":333},{"x":838,"y":373},{"x":540,"y":374}]},{"type":1,"prob":99,"string":"的满足条件","option":"","pos":[{"x":837,"y":325},{"x":1016,"y":324},{"x":1016,"y":381},{"x":837,"y":382}]},{"type":2,"prob":99,"string":"$$y \\\\left( 1 \\\\right) = \\\\frac { 1 } { 4 }$$","option":"","pos":[{"x":1017,"y":317},{"x":1173,"y":318},{"x":1172,"y":389},{"x":1016,"y":387}]},{"type":1,"prob":99,"string":"的解,求曲线y=y(x)","option":"","pos":[{"x":1173,"y":323},{"x":1493,"y":321},{"x":1494,"y":378},{"x":1173,"y":380}]},{"type":1,"prob":99,"string":"(1≤x≤e)","option":"","pos":[{"x":185,"y":406},{"x":357,"y":406},{"x":357,"y":450},{"x":185,"y":449}]},{"type":1,"prob":99,"string":"的弧长.","option":"","pos":[{"x":357,"y":411},{"x":475,"y":411},{"x":475,"y":442},{"x":357,"y":442}]}]}]},{"index":1,"type":15,"num_choices":0,"prob":0,"text":"(19)(本题满分12分)已知平面区域$$D = \\\\left\\\\{ \\\\left( x , y \\\\right) | y - 2 \\\\le x \\\\le \\\\sqrt { 4 - y ^ { 2 } } , 0 \\\\le y \\\\le 2 \\\\right\\\\} ,$$计算 ","figure_list":[[{"x":1251,"y":918},{"x":1398,"y":918},{"x":1398,"y":998},{"x":1251,"y":998}]],"table_list":[],"answer_list":[[{"x":0,"y":858},{"x":1654,"y":858},{"x":1654,"y":1424},{"x":0,"y":1424}]],"pos_list":[[{"x":102,"y":858},{"x":1483,"y":858},{"x":1483,"y":1009},{"x":102,"y":1009}]],"element_list":[{"type":0,"text":"(19)(本题满分12分)","pos_list":[[{"x":102,"y":869},{"x":432,"y":868},{"x":432,"y":898},{"x":102,"y":899}]],"content_list":[{"type":1,"prob":99,"string":"(19)(本题满分12分)","option":"","pos":[{"x":102,"y":869},{"x":432,"y":868},{"x":432,"y":898},{"x":102,"y":899}]}]},{"type":0,"text":"已知平面区域$$D = \\\\left\\\\{ \\\\left( x , y \\\\right) | y - 2 \\\\le x \\\\le \\\\sqrt { 4 - y ^ { 2 } } , 0 \\\\le y \\\\le 2 \\\\right\\\\} ,$$计算 ","pos_list":[[{"x":181,"y":917},{"x":1398,"y":918},{"x":1398,"y":998},{"x":181,"y":998}]],"content_list":[{"type":1,"prob":99,"string":"已知平面区域","option":"","pos":[{"x":181,"y":936},{"x":392,"y":936},{"x":392,"y":969},{"x":181,"y":969}]},{"type":2,"prob":98,"string":"$$D = \\\\left\\\\{ \\\\left( x , y \\\\right) | y - 2 \\\\le x \\\\le \\\\sqrt { 4 - y ^ { 2 } } , 0 \\\\le y \\\\le 2 \\\\right\\\\} ,$$","option":"","pos":[{"x":392,"y":928},{"x":1101,"y":926},{"x":1101,"y":977},{"x":392,"y":979}]},{"type":1,"prob":99,"string":"计算","option":"","pos":[{"x":1101,"y":937},{"x":1177,"y":937},{"x":1177,"y":970},{"x":1101,"y":970}]},{"type":1,"prob":100,"string":"","option":"","pos":[{"x":1251,"y":918},{"x":1398,"y":918},{"x":1398,"y":998},{"x":1251,"y":998}]}]}]},{"index":2,"type":15,"num_choices":0,"prob":0,"text":"(20)(本题满分12分)已知可微函数f(u,v)满足$$\\\\frac { \\\\partial f \\\\left( u , v \\\\right) } { d u } - \\\\frac { g f \\\\left( u , v \\\\right) } { d v } = 2 \\\\left( u - v \\\\right) e ^ { - \\\\left( u + a \\\\right) } ,$$且f(u,0)$$= u ^ { 2 } e ^ { - u } .$$(I)记g(x,y)=f(x,y-x),$$\\\\frac { o g \\\\left( x , y \\\\right) } { \\\\partial x } ;$$(Ⅱ)求f(u,v)的表达式与极值.","figure_list":[],"table_list":[],"answer_list":[[{"x":0,"y":1424},{"x":1654,"y":1424},{"x":1654,"y":2339},{"x":0,"y":2339}]],"pos_list":[[{"x":102,"y":1424},{"x":1319,"y":1424},{"x":1319,"y":1753},{"x":102,"y":1753}]],"element_list":[{"type":0,"text":"(20)(本题满分12分)","pos_list":[[{"x":102,"y":1426},{"x":432,"y":1424},{"x":432,"y":1454},{"x":103,"y":1456}]],"content_list":[{"type":1,"prob":99,"string":"(20)(本题满分12分)","option":"","pos":[{"x":102,"y":1426},{"x":432,"y":1424},{"x":432,"y":1454},{"x":103,"y":1456}]}]},{"type":0,"text":"已知可微函数f(u,v)满足$$\\\\frac { \\\\partial f \\\\left( u , v \\\\right) } { d u } - \\\\frac { g f \\\\left( u , v \\\\right) } { d v } = 2 \\\\left( u - v \\\\right) e ^ { - \\\\left( u + a \\\\right) } ,$$且f(u,0)$$= u ^ { 2 } e ^ { - u } .$$","pos_list":[[{"x":182,"y":1471},{"x":1309,"y":1468},{"x":1309,"y":1602},{"x":182,"y":1605}]],"content_list":[{"type":1,"prob":99,"string":"已知可微函数","option":"","pos":[{"x":182,"y":1488},{"x":397,"y":1487},{"x":398,"y":1538},{"x":182,"y":1539}]},{"type":1,"prob":99,"string":"f(u,v)","option":"","pos":[{"x":398,"y":1491},{"x":494,"y":1491},{"x":494,"y":1531},{"x":397,"y":1531}]},{"type":1,"prob":99,"string":"满足","option":"","pos":[{"x":494,"y":1487},{"x":585,"y":1487},{"x":585,"y":1538},{"x":494,"y":1538}]},{"type":2,"prob":94,"string":"$$\\\\frac { \\\\partial f \\\\left( u , v \\\\right) } { d u } - \\\\frac { g f \\\\left( u , v \\\\right) } { d v } = 2 \\\\left( u - v \\\\right) e ^ { - \\\\left( u + a \\\\right) } ,$$","option":"","pos":[{"x":585,"y":1471},{"x":1158,"y":1469},{"x":1159,"y":1552},{"x":585,"y":1554}]},{"type":1,"prob":94,"string":"且","option":"","pos":[{"x":1159,"y":1483},{"x":1207,"y":1483},{"x":1207,"y":1539},{"x":1159,"y":1539}]},{"type":1,"prob":99,"string":"f(u,0)","option":"","pos":[{"x":1207,"y":1493},{"x":1309,"y":1493},{"x":1309,"y":1534},{"x":1207,"y":1534}]},{"type":2,"prob":97,"string":"$$= u ^ { 2 } e ^ { - u } .$$","option":"","pos":[{"x":187,"y":1562},{"x":306,"y":1562},{"x":306,"y":1605},{"x":187,"y":1605}]}]},{"type":0,"text":"(I)记g(x,y)=f(x,y-x),$$\\\\frac { o g \\\\left( x , y \\\\right) } { \\\\partial x } ;$$","pos_list":[[{"x":188,"y":1617},{"x":800,"y":1615},{"x":800,"y":1690},{"x":188,"y":1692}]],"content_list":[{"type":1,"prob":99,"string":"(I)","option":"","pos":[{"x":188,"y":1635},{"x":252,"y":1635},{"x":252,"y":1675},{"x":188,"y":1675}]},{"type":1,"prob":99,"string":"记","option":"","pos":[{"x":252,"y":1626},{"x":302,"y":1626},{"x":302,"y":1691},{"x":252,"y":1691}]},{"type":1,"prob":99,"string":"g(x,y)=f(x,y-x),","option":"","pos":[{"x":302,"y":1634},{"x":624,"y":1633},{"x":624,"y":1678},{"x":302,"y":1678}]},{"type":2,"prob":90,"string":"$$\\\\frac { o g \\\\left( x , y \\\\right) } { \\\\partial x } ;$$","option":"","pos":[{"x":661,"y":1616},{"x":800,"y":1616},{"x":800,"y":1690},{"x":661,"y":1690}]}]},{"type":0,"text":"(Ⅱ)求f(u,v)的表达式与极值.","pos_list":[[{"x":182,"y":1706},{"x":651,"y":1705},{"x":651,"y":1747},{"x":182,"y":1748}]],"content_list":[{"type":1,"prob":99,"string":"(Ⅱ)求","option":"","pos":[{"x":182,"y":1711},{"x":298,"y":1710},{"x":298,"y":1741},{"x":182,"y":1741}]},{"type":1,"prob":99,"string":"f(u,v)","option":"","pos":[{"x":298,"y":1706},{"x":398,"y":1705},{"x":398,"y":1747},{"x":298,"y":1748}]},{"type":1,"prob":99,"string":"的表达式与极值.","option":"","pos":[{"x":398,"y":1710},{"x":651,"y":1709},{"x":651,"y":1740},{"x":398,"y":1741}]}]}]}]}],"prism_version":"1.0.9","prism_wnum":0,"width":1654}', 'RequestId': 'B0E1FEC9-B302-5D58-B8C7-9F0ECB0DCE34'}}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