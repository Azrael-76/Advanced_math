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10:02:59 GMT', 'content-type': 'application/json;charset=utf-8', 'content-length': '14409', 'connection': 'keep-alive', 'keep-alive': 'timeout=25', 'vary': 'Accept-Encoding', 'access-control-allow-origin': '*', 'access-control-expose-headers': '*', 'x-acs-request-id': 'DE61E54E-644D-5695-8019-6E5DDEA882BC', 'x-acs-trace-id': 'a0df05e60a586f464b5ebe815f1baaf1', 'etag': '1DT9IYKGdv6PAJS7SpDmBzQ1'}, 'statusCode': 200, 'body': {'Data': '{"algo_version":"","doc_layout":[{"layout_type":"text","pos":[{"x":74,"y":1162},{"x":74,"y":1240},{"x":726,"y":1240},{"x":726,"y":1162}]},{"layout_type":"text","pos":[{"x":71,"y":503},{"x":71,"y":539},{"x":627,"y":539},{"x":627,"y":503}]},{"layout_type":"text","pos":[{"x":71,"y":860},{"x":71,"y":926},{"x":966,"y":926},{"x":966,"y":860}]},{"layout_type":"text","pos":[{"x":70,"y":553},{"x":70,"y":622},{"x":394,"y":622},{"x":394,"y":553}]},{"layout_type":"text","pos":[{"x":113,"y":1512},{"x":113,"y":1548},{"x":637,"y":1548},{"x":637,"y":1512}]},{"layout_type":"text","pos":[{"x":72,"y":1471},{"x":72,"y":1502},{"x":319,"y":1502},{"x":319,"y":1471}]},{"layout_type":"text","pos":[{"x":68,"y":159},{"x":68,"y":267},{"x":1178,"y":267},{"x":1178,"y":159}]},{"layout_type":"text","pos":[{"x":120,"y":292},{"x":120,"y":479},{"x":895,"y":479},{"x":895,"y":292}]}],"doc_sptext":[{"layout_type":"bold","pos":[{"x":75,"y":1474},{"x":75,"y":1501},{"x":320,"y":1501},{"x":320,"y":1474}]},{"layout_type":"bold","pos":[{"x":71,"y":507},{"x":71,"y":536},{"x":626,"y":536},{"x":625,"y":507}]}],"doc_subfield":[{"layout_type":"single","pos":[{"x":62,"y":26},{"x":62,"y":1553},{"x":1186,"y":1553},{"x":1186,"y":26}]}],"figure":[{"type":"subject_bracket","x":1091,"y":200,"w":84,"h":27,"box":{"x":0,"y":0,"w":0,"h":0,"angle":-90},"points":[{"x":1091,"y":200},{"x":1175,"y":200},{"x":1175,"y":227},{"x":1091,"y":227}]},{"type":"subject_big_bracket","x":675,"y":287,"w":192,"h":72,"box":{"x":0,"y":0,"w":0,"h":0,"angle":-90},"points":[{"x":675,"y":287},{"x":867,"y":287},{"x":867,"y":359},{"x":675,"y":359}]},{"type":"subject_big_bracket","x":668,"y":377,"w":223,"h":112,"box":{"x":0,"y":0,"w":0,"h":0,"angle":-90},"points":[{"x":668,"y":377},{"x":891,"y":377},{"x":891,"y":489},{"x":668,"y":489}]},{"type":"subject_pattern","x":417,"y":1164,"w":143,"h":72,"box":{"x":0,"y":0,"w":0,"h":0,"angle":-90},"points":[{"x":417,"y":1164},{"x":560,"y":1164},{"x":560,"y":1236},{"x":417,"y":1236}]},{"type":"subject_big_bracket","x":159,"y":397,"w":201,"h":72,"box":{"x":0,"y":0,"w":0,"h":0,"angle":-90},"points":[{"x":159,"y":397},{"x":360,"y":397},{"x":360,"y":469},{"x":159,"y":469}]},{"type":"subject_table","x":383,"y":161,"w":68,"h":103,"box":{"x":0,"y":0,"w":0,"h":0,"angle":-90},"points":[{"x":383,"y":161},{"x":451,"y":161},{"x":451,"y":264},{"x":383,"y":264}]},{"type":"subject_pattern","x":248,"y":159,"w":51,"h":109,"box":{"x":0,"y":0,"w":0,"h":0,"angle":-90},"points":[{"x":248,"y":159},{"x":299,"y":159},{"x":299,"y":268},{"x":248,"y":268}]},{"type":"subject_pattern","x":176,"y":550,"w":215,"h":74,"box":{"x":0,"y":0,"w":0,"h":0,"angle":-90},"points":[{"x":176,"y":550},{"x":391,"y":550},{"x":391,"y":624},{"x":176,"y":624}]},{"type":"subject_question","x":0,"y":0,"w":0,"h":0,"box":{"x":402,"y":1201,"w":79,"h":655,"angle":-90},"points":[{"x":75,"y":1161},{"x":728,"y":1161},{"x":728,"y":1239},{"x":75,"y":1239}]},{"type":"subject_question","x":0,"y":0,"w":0,"h":0,"box":{"x":235,"y":588,"w":76,"h":325,"angle":-90},"points":[{"x":72,"y":550},{"x":397,"y":550},{"x":397,"y":625},{"x":72,"y":625}]},{"type":"subject_question","x":0,"y":0,"w":0,"h":0,"box":{"x":518,"y":894,"w":49,"h":899,"angle":-90},"points":[{"x":69,"y":870},{"x":968,"y":870},{"x":968,"y":918},{"x":69,"y":918}]},{"type":"subject_question","x":0,"y":0,"w":0,"h":0,"box":{"x":626,"y":320,"w":327,"h":1118,"angle":-90},"points":[{"x":68,"y":156},{"x":1185,"y":156},{"x":1185,"y":482},{"x":68,"y":482}]},{"type":"subject_question","x":0,"y":0,"w":0,"h":0,"box":{"x":372,"y":1531,"w":41,"h":525,"angle":-90},"points":[{"x":109,"y":1510},{"x":635,"y":1510},{"x":635,"y":1551},{"x":110,"y":1551}]},{"type":"subject_ansbox","x":0,"y":0,"w":0,"h":0,"box":{"x":1130,"y":212,"w":25,"h":82,"angle":-90},"points":[{"x":1089,"y":199},{"x":1171,"y":199},{"x":1171,"y":225},{"x":1089,"y":225}]}],"height":2010,"orgHeight":2010,"orgWidth":1345,"page_id":0,"page_title":"","part_info":[{"part_title":"","pos_list":[[{"x":74,"y":150},{"x":1182,"y":149},{"x":1182,"y":489},{"x":74,"y":494}]],"subject_list":[{"index":0,"type":0,"num_choices":0,"prob":0,"text":"(5)要使 $$\\\\xi _ { 1 } = \\\\left( _ { 2 } ^ { 1 } \\\\right) , s _ { 2 } = \\\\left( \\\\frac { 0 } { 1 } \\\\right)$$都是线性方程组AX=0的解,只要系数矩阵A为( ).(A)(-21 \\\\left.1)  ","figure_list":[[{"x":248,"y":159},{"x":299,"y":159},{"x":299,"y":268},{"x":248,"y":268}]],"table_list":[[{"x":383,"y":161},{"x":451,"y":161},{"x":451,"y":264},{"x":383,"y":264}]],"answer_list":[[{"x":1089,"y":199},{"x":1171,"y":199},{"x":1171,"y":225},{"x":1089,"y":225}]],"pos_list":[[{"x":68,"y":150},{"x":1185,"y":150},{"x":1185,"y":482},{"x":68,"y":482}]],"element_list":[{"type":0,"text":"(5)要使 $$\\\\xi _ { 1 } = \\\\left( _ { 2 } ^ { 1 } \\\\right) , s _ { 2 } = \\\\left( \\\\frac { 0 } { 1 } \\\\right)$$都是线性方程组AX=0的解,只要系数矩阵A为( ).","pos_list":[[{"x":74,"y":150},{"x":1182,"y":149},{"x":1182,"y":273},{"x":74,"y":274}]],"content_list":[{"type":1,"prob":99,"string":"(5)要使","option":"","pos":[{"x":74,"y":199},{"x":191,"y":199},{"x":191,"y":224},{"x":74,"y":224}]},{"type":1,"prob":100,"string":"","option":"","pos":[{"x":248,"y":159},{"x":299,"y":159},{"x":299,"y":268},{"x":248,"y":268}]},{"type":2,"prob":93,"string":"$$\\\\xi _ { 1 } = \\\\left( _ { 2 } ^ { 1 } \\\\right) , s _ { 2 } = \\\\left( \\\\frac { 0 } { 1 } \\\\right)$$","option":"","pos":[{"x":176,"y":152},{"x":452,"y":150},{"x":453,"y":272},{"x":177,"y":274}]},{"type":1,"prob":100,"string":"","option":"","pos":[{"x":383,"y":161},{"x":451,"y":161},{"x":451,"y":264},{"x":383,"y":264}]},{"type":1,"prob":99,"string":"都是线性方程组","option":"","pos":[{"x":465,"y":201},{"x":671,"y":200},{"x":671,"y":224},{"x":466,"y":225}]},{"type":1,"prob":99,"string":"AX=0","option":"","pos":[{"x":671,"y":197},{"x":765,"y":197},{"x":765,"y":227},{"x":671,"y":227}]},{"type":1,"prob":99,"string":"的解,只要系数矩阵A为().","option":"","pos":[{"x":765,"y":200},{"x":1182,"y":199},{"x":1182,"y":223},{"x":765,"y":224}]}]},{"type":0,"text":"(A)(-21 \\\\left.1)  ","pos_list":[[{"x":120,"y":291},{"x":890,"y":286},{"x":891,"y":489},{"x":121,"y":494}]],"content_list":[{"type":1,"prob":98,"string":"(A)(-2","option":"","pos":[{"x":120,"y":305},{"x":255,"y":304},{"x":256,"y":336},{"x":120,"y":337}]},{"type":1,"prob":99,"string":"1","option":"","pos":[{"x":249,"y":305},{"x":281,"y":305},{"x":281,"y":337},{"x":249,"y":337}]},{"type":1,"prob":95,"string":"\\\\left.1)","option":"","pos":[{"x":307,"y":305},{"x":332,"y":305},{"x":332,"y":337},{"x":307,"y":337}]},{"type":1,"prob":100,"string":"","option":"","pos":[{"x":675,"y":287},{"x":867,"y":287},{"x":867,"y":359},{"x":675,"y":359}]},{"type":1,"prob":100,"string":"","option":"","pos":[{"x":159,"y":397},{"x":360,"y":397},{"x":360,"y":469},{"x":159,"y":469}]},{"type":1,"prob":100,"string":"","option":"","pos":[{"x":668,"y":377},{"x":891,"y":377},{"x":891,"y":489},{"x":668,"y":489}]}]}]}]},{"part_title":"三、(本题共3小题,每小题5分,满分15分)","pos_list":[[{"x":72,"y":507},{"x":966,"y":507},{"x":965,"y":1248},{"x":71,"y":1246}]],"subject_list":[{"index":0,"type":15,"num_choices":0,"prob":0,"text":"(1)求","figure_list":[[{"x":176,"y":550},{"x":391,"y":550},{"x":391,"y":624},{"x":176,"y":624}]],"table_list":[],"answer_list":[[{"x":0,"y":547},{"x":1345,"y":547},{"x":1345,"y":852},{"x":0,"y":852}]],"pos_list":[[{"x":72,"y":547},{"x":397,"y":547},{"x":397,"y":625},{"x":72,"y":625}]],"element_list":[{"type":0,"text":"(1)求","pos_list":[[{"x":74,"y":550},{"x":391,"y":550},{"x":391,"y":624},{"x":74,"y":624}]],"content_list":[{"type":1,"prob":99,"string":"(1)求","option":"","pos":[{"x":74,"y":570},{"x":144,"y":570},{"x":144,"y":593},{"x":74,"y":593}]},{"type":1,"prob":100,"string":"","option":"","pos":[{"x":176,"y":550},{"x":391,"y":550},{"x":391,"y":624},{"x":176,"y":624}]}]}]},{"index":1,"type":15,"num_choices":0,"prob":0,"text":"(2)设$$z = f \\\\left( e ^ { x } \\\\sin y , x ^ { 2 } + y ^ { 2 } \\\\right) ,$$其中具有二阶连续偏导数,求$$\\\\frac { a ^ { 2 } z } { 3 x ^ { 3 } y } .$$","figure_list":[],"table_list":[],"answer_list":[[{"x":0,"y":852},{"x":1345,"y":852},{"x":1345,"y":1149},{"x":0,"y":1149}]],"pos_list":[[{"x":69,"y":852},{"x":968,"y":852},{"x":968,"y":928},{"x":69,"y":928}]],"element_list":[{"type":0,"text":"(2)设$$z = f \\\\left( e ^ { x } \\\\sin y , x ^ { 2 } + y ^ { 2 } \\\\right) ,$$其中具有二阶连续偏导数,求$$\\\\frac { a ^ { 2 } z } { 3 x ^ { 3 } y } .$$","pos_list":[[{"x":72,"y":839},{"x":966,"y":856},{"x":965,"y":930},{"x":71,"y":913}]],"content_list":[{"type":1,"prob":99,"string":"(2)设","option":"","pos":[{"x":72,"y":852},{"x":157,"y":852},{"x":157,"y":904},{"x":72,"y":904}]},{"type":2,"prob":99,"string":"$$z = f \\\\left( e ^ { x } \\\\sin y , x ^ { 2 } + y ^ { 2 } \\\\right) ,$$","option":"","pos":[{"x":157,"y":875},{"x":481,"y":873},{"x":481,"y":911},{"x":157,"y":913}]},{"type":1,"prob":90,"string":"其中具有二阶连续偏导数,求","option":"","pos":[{"x":480,"y":859},{"x":884,"y":867},{"x":883,"y":918},{"x":479,"y":911}]},{"type":2,"prob":92,"string":"$$\\\\frac { a ^ { 2 } z } { 3 x ^ { 3 } y } .$$","option":"","pos":[{"x":884,"y":856},{"x":965,"y":856},{"x":965,"y":928},{"x":884,"y":928}]}]}]},{"index":2,"type":15,"num_choices":0,"prob":0,"text":"(3)设f($$f \\\\left( x \\\\right) = \\\\left\\\\{ \\\\begin{array}{l} 1 + x ^ { 2 } , x \\\\le 0 , \\\\\\\\ { e ^ { x - x } } , x &gt; 0 , \\\\end{array} \\\\right.$$$$R _ { 1 } ^ { 3 } f \\\\left( x - 2 \\\\right) d x .$$","figure_list":[[{"x":417,"y":1164},{"x":560,"y":1164},{"x":560,"y":1236},{"x":417,"y":1236}]],"table_list":[],"answer_list":[[{"x":0,"y":1149},{"x":1345,"y":1149},{"x":1345,"y":1510},{"x":0,"y":1510}]],"pos_list":[[{"x":74,"y":1149},{"x":730,"y":1149},{"x":730,"y":1246},{"x":74,"y":1246}]],"element_list":[{"type":0,"text":"(3)设f($$f \\\\left( x \\\\right) = \\\\left\\\\{ \\\\begin{array}{l} 1 + x ^ { 2 } , x \\\\le 0 , \\\\\\\\ { e ^ { x - x } } , x &gt; 0 , \\\\end{array} \\\\right.$$$$R _ { 1 } ^ { 3 } f \\\\left( x - 2 \\\\right) d x .$$","pos_list":[[{"x":74,"y":1148},{"x":730,"y":1150},{"x":730,"y":1248},{"x":74,"y":1246}]],"content_list":[{"type":1,"prob":99,"string":"(3)设f(","option":"","pos":[{"x":74,"y":1186},{"x":192,"y":1186},{"x":192,"y":1211},{"x":74,"y":1211}]},{"type":2,"prob":96,"string":"$$f \\\\left( x \\\\right) = \\\\left\\\\{ \\\\begin{array}{l} 1 + x ^ { 2 } , x \\\\le 0 , \\\\\\\\ { e ^ { x - x } } , x &gt; 0 , \\\\end{array} \\\\right.$$","option":"","pos":[{"x":173,"y":1152},{"x":504,"y":1149},{"x":504,"y":1243},{"x":174,"y":1246}]},{"type":1,"prob":100,"string":"","option":"","pos":[{"x":417,"y":1164},{"x":560,"y":1164},{"x":560,"y":1236},{"x":417,"y":1236}]},{"type":2,"prob":96,"string":"$$R _ { 1 } ^ { 3 } f \\\\left( x - 2 \\\\right) d x .$$","option":"","pos":[{"x":518,"y":1162},{"x":729,"y":1160},{"x":730,"y":1236},{"x":519,"y":1239}]}]}]}]},{"part_title":"四、(本题满分6分)","pos_list":[[{"x":72,"y":1474},{"x":631,"y":1473},{"x":631,"y":1548},{"x":72,"y":1549}]],"subject_list":[{"index":0,"type":15,"num_choices":0,"prob":0,"text":"求微分方程$$y \' + 2 y \' - 3 y = e ^ { - 3 x }$$的通解.","figure_list":[],"table_list":[],"answer_list":[[{"x":0,"y":1510},{"x":1345,"y":1510},{"x":1345,"y":2010},{"x":0,"y":2010}]],"pos_list":[[{"x":109,"y":1510},{"x":635,"y":1510},{"x":635,"y":1551},{"x":110,"y":1551}]],"element_list":[{"type":0,"text":"求微分方程$$y \' + 2 y \' - 3 y = e ^ { - 3 x }$$的通解.","pos_list":[[{"x":114,"y":1511},{"x":631,"y":1511},{"x":631,"y":1548},{"x":114,"y":1549}]],"content_list":[{"type":1,"prob":99,"string":"求微分方程","option":"","pos":[{"x":114,"y":1517},{"x":268,"y":1516},{"x":268,"y":1542},{"x":114,"y":1542}]},{"type":2,"prob":99,"string":"$$y \' + 2 y \' - 3 y = e ^ { - 3 x }$$","option":"","pos":[{"x":268,"y":1511},{"x":529,"y":1511},{"x":529,"y":1548},{"x":268,"y":1548}]},{"type":1,"prob":85,"string":"的通解.","option":"","pos":[{"x":529,"y":1516},{"x":631,"y":1516},{"x":631,"y":1542},{"x":529,"y":1542}]}]}]}]}],"prism_version":"1.0.9","prism_wnum":0,"width":1345}', 'RequestId': 'DE61E54E-644D-5695-8019-6E5DDEA882BC'}}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