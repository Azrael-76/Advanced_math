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10:08:16 GMT', 'content-type': 'application/json;charset=utf-8', 'content-length': '9377', 'connection': 'keep-alive', 'keep-alive': 'timeout=25', 'vary': 'Accept-Encoding', 'access-control-allow-origin': '*', 'access-control-expose-headers': '*', 'x-acs-request-id': '4F03A7DD-CDE3-5493-8E44-6850C641BB5F', 'x-acs-trace-id': '96cae889ab81933e69f4a2ea44037be8', 'etag': '90DhL5KtxlDPCA+3rBlAW7A8'}, 'statusCode': 200, 'body': {'Data': '{"algo_version":"","doc_layout":[{"layout_type":"text","pos":[{"x":141,"y":1499},{"x":141,"y":1582},{"x":913,"y":1582},{"x":913,"y":1500}]},{"layout_type":"text","pos":[{"x":53,"y":31},{"x":53,"y":74},{"x":420,"y":74},{"x":420,"y":31}]},{"layout_type":"text","pos":[{"x":54,"y":1442},{"x":54,"y":1485},{"x":422,"y":1485},{"x":422,"y":1442}]},{"layout_type":"foot","pos":[{"x":758,"y":2267},{"x":758,"y":2298},{"x":892,"y":2298},{"x":892,"y":2267}]},{"layout_type":"text","pos":[{"x":53,"y":742},{"x":53,"y":783},{"x":422,"y":783},{"x":422,"y":742}]},{"layout_type":"text","pos":[{"x":143,"y":910},{"x":143,"y":980},{"x":824,"y":980},{"x":824,"y":910}]},{"layout_type":"text","pos":[{"x":134,"y":87},{"x":134,"y":171},{"x":1429,"y":171},{"x":1429,"y":87}]},{"layout_type":"text","pos":[{"x":142,"y":796},{"x":142,"y":842},{"x":1355,"y":842},{"x":1355,"y":796}]},{"layout_type":"text","pos":[{"x":138,"y":798},{"x":138,"y":895},{"x":1355,"y":895},{"x":1355,"y":798}]}],"doc_sptext":[],"doc_subfield":[{"layout_type":"single","pos":[{"x":50,"y":0},{"x":50,"y":1579},{"x":1425,"y":1579},{"x":1425,"y":0}]}],"figure":[{"type":"subject_question","x":0,"y":0,"w":0,"h":0,"box":{"x":711,"y":861,"w":242,"h":1312,"angle":-90},"points":[{"x":55,"y":739},{"x":1367,"y":739},{"x":1367,"y":982},{"x":55,"y":981}]},{"type":"subject_question","x":0,"y":0,"w":0,"h":0,"box":{"x":747,"y":102,"w":171,"h":1394,"angle":-90},"points":[{"x":50,"y":16},{"x":1443,"y":16},{"x":1443,"y":187},{"x":51,"y":187}]},{"type":"subject_question","x":0,"y":0,"w":0,"h":0,"box":{"x":492,"y":1518,"w":146,"h":849,"angle":-90},"points":[{"x":67,"y":1445},{"x":915,"y":1445},{"x":915,"y":1590},{"x":67,"y":1590}]}],"height":2339,"orgHeight":2339,"orgWidth":1654,"page_id":0,"page_title":"","part_info":[{"part_title":"","pos_list":[[{"x":54,"y":36},{"x":1426,"y":37},{"x":1425,"y":1586},{"x":54,"y":1598}]],"subject_list":[{"index":0,"type":15,"num_choices":0,"prob":0,"text":"(18)(本题满分10分)计算二重积分$$\\\\int _ { n } x y d \\\\omega ,$$其中区域D由曲线r=1+cosθ(0≤θ≤π))与极轴围成.D","figure_list":[],"table_list":[],"answer_list":[[{"x":0,"y":16},{"x":1654,"y":16},{"x":1654,"y":739},{"x":0,"y":739}]],"pos_list":[[{"x":50,"y":16},{"x":1443,"y":16},{"x":1443,"y":187},{"x":51,"y":187}]],"element_list":[{"type":0,"text":"(18)(本题满分10分)","pos_list":[[{"x":54,"y":36},{"x":419,"y":37},{"x":419,"y":69},{"x":54,"y":68}]],"content_list":[{"type":1,"prob":98,"string":"(18)(本题满分10分)","option":"","pos":[{"x":54,"y":36},{"x":419,"y":37},{"x":419,"y":69},{"x":54,"y":68}]}]},{"type":0,"text":"计算二重积分$$\\\\int _ { n } x y d \\\\omega ,$$其中区域D由曲线r=1+cosθ(0≤θ≤π))与极轴围成.D","pos_list":[[{"x":142,"y":91},{"x":1426,"y":96},{"x":1425,"y":183},{"x":142,"y":178}]],"content_list":[{"type":1,"prob":99,"string":"计算二重积分","option":"","pos":[{"x":142,"y":106},{"x":363,"y":107},{"x":363,"y":156},{"x":142,"y":155}]},{"type":2,"prob":84,"string":"$$\\\\int _ { n } x y d \\\\omega ,$$","option":"","pos":[{"x":363,"y":92},{"x":480,"y":92},{"x":480,"y":173},{"x":363,"y":173}]},{"type":1,"prob":99,"string":"其中区域D由曲线","option":"","pos":[{"x":480,"y":107},{"x":795,"y":108},{"x":795,"y":157},{"x":480,"y":156}]},{"type":1,"prob":99,"string":"r=1+cosθ(0≤θ≤π)","option":"","pos":[{"x":795,"y":105},{"x":1214,"y":104},{"x":1214,"y":148},{"x":795,"y":149}]},{"type":1,"prob":96,"string":")与极轴围成.","option":"","pos":[{"x":1214,"y":110},{"x":1426,"y":111},{"x":1425,"y":160},{"x":1214,"y":159}]},{"type":1,"prob":99,"string":"D","option":"","pos":[{"x":364,"y":162},{"x":384,"y":162},{"x":384,"y":179},{"x":364,"y":179}]}]}]},{"index":1,"type":15,"num_choices":0,"prob":0,"text":"(19)(本题满分10分)已知函数f(x)满足方程(I)求f(x)的表达式;f\'\'(x)+f\'(x)-2f(x)=0及$$f \' \' \\\\left( x \\\\right) + f \\\\left( x \\\\right) = 2 e ^ { x } .$$(Ⅱ)求曲线$$y = f \\\\left( x ^ { 2 } \\\\right) \\\\int _ { 0 } ^ { x } f \\\\left( - t ^ { 2 } \\\\right) d t$$的拐点.","figure_list":[],"table_list":[],"answer_list":[[{"x":0,"y":739},{"x":1654,"y":739},{"x":1654,"y":1445},{"x":0,"y":1445}]],"pos_list":[[{"x":54,"y":739},{"x":1367,"y":739},{"x":1367,"y":987},{"x":54,"y":987}]],"element_list":[{"type":0,"text":"(19)(本题满分10分)","pos_list":[[{"x":54,"y":747},{"x":419,"y":746},{"x":419,"y":778},{"x":54,"y":779}]],"content_list":[{"type":1,"prob":99,"string":"(19)(本题满分10分)","option":"","pos":[{"x":54,"y":747},{"x":419,"y":746},{"x":419,"y":778},{"x":54,"y":779}]}]},{"type":0,"text":"已知函数f(x)满足方程(I)求f(x)的表达式;","pos_list":[[{"x":141,"y":804},{"x":538,"y":803},{"x":538,"y":891},{"x":142,"y":891}]],"content_list":[{"type":1,"prob":99,"string":"已知函数f(x)满足方程","option":"","pos":[{"x":141,"y":804},{"x":538,"y":803},{"x":538,"y":836},{"x":142,"y":837}]},{"type":1,"prob":98,"string":"(Ⅰ)求f(x)的表达式;","option":"","pos":[{"x":142,"y":858},{"x":520,"y":857},{"x":520,"y":891},{"x":142,"y":891}]}]},{"type":0,"text":"f\'\'(x)+f\'(x)-2f(x)=0及$$f \' \' \\\\left( x \\\\right) + f \\\\left( x \\\\right) = 2 e ^ { x } .$$","pos_list":[[{"x":538,"y":795},{"x":1348,"y":795},{"x":1348,"y":843},{"x":538,"y":843}]],"content_list":[{"type":1,"prob":98,"string":"f\'\'(x)+f\'(x)-2f(x)=0","option":"","pos":[{"x":538,"y":796},{"x":976,"y":795},{"x":976,"y":842},{"x":538,"y":843}]},{"type":1,"prob":99,"string":"及","option":"","pos":[{"x":976,"y":801},{"x":1021,"y":801},{"x":1021,"y":834},{"x":976,"y":834}]},{"type":2,"prob":97,"string":"$$f \' \' \\\\left( x \\\\right) + f \\\\left( x \\\\right) = 2 e ^ { x } .$$","option":"","pos":[{"x":1021,"y":797},{"x":1348,"y":797},{"x":1348,"y":841},{"x":1021,"y":841}]}]},{"type":0,"text":"(Ⅱ)求曲线$$y = f \\\\left( x ^ { 2 } \\\\right) \\\\int _ { 0 } ^ { x } f \\\\left( - t ^ { 2 } \\\\right) d t$$的拐点.","pos_list":[[{"x":141,"y":911},{"x":823,"y":908},{"x":824,"y":985},{"x":142,"y":988}]],"content_list":[{"type":1,"prob":99,"string":"(Ⅱ)求曲线","option":"","pos":[{"x":141,"y":927},{"x":346,"y":926},{"x":347,"y":972},{"x":141,"y":973}]},{"type":2,"prob":99,"string":"$$y = f \\\\left( x ^ { 2 } \\\\right) \\\\int _ { 0 } ^ { x } f \\\\left( - t ^ { 2 } \\\\right) d t$$","option":"","pos":[{"x":346,"y":910},{"x":699,"y":908},{"x":700,"y":985},{"x":347,"y":987}]},{"type":1,"prob":99,"string":"的拐点.","option":"","pos":[{"x":699,"y":924},{"x":823,"y":923},{"x":824,"y":969},{"x":700,"y":970}]}]}]},{"index":2,"type":12,"num_choices":0,"prob":0,"text":"(20)(本题满分10分)证明:$$x \\\\ln \\\\frac { 1 + x } { 1 - x } + \\\\cos x \\\\ge 1 + \\\\frac { x ^ { 2 } } { 2 } \\\\left( - 1 &lt; x &lt; 1 \\\\right) .$$","figure_list":[],"table_list":[],"answer_list":[[{"x":0,"y":1445},{"x":1654,"y":1445},{"x":1654,"y":2339},{"x":0,"y":2339}]],"pos_list":[[{"x":54,"y":1445},{"x":915,"y":1445},{"x":915,"y":1597},{"x":54,"y":1597}]],"element_list":[{"type":0,"text":"(20)(本题满分10分)","pos_list":[[{"x":54,"y":1447},{"x":420,"y":1447},{"x":420,"y":1479},{"x":54,"y":1479}]],"content_list":[{"type":1,"prob":99,"string":"(20)(本题满分10分)","option":"","pos":[{"x":54,"y":1447},{"x":420,"y":1447},{"x":420,"y":1479},{"x":54,"y":1479}]}]},{"type":0,"text":"证明:$$x \\\\ln \\\\frac { 1 + x } { 1 - x } + \\\\cos x \\\\ge 1 + \\\\frac { x ^ { 2 } } { 2 } \\\\left( - 1 &lt; x &lt; 1 \\\\right) .$$","pos_list":[[{"x":139,"y":1496},{"x":912,"y":1484},{"x":914,"y":1586},{"x":141,"y":1598}]],"content_list":[{"type":1,"prob":98,"string":"证明:","option":"","pos":[{"x":140,"y":1513},{"x":227,"y":1513},{"x":227,"y":1577},{"x":140,"y":1577}]},{"type":2,"prob":98,"string":"$$x \\\\ln \\\\frac { 1 + x } { 1 - x } + \\\\cos x \\\\ge 1 + \\\\frac { x ^ { 2 } } { 2 } \\\\left( - 1 &lt; x &lt; 1 \\\\right) .$$","option":"","pos":[{"x":226,"y":1495},{"x":912,"y":1484},{"x":914,"y":1586},{"x":228,"y":1597}]}]}]}]}],"prism_version":"1.0.9","prism_wnum":0,"width":1654}', 'RequestId': '4F03A7DD-CDE3-5493-8E44-6850C641BB5F'}}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