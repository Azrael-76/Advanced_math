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10:04:03 GMT', 'content-type': 'application/json;charset=utf-8', 'content-length': '15466', 'connection': 'keep-alive', 'keep-alive': 'timeout=25', 'vary': 'Accept-Encoding', 'access-control-allow-origin': '*', 'access-control-expose-headers': '*', 'x-acs-request-id': '186BC454-4124-507C-8B4C-583B5F8FB181', 'x-acs-trace-id': '1703434aa53182c6c4145ce907abede4', 'etag': '16bgf2DJTqsQJdRa651aZsw6'}, 'statusCode': 200, 'body': {'Data': '{"algo_version":"","doc_layout":[{"layout_type":"text","pos":[{"x":123,"y":1707},{"x":123,"y":1812},{"x":1595,"y":1812},{"x":1595,"y":1706}]},{"layout_type":"text","pos":[{"x":133,"y":1906},{"x":133,"y":1962},{"x":563,"y":1962},{"x":563,"y":1906}]},{"layout_type":"foot","pos":[{"x":758,"y":2267},{"x":758,"y":2298},{"x":891,"y":2298},{"x":891,"y":2267}]},{"layout_type":"text","pos":[{"x":54,"y":1653},{"x":54,"y":1696},{"x":410,"y":1696},{"x":410,"y":1653}]},{"layout_type":"text","pos":[{"x":55,"y":750},{"x":55,"y":791},{"x":411,"y":791},{"x":411,"y":750}]},{"layout_type":"text","pos":[{"x":132,"y":806},{"x":132,"y":848},{"x":730,"y":848},{"x":730,"y":806}]},{"layout_type":"text","pos":[{"x":54,"y":32},{"x":54,"y":71},{"x":410,"y":71},{"x":410,"y":32}]},{"layout_type":"text","pos":[{"x":126,"y":86},{"x":126,"y":128},{"x":755,"y":128},{"x":755,"y":86}]},{"layout_type":"text","pos":[{"x":131,"y":364},{"x":131,"y":403},{"x":365,"y":403},{"x":365,"y":364}]},{"layout_type":"text","pos":[{"x":132,"y":1100},{"x":132,"y":1144},{"x":778,"y":1144},{"x":778,"y":1100}]},{"layout_type":"text","pos":[{"x":130,"y":306},{"x":130,"y":349},{"x":714,"y":349},{"x":714,"y":306}]},{"layout_type":"text","pos":[{"x":131,"y":1842},{"x":131,"y":1887},{"x":693,"y":1887},{"x":693,"y":1842}]},{"layout_type":"text","pos":[{"x":131,"y":1034},{"x":131,"y":1263},{"x":780,"y":1263},{"x":780,"y":1034}]},{"layout_type":"text","pos":[{"x":459,"y":864},{"x":459,"y":1031},{"x":1282,"y":1031},{"x":1282,"y":864}]},{"layout_type":"text","pos":[{"x":668,"y":143},{"x":668,"y":292},{"x":1048,"y":292},{"x":1048,"y":143}]},{"layout_type":"text","pos":[{"x":131,"y":307},{"x":131,"y":404},{"x":715,"y":404},{"x":715,"y":307}]},{"layout_type":"text","pos":[{"x":53,"y":752},{"x":53,"y":847},{"x":733,"y":846},{"x":733,"y":752}]},{"layout_type":"text","pos":[{"x":56,"y":33},{"x":56,"y":127},{"x":754,"y":127},{"x":754,"y":33}]}],"doc_sptext":[{"layout_type":"bold","pos":[{"x":815,"y":2271},{"x":815,"y":2296},{"x":835,"y":2296},{"x":835,"y":2271}]},{"layout_type":"bold","pos":[{"x":181,"y":94},{"x":181,"y":122},{"x":201,"y":122},{"x":201,"y":94}]}],"doc_subfield":[{"layout_type":"single","pos":[{"x":42,"y":0},{"x":42,"y":1967},{"x":1582,"y":1967},{"x":1582,"y":0}]}],"figure":[{"type":"subject_table","x":451,"y":865,"w":829,"h":161,"box":{"x":0,"y":0,"w":0,"h":0,"angle":-90},"points":[{"x":451,"y":865},{"x":1280,"y":865},{"x":1280,"y":1026},{"x":451,"y":1026}]},{"type":"subject_pattern","x":663,"y":143,"w":374,"h":155,"box":{"x":0,"y":0,"w":0,"h":0,"angle":-90},"points":[{"x":663,"y":143},{"x":1037,"y":143},{"x":1037,"y":298},{"x":663,"y":298}]},{"type":"subject_question","x":0,"y":0,"w":0,"h":0,"box":{"x":824,"y":1798,"w":313,"h":1552,"angle":-90},"points":[{"x":49,"y":1641},{"x":1601,"y":1642},{"x":1601,"y":1954},{"x":49,"y":1954}]},{"type":"subject_question","x":0,"y":0,"w":0,"h":0,"box":{"x":665,"y":1005,"w":512,"h":1215,"angle":-90},"points":[{"x":57,"y":750},{"x":1272,"y":750},{"x":1272,"y":1261},{"x":57,"y":1261}]},{"type":"subject_question","x":0,"y":0,"w":0,"h":0,"box":{"x":554,"y":212,"w":390,"h":988,"angle":-90},"points":[{"x":60,"y":18},{"x":1048,"y":18},{"x":1048,"y":407},{"x":60,"y":407}]}],"height":2339,"orgHeight":2339,"orgWidth":1654,"page_id":0,"page_title":"","part_info":[{"part_title":"","pos_list":[[{"x":53,"y":35},{"x":1593,"y":35},{"x":1594,"y":1963},{"x":53,"y":1966}]],"subject_list":[{"index":0,"type":15,"num_choices":0,"prob":0,"text":"(21)(本题满分11分)设A为3阶实对称矩阵,A的秩为2,且(I)求A的所有特征值与特征向量;求矩阵A.","figure_list":[[{"x":663,"y":143},{"x":1037,"y":143},{"x":1037,"y":298},{"x":663,"y":298}]],"table_list":[],"answer_list":[[{"x":0,"y":18},{"x":1654,"y":18},{"x":1654,"y":750},{"x":0,"y":750}]],"pos_list":[[{"x":53,"y":18},{"x":1048,"y":18},{"x":1048,"y":407},{"x":53,"y":407}]],"element_list":[{"type":0,"text":"(21)(本题满分11分)","pos_list":[[{"x":53,"y":35},{"x":406,"y":35},{"x":406,"y":67},{"x":53,"y":66}]],"content_list":[{"type":1,"prob":95,"string":"(21)(本题满分11分)","option":"","pos":[{"x":53,"y":35},{"x":406,"y":35},{"x":406,"y":67},{"x":53,"y":66}]}]},{"type":0,"text":"设A为3阶实对称矩阵,A的秩为2,且","pos_list":[[{"x":131,"y":90},{"x":752,"y":90},{"x":752,"y":122},{"x":131,"y":122}]],"content_list":[{"type":1,"prob":99,"string":"设A为3阶实对称矩阵,A的秩为2,且","option":"","pos":[{"x":131,"y":90},{"x":752,"y":90},{"x":752,"y":122},{"x":131,"y":122}]}]},{"type":0,"text":"(I)求A的所有特征值与特征向量;求矩阵A.","pos_list":[[{"x":132,"y":311},{"x":713,"y":312},{"x":713,"y":399},{"x":132,"y":399}]],"content_list":[{"type":1,"prob":98,"string":"(Ⅰ)求A的所有特征值与特征向量;","option":"","pos":[{"x":132,"y":311},{"x":713,"y":312},{"x":713,"y":343},{"x":132,"y":343}]},{"type":1,"prob":99,"string":"求矩阵A.","option":"","pos":[{"x":207,"y":367},{"x":366,"y":367},{"x":367,"y":398},{"x":207,"y":399}]}]}]},{"index":1,"type":15,"num_choices":0,"prob":0,"text":"(22)(本题满分11分)设随机变量X与Y的概率分布分别为且$$P \\\\left\\\\{ X ^ { 2 } = Y ^ { 2 } \\\\right\\\\} = 1 .$$(I)求二维随机变量(X,Y)的概率分布;求Z=XY的概率分布;( 求X与Y的相关系数$$\\\\rho _ { X } \\\\cdot$$","figure_list":[],"table_list":[[{"x":451,"y":865},{"x":1280,"y":865},{"x":1280,"y":1026},{"x":451,"y":1026}]],"answer_list":[[{"x":0,"y":750},{"x":1654,"y":750},{"x":1654,"y":1641},{"x":0,"y":1641}]],"pos_list":[[{"x":53,"y":750},{"x":1272,"y":750},{"x":1272,"y":1261},{"x":53,"y":1261}]],"element_list":[{"type":0,"text":"(22)(本题满分11分)设随机变量X与Y的概率分布分别为","pos_list":[[{"x":53,"y":754},{"x":728,"y":755},{"x":728,"y":841},{"x":53,"y":840}]],"content_list":[{"type":1,"prob":99,"string":"(22)(本题满分11分)","option":"","pos":[{"x":53,"y":755},{"x":406,"y":754},{"x":406,"y":786},{"x":53,"y":786}]},{"type":1,"prob":99,"string":"设随机变量X与Y的概率分布分别为","option":"","pos":[{"x":131,"y":809},{"x":728,"y":809},{"x":728,"y":841},{"x":131,"y":840}]}]},{"type":0,"text":"且$$P \\\\left\\\\{ X ^ { 2 } = Y ^ { 2 } \\\\right\\\\} = 1 .$$(I)求二维随机变量(X,Y)的概率分布;求Z=XY的概率分布;( 求X与Y的相关系数$$\\\\rho _ { X } \\\\cdot$$","pos_list":[[{"x":136,"y":1043},{"x":775,"y":1040},{"x":776,"y":1257},{"x":137,"y":1259}]],"content_list":[{"type":1,"prob":99,"string":"且","option":"","pos":[{"x":138,"y":1048},{"x":176,"y":1048},{"x":176,"y":1082},{"x":138,"y":1082}]},{"type":2,"prob":98,"string":"$$P \\\\left\\\\{ X ^ { 2 } = Y ^ { 2 } \\\\right\\\\} = 1 .$$","option":"","pos":[{"x":176,"y":1042},{"x":428,"y":1041},{"x":428,"y":1087},{"x":176,"y":1088}]},{"type":1,"prob":98,"string":"(I)","option":"","pos":[{"x":140,"y":1101},{"x":207,"y":1101},{"x":207,"y":1142},{"x":140,"y":1142}]},{"type":1,"prob":99,"string":"求二维随机变量(X,Y)的概率分布;","option":"","pos":[{"x":207,"y":1105},{"x":775,"y":1104},{"x":775,"y":1138},{"x":207,"y":1139}]},{"type":1,"prob":99,"string":"求","option":"","pos":[{"x":206,"y":1161},{"x":256,"y":1161},{"x":256,"y":1193},{"x":206,"y":1193}]},{"type":1,"prob":99,"string":"Z=XY","option":"","pos":[{"x":256,"y":1157},{"x":365,"y":1157},{"x":366,"y":1194},{"x":256,"y":1195}]},{"type":1,"prob":99,"string":"的概率分布;","option":"","pos":[{"x":365,"y":1160},{"x":570,"y":1159},{"x":570,"y":1191},{"x":366,"y":1192}]},{"type":1,"prob":99,"string":"(","option":"","pos":[{"x":137,"y":1215},{"x":160,"y":1215},{"x":160,"y":1254},{"x":137,"y":1254}]},{"type":1,"prob":97,"string":"求X与Y的相关系数","option":"","pos":[{"x":204,"y":1218},{"x":555,"y":1216},{"x":556,"y":1249},{"x":204,"y":1251}]},{"type":2,"prob":83,"string":"$$\\\\rho _ { X } \\\\cdot$$","option":"","pos":[{"x":555,"y":1221},{"x":614,"y":1221},{"x":614,"y":1257},{"x":555,"y":1257}]}]}]},{"index":2,"type":15,"num_choices":0,"prob":0,"text":"(23)(本题满分11分)设$$X _ { 1 } , X _ { 2 } , \\\\cdots , X _ { n }$$为来自正态总体$$N \\\\left( \\\\mu _ { 0 } , \\\\sigma ^ { 2 } \\\\right)$$的简单随机样本,其中$$\\\\mu _ { 0 }$$已知,$$\\\\sigma ^ { 2 } &gt; 0$$未知,$$\\\\overline { X }$$和$$S ^ { 2 }$$分别表示样本均值和样本方差.(I)求参数$$o ^ { 2 }$$的最大似然估计$$\\\\overline { o ^ { 2 } } ;$$(Ⅱ)计算$$E \\\\left( \\\\sigma ^ { 2 } \\\\right)$$和$$D \\\\left( \\\\sigma ^ { 2 } \\\\right)$$","figure_list":[],"table_list":[],"answer_list":[[{"x":0,"y":1641},{"x":1654,"y":1641},{"x":1654,"y":2339},{"x":0,"y":2339}]],"pos_list":[[{"x":49,"y":1641},{"x":1601,"y":1642},{"x":1601,"y":1963},{"x":49,"y":1963}]],"element_list":[{"type":0,"text":"(23)(本题满分11分)","pos_list":[[{"x":53,"y":1659},{"x":406,"y":1658},{"x":406,"y":1690},{"x":53,"y":1691}]],"content_list":[{"type":1,"prob":99,"string":"(23)(本题满分11分)","option":"","pos":[{"x":53,"y":1659},{"x":406,"y":1658},{"x":406,"y":1690},{"x":53,"y":1691}]}]},{"type":0,"text":"设$$X _ { 1 } , X _ { 2 } , \\\\cdots , X _ { n }$$为来自正态总体$$N \\\\left( \\\\mu _ { 0 } , \\\\sigma ^ { 2 } \\\\right)$$的简单随机样本,其中$$\\\\mu _ { 0 }$$已知,$$\\\\sigma ^ { 2 } &gt; 0$$未知,$$\\\\overline { X }$$和$$S ^ { 2 }$$分别表示样本均值和样本方差.","pos_list":[[{"x":131,"y":1711},{"x":1593,"y":1705},{"x":1594,"y":1802},{"x":131,"y":1808}]],"content_list":[{"type":1,"prob":99,"string":"设","option":"","pos":[{"x":139,"y":1715},{"x":178,"y":1715},{"x":178,"y":1750},{"x":139,"y":1750}]},{"type":2,"prob":99,"string":"$$X _ { 1 } , X _ { 2 } , \\\\cdots , X _ { n }$$","option":"","pos":[{"x":178,"y":1710},{"x":380,"y":1710},{"x":380,"y":1754},{"x":178,"y":1755}]},{"type":1,"prob":99,"string":"为来自正态总体","option":"","pos":[{"x":380,"y":1715},{"x":676,"y":1714},{"x":676,"y":1748},{"x":380,"y":1749}]},{"type":2,"prob":99,"string":"$$N \\\\left( \\\\mu _ { 0 } , \\\\sigma ^ { 2 } \\\\right)$$","option":"","pos":[{"x":676,"y":1709},{"x":843,"y":1709},{"x":843,"y":1753},{"x":676,"y":1752}]},{"type":1,"prob":99,"string":"的简单随机样本,其中","option":"","pos":[{"x":843,"y":1713},{"x":1237,"y":1712},{"x":1237,"y":1745},{"x":844,"y":1747}]},{"type":2,"prob":99,"string":"$$\\\\mu _ { 0 }$$","option":"","pos":[{"x":1237,"y":1718},{"x":1276,"y":1718},{"x":1276,"y":1753},{"x":1237,"y":1753}]},{"type":1,"prob":99,"string":"已知,","option":"","pos":[{"x":1276,"y":1711},{"x":1384,"y":1711},{"x":1384,"y":1745},{"x":1276,"y":1745}]},{"type":2,"prob":92,"string":"$$\\\\sigma ^ { 2 } &gt; 0$$","option":"","pos":[{"x":1384,"y":1706},{"x":1488,"y":1706},{"x":1488,"y":1749},{"x":1384,"y":1749}]},{"type":1,"prob":99,"string":"未知,","option":"","pos":[{"x":1488,"y":1711},{"x":1593,"y":1710},{"x":1593,"y":1744},{"x":1488,"y":1744}]},{"type":2,"prob":97,"string":"$$\\\\overline { X }$$","option":"","pos":[{"x":131,"y":1766},{"x":158,"y":1766},{"x":158,"y":1805},{"x":131,"y":1805}]},{"type":1,"prob":99,"string":"和","option":"","pos":[{"x":158,"y":1771},{"x":207,"y":1771},{"x":207,"y":1803},{"x":158,"y":1803}]},{"type":2,"prob":99,"string":"$$S ^ { 2 }$$","option":"","pos":[{"x":207,"y":1767},{"x":241,"y":1767},{"x":241,"y":1806},{"x":207,"y":1806}]},{"type":1,"prob":99,"string":"分别表示样本均值和样本方差.","option":"","pos":[{"x":241,"y":1771},{"x":735,"y":1774},{"x":735,"y":1805},{"x":241,"y":1803}]}]},{"type":0,"text":"(I)求参数$$o ^ { 2 }$$的最大似然估计$$\\\\overline { o ^ { 2 } } ;$$","pos_list":[[{"x":137,"y":1838},{"x":690,"y":1834},{"x":691,"y":1886},{"x":137,"y":1890}]],"content_list":[{"type":1,"prob":96,"string":"(Ⅰ)求参数","option":"","pos":[{"x":137,"y":1848},{"x":326,"y":1846},{"x":326,"y":1881},{"x":137,"y":1883}]},{"type":2,"prob":91,"string":"$$o ^ { 2 }$$","option":"","pos":[{"x":326,"y":1841},{"x":372,"y":1841},{"x":372,"y":1884},{"x":326,"y":1884}]},{"type":1,"prob":99,"string":"的最大似然估计","option":"","pos":[{"x":372,"y":1846},{"x":635,"y":1844},{"x":635,"y":1879},{"x":372,"y":1881}]},{"type":2,"prob":86,"string":"$$\\\\overline { o ^ { 2 } } ;$$","option":"","pos":[{"x":635,"y":1834},{"x":690,"y":1834},{"x":690,"y":1886},{"x":635,"y":1886}]}]},{"type":0,"text":"(Ⅱ)计算$$E \\\\left( \\\\sigma ^ { 2 } \\\\right)$$和$$D \\\\left( \\\\sigma ^ { 2 } \\\\right)$$","pos_list":[[{"x":136,"y":1909},{"x":557,"y":1907},{"x":557,"y":1963},{"x":137,"y":1966}]],"content_list":[{"type":1,"prob":99,"string":"(Ⅱ)计算","option":"","pos":[{"x":136,"y":1919},{"x":292,"y":1918},{"x":292,"y":1957},{"x":137,"y":1958}]},{"type":2,"prob":92,"string":"$$E \\\\left( \\\\sigma ^ { 2 } \\\\right)$$","option":"","pos":[{"x":292,"y":1909},{"x":397,"y":1909},{"x":397,"y":1962},{"x":292,"y":1962}]},{"type":1,"prob":99,"string":"和","option":"","pos":[{"x":397,"y":1917},{"x":445,"y":1917},{"x":445,"y":1957},{"x":397,"y":1957}]},{"type":2,"prob":93,"string":"$$D \\\\left( \\\\sigma ^ { 2 } \\\\right)$$","option":"","pos":[{"x":445,"y":1907},{"x":557,"y":1907},{"x":557,"y":1963},{"x":445,"y":1963}]}]}]}]}],"prism_version":"1.0.9","prism_wnum":0,"width":1654}', 'RequestId': '186BC454-4124-507C-8B4C-583B5F8FB181'}}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