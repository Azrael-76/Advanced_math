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10:08:56 GMT', 'content-type': 'application/json;charset=utf-8', 'content-length': '9330', 'connection': 'keep-alive', 'keep-alive': 'timeout=25', 'vary': 'Accept-Encoding', 'access-control-allow-origin': '*', 'access-control-expose-headers': '*', 'x-acs-request-id': 'C8D6A153-9979-5D54-AE93-D4AA2585E7A0', 'x-acs-trace-id': '129d0d8b5314e6ffaca781794da71e5f', 'etag': '88cYO7n2ZeKeiZwdgTBEd7Q4'}, 'statusCode': 200, 'body': {'Data': '{"algo_version":"","doc_layout":[{"layout_type":"text","pos":[{"x":216,"y":203},{"x":216,"y":336},{"x":1552,"y":336},{"x":1552,"y":203}]},{"layout_type":"text","pos":[{"x":229,"y":917},{"x":229,"y":990},{"x":594,"y":990},{"x":594,"y":917}]},{"layout_type":"text","pos":[{"x":227,"y":861},{"x":227,"y":904},{"x":1321,"y":904},{"x":1321,"y":861}]},{"layout_type":"text","pos":[{"x":149,"y":158},{"x":149,"y":197},{"x":481,"y":197},{"x":481,"y":158}]},{"layout_type":"foot","pos":[{"x":785,"y":2131},{"x":785,"y":2158},{"x":909,"y":2158},{"x":909,"y":2131}]},{"layout_type":"text","pos":[{"x":222,"y":809},{"x":222,"y":853},{"x":965,"y":853},{"x":965,"y":809}]},{"layout_type":"text","pos":[{"x":149,"y":760},{"x":149,"y":800},{"x":481,"y":800},{"x":481,"y":760}]},{"layout_type":"text","pos":[{"x":228,"y":858},{"x":228,"y":982},{"x":1321,"y":982},{"x":1321,"y":858}]},{"layout_type":"text","pos":[{"x":0,"y":2119},{"x":0,"y":2178},{"x":912,"y":2178},{"x":912,"y":2119}]}],"doc_sptext":[],"doc_subfield":[{"layout_type":"single","pos":[{"x":137,"y":2},{"x":137,"y":987},{"x":1553,"y":987},{"x":1553,"y":2}]}],"figure":[{"type":"subject_question","x":0,"y":0,"w":0,"h":0,"box":{"x":746,"y":881,"w":227,"h":1158,"angle":-90},"points":[{"x":167,"y":768},{"x":1325,"y":768},{"x":1325,"y":994},{"x":167,"y":994}]},{"type":"subject_question","x":0,"y":0,"w":0,"h":0,"box":{"x":855,"y":250,"w":185,"h":1395,"angle":-90},"points":[{"x":157,"y":158},{"x":1553,"y":158},{"x":1553,"y":342},{"x":157,"y":342}]}],"height":2339,"orgHeight":2339,"orgWidth":1654,"page_id":0,"page_title":"","part_info":[{"part_title":"","pos_list":[[{"x":148,"y":163},{"x":1548,"y":162},{"x":1549,"y":993},{"x":148,"y":993}]],"subject_list":[{"index":0,"type":15,"num_choices":0,"prob":0,"text":"(21)(本题满分12分)设函数f(x)在(-∞,+∞)上有二阶连续导数,证明:f\'(x)≥0的充分必要条件是对任意不同的实数a,b,都有$$f \\\\left( \\\\frac { a + b } { 2 } \\\\right) \\\\le \\\\frac { 1 } { b - a } \\\\int _ { a } ^ { b } f \\\\left( x \\\\right) d x$$成立.","figure_list":[],"table_list":[],"answer_list":[[{"x":0,"y":158},{"x":1654,"y":158},{"x":1654,"y":764},{"x":0,"y":764}]],"pos_list":[[{"x":150,"y":158},{"x":1553,"y":158},{"x":1553,"y":342},{"x":150,"y":342}]],"element_list":[{"type":0,"text":"(21)(本题满分12分)","pos_list":[[{"x":150,"y":163},{"x":481,"y":162},{"x":481,"y":191},{"x":150,"y":192}]],"content_list":[{"type":1,"prob":99,"string":"(21)(本题满分12分)","option":"","pos":[{"x":150,"y":163},{"x":481,"y":162},{"x":481,"y":191},{"x":150,"y":192}]}]},{"type":0,"text":"设函数f(x)在(-∞,+∞)上有二阶连续导数,证明:f\'(x)≥0的充分必要条件是对任意不同的实数a,b,都有$$f \\\\left( \\\\frac { a + b } { 2 } \\\\right) \\\\le \\\\frac { 1 } { b - a } \\\\int _ { a } ^ { b } f \\\\left( x \\\\right) d x$$成立.","pos_list":[[{"x":231,"y":211},{"x":1548,"y":207},{"x":1549,"y":338},{"x":232,"y":342}]],"content_list":[{"type":1,"prob":99,"string":"设函数f(x)在","option":"","pos":[{"x":232,"y":215},{"x":452,"y":214},{"x":452,"y":245},{"x":233,"y":245}]},{"type":1,"prob":99,"string":"(-∞,+∞)","option":"","pos":[{"x":452,"y":212},{"x":638,"y":210},{"x":638,"y":249},{"x":452,"y":250}]},{"type":1,"prob":99,"string":"上有二阶连续导数,证明:","option":"","pos":[{"x":638,"y":213},{"x":1018,"y":212},{"x":1018,"y":243},{"x":638,"y":244}]},{"type":1,"prob":95,"string":"f\'(x)≥0","option":"","pos":[{"x":1018,"y":209},{"x":1174,"y":208},{"x":1174,"y":248},{"x":1018,"y":250}]},{"type":1,"prob":99,"string":"的充分必要条件是对任意","option":"","pos":[{"x":1174,"y":212},{"x":1549,"y":211},{"x":1549,"y":241},{"x":1174,"y":242}]},{"type":1,"prob":99,"string":"不同的实数a,b,都有","option":"","pos":[{"x":232,"y":271},{"x":540,"y":270},{"x":540,"y":328},{"x":232,"y":328}]},{"type":2,"prob":99,"string":"$$f \\\\left( \\\\frac { a + b } { 2 } \\\\right) \\\\le \\\\frac { 1 } { b - a } \\\\int _ { a } ^ { b } f \\\\left( x \\\\right) d x$$","option":"","pos":[{"x":540,"y":262},{"x":936,"y":258},{"x":937,"y":337},{"x":540,"y":341}]},{"type":1,"prob":99,"string":"成立.","option":"","pos":[{"x":936,"y":269},{"x":1019,"y":269},{"x":1019,"y":327},{"x":936,"y":327}]}]}]},{"index":1,"type":15,"num_choices":0,"prob":0,"text":"(22)(本题满分12分)已知二次型$$f \\\\left( x _ { 1 } , x _ { 2 } , x _ { 3 } \\\\right) = 3 x _ { 1 } ^ { 2 } + 4 x _ { 2 } ^ { 2 } + 3 x _ { 3 } ^ { 2 } + 2 x _ { 1 } x _ { 3 } .$$(I)求正交矩阵,使正交变换Q, x=Qy将二次型$$f \\\\left( x _ { 1 } , x _ { 2 } , x _ { 3 } \\\\right)$$化为标准形;(Ⅱ)证明$$\\\\lim _ { x \\\\to 0 } \\\\frac { f \\\\left( x \\\\right) } { x ^ { r } x } = 2 .$$","figure_list":[],"table_list":[],"answer_list":[[{"x":0,"y":764},{"x":1654,"y":764},{"x":1654,"y":2339},{"x":0,"y":2339}]],"pos_list":[[{"x":148,"y":764},{"x":1325,"y":764},{"x":1325,"y":994},{"x":148,"y":994}]],"element_list":[{"type":0,"text":"(22)(本题满分12分)","pos_list":[[{"x":148,"y":764},{"x":479,"y":764},{"x":479,"y":794},{"x":148,"y":794}]],"content_list":[{"type":1,"prob":99,"string":"(22)(本题满分12分)","option":"","pos":[{"x":148,"y":764},{"x":479,"y":764},{"x":479,"y":794},{"x":148,"y":794}]}]},{"type":0,"text":"已知二次型$$f \\\\left( x _ { 1 } , x _ { 2 } , x _ { 3 } \\\\right) = 3 x _ { 1 } ^ { 2 } + 4 x _ { 2 } ^ { 2 } + 3 x _ { 3 } ^ { 2 } + 2 x _ { 1 } x _ { 3 } .$$","pos_list":[[{"x":232,"y":811},{"x":961,"y":810},{"x":961,"y":854},{"x":233,"y":855}]],"content_list":[{"type":1,"prob":99,"string":"已知二次型","option":"","pos":[{"x":232,"y":817},{"x":399,"y":817},{"x":400,"y":848},{"x":233,"y":848}]},{"type":2,"prob":99,"string":"$$f \\\\left( x _ { 1 } , x _ { 2 } , x _ { 3 } \\\\right) = 3 x _ { 1 } ^ { 2 } + 4 x _ { 2 } ^ { 2 } + 3 x _ { 3 } ^ { 2 } + 2 x _ { 1 } x _ { 3 } .$$","option":"","pos":[{"x":399,"y":811},{"x":961,"y":810},{"x":961,"y":854},{"x":400,"y":855}]}]},{"type":0,"text":"(I)求正交矩阵,使正交变换","pos_list":[[{"x":229,"y":870},{"x":696,"y":866},{"x":696,"y":897},{"x":229,"y":900}]],"content_list":[{"type":1,"prob":95,"string":"(Ⅰ)求正交矩阵","option":"","pos":[{"x":229,"y":870},{"x":483,"y":868},{"x":483,"y":898},{"x":229,"y":900}]},{"type":1,"prob":99,"string":",使正交变换","option":"","pos":[{"x":519,"y":868},{"x":696,"y":866},{"x":696,"y":897},{"x":519,"y":898}]}]},{"type":0,"text":"Q, x=Qy将二次型$$f \\\\left( x _ { 1 } , x _ { 2 } , x _ { 3 } \\\\right)$$化为标准形;","pos_list":[[{"x":483,"y":864},{"x":1316,"y":858},{"x":1317,"y":902},{"x":483,"y":908}]],"content_list":[{"type":1,"prob":98,"string":"Q,","option":"","pos":[{"x":483,"y":865},{"x":519,"y":865},{"x":519,"y":902},{"x":483,"y":902}]},{"type":1,"prob":98,"string":"x=Qy","option":"","pos":[{"x":696,"y":863},{"x":807,"y":862},{"x":807,"y":902},{"x":696,"y":902}]},{"type":1,"prob":99,"string":"将二次型","option":"","pos":[{"x":807,"y":865},{"x":954,"y":864},{"x":955,"y":895},{"x":808,"y":896}]},{"type":2,"prob":99,"string":"$$f \\\\left( x _ { 1 } , x _ { 2 } , x _ { 3 } \\\\right)$$","option":"","pos":[{"x":954,"y":863},{"x":1122,"y":863},{"x":1123,"y":903},{"x":955,"y":904}]},{"type":1,"prob":99,"string":"化为标准形;","option":"","pos":[{"x":1122,"y":863},{"x":1316,"y":861},{"x":1317,"y":892},{"x":1123,"y":893}]}]},{"type":0,"text":"(Ⅱ)证明$$\\\\lim _ { x \\\\to 0 } \\\\frac { f \\\\left( x \\\\right) } { x ^ { r } x } = 2 .$$","pos_list":[[{"x":230,"y":912},{"x":593,"y":912},{"x":593,"y":993},{"x":230,"y":993}]],"content_list":[{"type":1,"prob":96,"string":"(Ⅱ)证明","option":"","pos":[{"x":230,"y":924},{"x":387,"y":924},{"x":387,"y":982},{"x":230,"y":982}]},{"type":2,"prob":96,"string":"$$\\\\lim _ { x \\\\to 0 } \\\\frac { f \\\\left( x \\\\right) } { x ^ { r } x } = 2 .$$","option":"","pos":[{"x":387,"y":915},{"x":592,"y":912},{"x":593,"y":991},{"x":387,"y":993}]}]}]}]}],"prism_version":"1.0.9","prism_wnum":0,"width":1654}', 'RequestId': 'C8D6A153-9979-5D54-AE93-D4AA2585E7A0'}}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