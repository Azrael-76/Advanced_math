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10:10:51 GMT', 'content-type': 'application/json;charset=utf-8', 'transfer-encoding': 'chunked', 'connection': 'keep-alive', 'keep-alive': 'timeout=25', 'vary': 'Accept-Encoding', 'access-control-allow-origin': '*', 'access-control-expose-headers': '*', 'x-acs-request-id': '3CC33EB9-4A19-5695-90D5-CE65E5CB8D01', 'x-acs-trace-id': 'fe49e904ff92180cf1b156cf6a206da9', 'etag': '3zBbiUjS3zVqx3SznXMFqVA0'}, 'statusCode': 200, 'body': {'Data': '{"algo_version":"","doc_layout":[{"layout_type":"text","pos":[{"x":77,"y":1081},{"x":77,"y":1179},{"x":1573,"y":1179},{"x":1573,"y":1081}]},{"layout_type":"text","pos":[{"x":84,"y":1350},{"x":83,"y":1466},{"x":1579,"y":1466},{"x":1579,"y":1350}]},{"layout_type":"text","pos":[{"x":83,"y":460},{"x":83,"y":598},{"x":1576,"y":598},{"x":1576,"y":460}]},{"layout_type":"text","pos":[{"x":77,"y":716},{"x":77,"y":759},{"x":864,"y":759},{"x":864,"y":715}]},{"layout_type":"text","pos":[{"x":77,"y":981},{"x":77,"y":1072},{"x":889,"y":1072},{"x":889,"y":981}]},{"layout_type":"text","pos":[{"x":75,"y":1521},{"x":75,"y":1563},{"x":1342,"y":1563},{"x":1342,"y":1521}]},{"layout_type":"text","pos":[{"x":149,"y":614},{"x":149,"y":659},{"x":1295,"y":659},{"x":1295,"y":614}]},{"layout_type":"text","pos":[{"x":79,"y":889},{"x":79,"y":969},{"x":610,"y":969},{"x":610,"y":889}]},{"layout_type":"text","pos":[{"x":79,"y":769},{"x":79,"y":869},{"x":542,"y":869},{"x":542,"y":769}]},{"layout_type":"foot","pos":[{"x":94,"y":2270},{"x":94,"y":2302},{"x":134,"y":2302},{"x":134,"y":2270}]},{"layout_type":"text","pos":[{"x":79,"y":1985},{"x":79,"y":2027},{"x":436,"y":2027},{"x":436,"y":1985}]},{"layout_type":"text","pos":[{"x":78,"y":1836},{"x":78,"y":1879},{"x":435,"y":1879},{"x":435,"y":1836}]},{"layout_type":"text","pos":[{"x":77,"y":1187},{"x":77,"y":1333},{"x":1371,"y":1333},{"x":1371,"y":1187}]},{"layout_type":"text","pos":[{"x":80,"y":1677},{"x":80,"y":1718},{"x":434,"y":1718},{"x":434,"y":1677}]},{"layout_type":"text","pos":[{"x":154,"y":1731},{"x":154,"y":1822},{"x":838,"y":1822},{"x":838,"y":1731}]},{"layout_type":"text","pos":[{"x":78,"y":281},{"x":78,"y":324},{"x":747,"y":324},{"x":747,"y":281}]},{"layout_type":"text","pos":[{"x":168,"y":1625},{"x":168,"y":1668},{"x":891,"y":1668},{"x":891,"y":1625}]},{"layout_type":"text","pos":[{"x":145,"y":411},{"x":145,"y":453},{"x":1139,"y":453},{"x":1139,"y":411}]},{"layout_type":"text","pos":[{"x":855,"y":125},{"x":855,"y":273},{"x":1446,"y":273},{"x":1446,"y":125}]},{"layout_type":"text","pos":[{"x":79,"y":1574},{"x":79,"y":1614},{"x":418,"y":1614},{"x":418,"y":1574}]},{"layout_type":"text","pos":[{"x":162,"y":2137},{"x":162,"y":2242},{"x":1570,"y":2242},{"x":1570,"y":2137}]},{"layout_type":"text","pos":[{"x":153,"y":2036},{"x":153,"y":2133},{"x":1568,"y":2132},{"x":1568,"y":2036}]},{"layout_type":"text","pos":[{"x":156,"y":1901},{"x":156,"y":1956},{"x":1435,"y":1956},{"x":1435,"y":1901}]},{"layout_type":"text","pos":[{"x":148,"y":348},{"x":148,"y":389},{"x":392,"y":389},{"x":392,"y":348}]},{"layout_type":"text","pos":[{"x":145,"y":124},{"x":145,"y":270},{"x":737,"y":270},{"x":737,"y":124}]},{"layout_type":"text","pos":[{"x":148,"y":346},{"x":148,"y":393},{"x":1235,"y":393},{"x":1235,"y":346}]},{"layout_type":"text","pos":[{"x":149,"y":345},{"x":149,"y":453},{"x":1231,"y":453},{"x":1231,"y":345}]},{"layout_type":"text","pos":[{"x":143,"y":124},{"x":143,"y":272},{"x":1447,"y":272},{"x":1447,"y":124}]},{"layout_type":"foot","pos":[{"x":3,"y":2269},{"x":3,"y":2303},{"x":133,"y":2303},{"x":133,"y":2269}]},{"layout_type":"text","pos":[{"x":84,"y":1833},{"x":84,"y":1955},{"x":1434,"y":1955},{"x":1434,"y":1833}]},{"layout_type":"text","pos":[{"x":144,"y":1898},{"x":144,"y":2016},{"x":1448,"y":2016},{"x":1448,"y":1898}]}],"doc_sptext":[{"layout_type":"bold","pos":[{"x":81,"y":1526},{"x":81,"y":1561},{"x":1344,"y":1561},{"x":1344,"y":1525}]},{"layout_type":"bold","pos":[{"x":81,"y":720},{"x":81,"y":757},{"x":858,"y":757},{"x":858,"y":720}]}],"doc_subfield":[{"layout_type":"single","pos":[{"x":69,"y":115},{"x":69,"y":2257},{"x":1578,"y":2257},{"x":1578,"y":115}]}],"figure":[{"type":"subject_bracket","x":1461,"y":543,"w":108,"h":36,"box":{"x":0,"y":0,"w":0,"h":0,"angle":-90},"points":[{"x":1461,"y":543},{"x":1569,"y":543},{"x":1569,"y":579},{"x":1462,"y":579}]},{"type":"subject_bline","x":0,"y":0,"w":883,"h":1459,"box":{"x":0,"y":0,"w":0,"h":0,"angle":-90},"points":[{"x":778,"y":1459},{"x":883,"y":1459},{"x":0,"y":0},{"x":0,"y":0}]},{"type":"subject_bline","x":0,"y":0,"w":736,"h":1174,"box":{"x":0,"y":0,"w":0,"h":0,"angle":-90},"points":[{"x":632,"y":1174},{"x":736,"y":1174},{"x":0,"y":0},{"x":0,"y":0}]},{"type":"subject_bline","x":0,"y":0,"w":880,"h":1044,"box":{"x":0,"y":0,"w":0,"h":0,"angle":-90},"points":[{"x":777,"y":1044},{"x":880,"y":1044},{"x":0,"y":0},{"x":0,"y":0}]},{"type":"subject_bracket","x":637,"y":288,"w":108,"h":35,"box":{"x":0,"y":0,"w":0,"h":0,"angle":-90},"points":[{"x":637,"y":288},{"x":745,"y":288},{"x":745,"y":323},{"x":637,"y":323}]},{"type":"subject_bline","x":0,"y":0,"w":726,"h":943,"box":{"x":0,"y":0,"w":0,"h":0,"angle":-90},"points":[{"x":620,"y":943},{"x":726,"y":943},{"x":0,"y":0},{"x":0,"y":0}]},{"type":"subject_bline","x":0,"y":0,"w":1364,"h":1280,"box":{"x":0,"y":0,"w":0,"h":0,"angle":-90},"points":[{"x":1261,"y":1279},{"x":1364,"y":1280},{"x":0,"y":0},{"x":0,"y":0}]},{"type":"subject_bline","x":0,"y":0,"w":533,"h":832,"box":{"x":0,"y":0,"w":0,"h":0,"angle":-90},"points":[{"x":430,"y":832},{"x":533,"y":832},{"x":0,"y":0},{"x":1,"y":0}]},{"type":"subject_bline","x":0,"y":0,"w":409,"h":1074,"box":{"x":0,"y":0,"w":0,"h":0,"angle":-90},"points":[{"x":323,"y":1074},{"x":409,"y":1073},{"x":0,"y":0},{"x":0,"y":0}]},{"type":"subject_big_bracket","x":207,"y":129,"w":175,"h":146,"box":{"x":0,"y":0,"w":0,"h":0,"angle":-90},"points":[{"x":207,"y":129},{"x":382,"y":129},{"x":382,"y":275},{"x":207,"y":275}]},{"type":"subject_big_bracket","x":553,"y":128,"w":177,"h":147,"box":{"x":0,"y":0,"w":0,"h":0,"angle":-90},"points":[{"x":553,"y":128},{"x":730,"y":128},{"x":730,"y":275},{"x":553,"y":275}]},{"type":"subject_table","x":1263,"y":126,"w":175,"h":146,"box":{"x":0,"y":0,"w":0,"h":0,"angle":-90},"points":[{"x":1263,"y":126},{"x":1438,"y":126},{"x":1438,"y":272},{"x":1263,"y":272}]},{"type":"subject_big_bracket","x":903,"y":128,"w":187,"h":147,"box":{"x":0,"y":0,"w":0,"h":0,"angle":-90},"points":[{"x":903,"y":128},{"x":1090,"y":128},{"x":1090,"y":275},{"x":903,"y":275}]},{"type":"subject_pattern","x":274,"y":984,"w":255,"h":87,"box":{"x":0,"y":0,"w":0,"h":0,"angle":-90},"points":[{"x":274,"y":984},{"x":529,"y":984},{"x":529,"y":1071},{"x":274,"y":1071}]},{"type":"subject_pattern","x":146,"y":773,"w":400,"h":93,"box":{"x":0,"y":0,"w":0,"h":0,"angle":-90},"points":[{"x":146,"y":773},{"x":546,"y":773},{"x":546,"y":866},{"x":146,"y":866}]},{"type":"subject_question","x":0,"y":0,"w":0,"h":0,"box":{"x":826,"y":563,"w":201,"h":1500,"angle":-90},"points":[{"x":76,"y":462},{"x":1576,"y":462},{"x":1576,"y":662},{"x":76,"y":662}]},{"type":"subject_question","x":0,"y":0,"w":0,"h":0,"box":{"x":663,"y":371,"w":172,"h":1167,"angle":-90},"points":[{"x":80,"y":285},{"x":1245,"y":285},{"x":1245,"y":456},{"x":80,"y":456}]},{"type":"subject_question","x":0,"y":0,"w":0,"h":0,"box":{"x":823,"y":1134,"w":100,"h":1481,"angle":-90},"points":[{"x":82,"y":1085},{"x":1562,"y":1085},{"x":1562,"y":1183},{"x":82,"y":1183}]},{"type":"subject_question","x":0,"y":0,"w":0,"h":0,"box":{"x":822,"y":1410,"w":114,"h":1517,"angle":-90},"points":[{"x":63,"y":1353},{"x":1579,"y":1354},{"x":1579,"y":1467},{"x":63,"y":1467}]},{"type":"subject_question","x":0,"y":0,"w":0,"h":0,"box":{"x":407,"y":928,"w":81,"h":660,"angle":-90},"points":[{"x":77,"y":888},{"x":736,"y":888},{"x":736,"y":967},{"x":77,"y":967}]},{"type":"subject_question","x":0,"y":0,"w":0,"h":0,"box":{"x":312,"y":823,"w":85,"h":464,"angle":-90},"points":[{"x":81,"y":781},{"x":544,"y":781},{"x":544,"y":864},{"x":81,"y":864}]},{"type":"subject_question","x":0,"y":0,"w":0,"h":0,"box":{"x":485,"y":1026,"w":100,"h":815,"angle":-90},"points":[{"x":77,"y":977},{"x":891,"y":977},{"x":891,"y":1075},{"x":78,"y":1075}]},{"type":"subject_question","x":0,"y":0,"w":0,"h":0,"box":{"x":727,"y":1287,"w":135,"h":1303,"angle":-90},"points":[{"x":75,"y":1219},{"x":1377,"y":1219},{"x":1377,"y":1353},{"x":75,"y":1353}]},{"type":"subject_question","x":0,"y":0,"w":0,"h":0,"box":{"x":775,"y":198,"w":146,"h":1345,"angle":-90},"points":[{"x":102,"y":125},{"x":1446,"y":125},{"x":1447,"y":271},{"x":102,"y":271}]},{"type":"subject_question","x":0,"y":0,"w":0,"h":0,"box":{"x":809,"y":1907,"w":710,"h":1503,"angle":-90},"points":[{"x":58,"y":1553},{"x":1559,"y":1553},{"x":1559,"y":2262},{"x":58,"y":2262}]},{"type":"subject_ansbox","x":0,"y":0,"w":0,"h":0,"box":{"x":1307,"y":1257,"w":38,"h":109,"angle":-90},"points":[{"x":1252,"y":1239},{"x":1362,"y":1239},{"x":1362,"y":1277},{"x":1252,"y":1277}]},{"type":"subject_ansbox","x":0,"y":0,"w":0,"h":0,"box":{"x":480,"y":812,"w":41,"h":107,"angle":-90},"points":[{"x":426,"y":791},{"x":534,"y":791},{"x":534,"y":832},{"x":426,"y":832}]},{"type":"subject_ansbox","x":0,"y":0,"w":0,"h":0,"box":{"x":830,"y":1441,"w":40,"h":107,"angle":-90},"points":[{"x":776,"y":1422},{"x":882,"y":1422},{"x":882,"y":1460},{"x":776,"y":1460}]},{"type":"subject_ansbox","x":0,"y":0,"w":0,"h":0,"box":{"x":827,"y":1026,"w":41,"h":109,"angle":-90},"points":[{"x":773,"y":1005},{"x":880,"y":1005},{"x":880,"y":1046},{"x":773,"y":1046}]},{"type":"subject_ansbox","x":0,"y":0,"w":0,"h":0,"box":{"x":1513,"y":559,"w":38,"h":104,"angle":-90},"points":[{"x":1462,"y":540},{"x":1565,"y":540},{"x":1565,"y":578},{"x":1462,"y":578}]},{"type":"subject_ansbox","x":0,"y":0,"w":0,"h":0,"box":{"x":691,"y":305,"w":35,"h":106,"angle":-90},"points":[{"x":638,"y":288},{"x":743,"y":288},{"x":743,"y":322},{"x":638,"y":322}]},{"type":"subject_ansbox","x":0,"y":0,"w":0,"h":0,"box":{"x":680,"y":1156,"w":39,"h":112,"angle":-90},"points":[{"x":624,"y":1136},{"x":735,"y":1136},{"x":735,"y":1174},{"x":624,"y":1174}]},{"type":"subject_ansbox","x":0,"y":0,"w":0,"h":0,"box":{"x":667,"y":923,"w":40,"h":115,"angle":-90},"points":[{"x":610,"y":902},{"x":724,"y":902},{"x":724,"y":942},{"x":610,"y":942}]}],"height":2339,"orgHeight":2339,"orgWidth":1654,"page_id":0,"page_title":"","part_info":[{"part_title":"","pos_list":[[{"x":78,"y":287},{"x":1573,"y":286},{"x":1574,"y":651},{"x":78,"y":657}]],"subject_list":[{"index":0,"type":0,"num_choices":0,"prob":0,"text":"(7)设事件A与事件B互不相容,则( )$$\\\\left( A \\\\right) P \\\\left( \\\\overline { A } \\\\overline { B } \\\\right) = 0 .$$ (B)P(AB)=P(A)P(B).(C)P(A)=1-P(B). $$\\\\left( D \\\\right) P \\\\left( \\\\overline { A } \\\\cup \\\\overline { B } \\\\right) = 1 .$$","figure_list":[],"table_list":[],"answer_list":[[{"x":638,"y":288},{"x":743,"y":288},{"x":743,"y":322},{"x":638,"y":322}]],"pos_list":[[{"x":78,"y":285},{"x":1245,"y":285},{"x":1245,"y":456},{"x":78,"y":456}]],"element_list":[{"type":0,"text":"(7)设事件A与事件B互不相容,则( )","pos_list":[[{"x":78,"y":287},{"x":742,"y":286},{"x":742,"y":317},{"x":78,"y":318}]],"content_list":[{"type":1,"prob":99,"string":"(7)设事件A与事件B互不相容,则()","option":"","pos":[{"x":78,"y":287},{"x":742,"y":286},{"x":742,"y":317},{"x":78,"y":318}]}]},{"type":0,"text":"$$\\\\left( A \\\\right) P \\\\left( \\\\overline { A } \\\\overline { B } \\\\right) = 0 .$$ (B)P(AB)=P(A)P(B).(C)P(A)=1-P(B). $$\\\\left( D \\\\right) P \\\\left( \\\\overline { A } \\\\cup \\\\overline { B } \\\\right) = 1 .$$","pos_list":[[{"x":150,"y":342},{"x":1237,"y":341},{"x":1237,"y":452},{"x":150,"y":454}]],"content_list":[{"type":2,"prob":97,"string":"$$\\\\left( A \\\\right) P \\\\left( \\\\overline { A } \\\\overline { B } \\\\right) = 0 .$$","option":"","pos":[{"x":152,"y":343},{"x":393,"y":342},{"x":393,"y":389},{"x":152,"y":390}]},{"type":1,"prob":99,"string":"(B)P(AB)=P(A)P(B).","option":"","pos":[{"x":853,"y":345},{"x":1237,"y":344},{"x":1237,"y":388},{"x":853,"y":389}]},{"type":1,"prob":99,"string":"(C)P(A)=1-P(B).","option":"","pos":[{"x":150,"y":412},{"x":490,"y":411},{"x":490,"y":452},{"x":150,"y":453}]},{"type":2,"prob":98,"string":"$$\\\\left( D \\\\right) P \\\\left( \\\\overline { A } \\\\cup \\\\overline { B } \\\\right) = 1 .$$","option":"","pos":[{"x":853,"y":405},{"x":1140,"y":405},{"x":1140,"y":453},{"x":853,"y":453}]}]}]},{"index":1,"type":0,"num_choices":0,"prob":0,"text":"(8)设随机变量X与Y相互独立,且X服从标准正态分布N(0,1),Y的概率分布为P{Y=0}=$$P | Y = 1 | = \\\\frac { 1 } { 2 }$$记$$F _ { z } ( z )$$为随机变量Z=XY的分布函数,则函数$$F _ { 乙 } \\\\left( z \\\\right)$$的间断点个数为( )(A)0. (B)1. (C)2. (D)3.","figure_list":[],"table_list":[],"answer_list":[[{"x":1462,"y":540},{"x":1565,"y":540},{"x":1565,"y":578},{"x":1462,"y":578}]],"pos_list":[[{"x":76,"y":460},{"x":1576,"y":460},{"x":1576,"y":662},{"x":76,"y":662}]],"element_list":[{"type":0,"text":"(8)设随机变量X与Y相互独立,且X服从标准正态分布N(0,1),Y的概率分布为P{Y=0}=$$P | Y = 1 | = \\\\frac { 1 } { 2 }$$记$$F _ { z } ( z )$$为随机变量Z=XY的分布函数,则函数$$F _ { 乙 } \\\\left( z \\\\right)$$的间断点个数为( )","pos_list":[[{"x":80,"y":469},{"x":1573,"y":458},{"x":1574,"y":591},{"x":81,"y":601}]],"content_list":[{"type":1,"prob":99,"string":"(8)设随机变量X与Y相互独立,且X服从标准正态分布","option":"","pos":[{"x":80,"y":469},{"x":991,"y":465},{"x":991,"y":497},{"x":80,"y":501}]},{"type":1,"prob":99,"string":"N(0,1),Y","option":"","pos":[{"x":991,"y":462},{"x":1155,"y":461},{"x":1155,"y":502},{"x":991,"y":504}]},{"type":1,"prob":99,"string":"的概率分布为","option":"","pos":[{"x":1155,"y":465},{"x":1387,"y":464},{"x":1387,"y":496},{"x":1155,"y":497}]},{"type":1,"prob":97,"string":"P{Y=0}=","option":"","pos":[{"x":1387,"y":460},{"x":1573,"y":461},{"x":1573,"y":504},{"x":1387,"y":503}]},{"type":2,"prob":95,"string":"$$P | Y = 1 | = \\\\frac { 1 } { 2 }$$","option":"","pos":[{"x":147,"y":518},{"x":372,"y":517},{"x":373,"y":599},{"x":147,"y":600}]},{"type":1,"prob":99,"string":"记","option":"","pos":[{"x":372,"y":522},{"x":419,"y":522},{"x":419,"y":595},{"x":372,"y":595}]},{"type":2,"prob":95,"string":"$$F _ { z } ( z )$$","option":"","pos":[{"x":419,"y":531},{"x":507,"y":531},{"x":507,"y":589},{"x":419,"y":589}]},{"type":1,"prob":99,"string":"为随机变量","option":"","pos":[{"x":507,"y":526},{"x":697,"y":523},{"x":698,"y":586},{"x":507,"y":589}]},{"type":1,"prob":99,"string":"Z=XY","option":"","pos":[{"x":697,"y":539},{"x":801,"y":539},{"x":801,"y":575},{"x":698,"y":576}]},{"type":1,"prob":99,"string":"的分布函数,则函数","option":"","pos":[{"x":800,"y":522},{"x":1112,"y":518},{"x":1112,"y":581},{"x":801,"y":585}]},{"type":2,"prob":92,"string":"$$F _ { 乙 } \\\\left( z \\\\right)$$","option":"","pos":[{"x":1112,"y":538},{"x":1200,"y":538},{"x":1200,"y":580},{"x":1112,"y":580}]},{"type":1,"prob":95,"string":"的间断点个数为()","option":"","pos":[{"x":1200,"y":517},{"x":1566,"y":513},{"x":1567,"y":576},{"x":1201,"y":580}]}]},{"type":0,"text":"(A)0. (B)1. (C)2. (D)3.","pos_list":[[{"x":151,"y":616},{"x":1295,"y":609},{"x":1295,"y":651},{"x":152,"y":657}]],"content_list":[{"type":1,"prob":98,"string":"(A)0.","option":"","pos":[{"x":151,"y":616},{"x":239,"y":615},{"x":239,"y":655},{"x":152,"y":655}]},{"type":1,"prob":98,"string":"(B)1.","option":"","pos":[{"x":503,"y":619},{"x":589,"y":618},{"x":590,"y":649},{"x":504,"y":650}]},{"type":1,"prob":99,"string":"(C)2.","option":"","pos":[{"x":853,"y":616},{"x":941,"y":615},{"x":941,"y":652},{"x":854,"y":653}]},{"type":1,"prob":99,"string":"(D)3.","option":"","pos":[{"x":1203,"y":619},{"x":1295,"y":618},{"x":1295,"y":649},{"x":1204,"y":650}]}]}]}]},{"part_title":"二、填空题(本题共6小题,每小题4分,满分24分)","pos_list":[[{"x":77,"y":722},{"x":1572,"y":720},{"x":1572,"y":1457},{"x":77,"y":1464}]],"subject_list":[{"index":0,"type":1,"num_choices":0,"prob":0,"text":"","figure_list":[[{"x":146,"y":773},{"x":546,"y":773},{"x":546,"y":866},{"x":146,"y":866}]],"table_list":[],"answer_list":[[{"x":426,"y":791},{"x":534,"y":791},{"x":534,"y":832},{"x":426,"y":832}]],"pos_list":[[{"x":80,"y":773},{"x":546,"y":773},{"x":546,"y":871},{"x":80,"y":871}]],"element_list":[]},{"index":1,"type":1,"num_choices":0,"prob":0,"text":"(10)设:$$z = \\\\left( x + e ^ { y } \\\\right) ^ { x } ,$$ $$\\\\frac { a z } { \\\\partial x }$$.____","figure_list":[],"table_list":[],"answer_list":[[{"x":610,"y":902},{"x":724,"y":902},{"x":724,"y":942},{"x":610,"y":942}]],"pos_list":[[{"x":77,"y":888},{"x":736,"y":888},{"x":736,"y":967},{"x":77,"y":967}]],"element_list":[{"type":0,"text":"(10)设:$$z = \\\\left( x + e ^ { y } \\\\right) ^ { x } ,$$ $$\\\\frac { a z } { \\\\partial x }$$","pos_list":[[{"x":78,"y":886},{"x":516,"y":888},{"x":516,"y":963},{"x":78,"y":961}]],"content_list":[{"type":1,"prob":88,"string":"(10)设:","option":"","pos":[{"x":78,"y":894},{"x":211,"y":894},{"x":211,"y":957},{"x":78,"y":957}]},{"type":2,"prob":99,"string":"$$z = \\\\left( x + e ^ { y } \\\\right) ^ { x } ,$$","option":"","pos":[{"x":211,"y":897},{"x":427,"y":898},{"x":426,"y":953},{"x":211,"y":953}]},{"type":2,"prob":85,"string":"$$\\\\frac { a z } { \\\\partial x }$$","option":"","pos":[{"x":462,"y":888},{"x":516,"y":888},{"x":516,"y":962},{"x":462,"y":962}]}]},{"type":0,"text":".","pos_list":[[{"x":598,"y":918},{"x":734,"y":917},{"x":734,"y":943},{"x":598,"y":943}]],"content_list":[{"type":1,"prob":97,"string":".","option":"","pos":[{"x":598,"y":918},{"x":734,"y":917},{"x":734,"y":943},{"x":598,"y":943}]}]},{"type":0,"text":"____","pos_list":[[{"x":620,"y":931},{"x":726,"y":931},{"x":726,"y":943},{"x":620,"y":943}]],"content_list":[{"type":1,"prob":100,"string":"____","option":"","pos":[{"x":620,"y":931},{"x":726,"y":931},{"x":726,"y":943},{"x":620,"y":943}]}]}]},{"index":2,"type":1,"num_choices":0,"prob":0,"text":"(11)幂级数的收敛半径为____","figure_list":[[{"x":274,"y":984},{"x":529,"y":984},{"x":529,"y":1071},{"x":274,"y":1071}]],"table_list":[],"answer_list":[[{"x":773,"y":1005},{"x":880,"y":1005},{"x":880,"y":1046},{"x":773,"y":1046}]],"pos_list":[[{"x":77,"y":977},{"x":891,"y":977},{"x":891,"y":1075},{"x":77,"y":1075}]],"element_list":[{"type":0,"text":"(11)幂级数的收敛半径为____","pos_list":[[{"x":77,"y":984},{"x":884,"y":984},{"x":884,"y":1071},{"x":77,"y":1071}]],"content_list":[{"type":1,"prob":96,"string":"(11)幂级数","option":"","pos":[{"x":77,"y":992},{"x":284,"y":992},{"x":284,"y":1052},{"x":77,"y":1052}]},{"type":1,"prob":100,"string":"","option":"","pos":[{"x":274,"y":984},{"x":529,"y":984},{"x":529,"y":1071},{"x":274,"y":1071}]},{"type":1,"prob":91,"string":"的收敛半径为","option":"","pos":[{"x":550,"y":992},{"x":884,"y":992},{"x":884,"y":1052},{"x":550,"y":1052}]},{"type":1,"prob":100,"string":"____","option":"","pos":[{"x":777,"y":1032},{"x":880,"y":1032},{"x":880,"y":1044},{"x":777,"y":1044}]}]}]},{"index":3,"type":1,"num_choices":0,"prob":0,"text":"(12)设某产品的需求函数为Q=Q(p),,其对价格p的弹性$$s _ { p } = 0 . 2 ,$$则当需求量为10000件时,价格增加1元会使产品收益增加 元.____","figure_list":[],"table_list":[],"answer_list":[[{"x":624,"y":1136},{"x":735,"y":1136},{"x":735,"y":1174},{"x":624,"y":1174}]],"pos_list":[[{"x":80,"y":1085},{"x":1570,"y":1085},{"x":1570,"y":1183},{"x":80,"y":1183}]],"element_list":[{"type":0,"text":"(12)设某产品的需求函数为Q=Q(p),,其对价格p的弹性$$s _ { p } = 0 . 2 ,$$则当需求量为10000件时,价格增加1元会使产品收益增加 元.____","pos_list":[[{"x":80,"y":1087},{"x":1570,"y":1081},{"x":1570,"y":1170},{"x":80,"y":1176}]],"content_list":[{"type":1,"prob":99,"string":"(12)设某产品的需求函数为","option":"","pos":[{"x":80,"y":1092},{"x":526,"y":1090},{"x":527,"y":1123},{"x":80,"y":1125}]},{"type":1,"prob":99,"string":"Q=Q(p),","option":"","pos":[{"x":527,"y":1085},{"x":684,"y":1086},{"x":684,"y":1127},{"x":526,"y":1126}]},{"type":1,"prob":99,"string":",其对价格","option":"","pos":[{"x":683,"y":1089},{"x":836,"y":1089},{"x":836,"y":1122},{"x":683,"y":1122}]},{"type":1,"prob":98,"string":"p","option":"","pos":[{"x":836,"y":1096},{"x":857,"y":1096},{"x":857,"y":1126},{"x":836,"y":1126}]},{"type":1,"prob":99,"string":"的弹性","option":"","pos":[{"x":857,"y":1089},{"x":978,"y":1088},{"x":978,"y":1121},{"x":858,"y":1121}]},{"type":2,"prob":94,"string":"$$s _ { p } = 0 . 2 ,$$","option":"","pos":[{"x":978,"y":1086},{"x":1116,"y":1085},{"x":1117,"y":1130},{"x":979,"y":1131}]},{"type":1,"prob":99,"string":"则当需求量为10000件时,价","option":"","pos":[{"x":1116,"y":1088},{"x":1570,"y":1086},{"x":1570,"y":1118},{"x":1116,"y":1120}]},{"type":1,"prob":99,"string":"格增加1元会使产品收益增加元.","option":"","pos":[{"x":163,"y":1141},{"x":772,"y":1140},{"x":772,"y":1170},{"x":163,"y":1172}]},{"type":1,"prob":100,"string":"____","option":"","pos":[{"x":632,"y":1162},{"x":736,"y":1162},{"x":736,"y":1174},{"x":632,"y":1174}]}]}]},{"index":4,"type":1,"num_choices":0,"prob":0,"text":"3  00(13)设$$\\\\alpha = \\\\left( 1 , 1 , 1 \\\\right) ^ { T } , \\\\beta = \\\\left( 1 , 0 , k \\\\right) ^ { T } ,$$,若矩阵$$\\\\alpha \\\\beta ^ { T }$$相似于0  0  ,则k=____0 0  0","figure_list":[],"table_list":[],"answer_list":[[{"x":1252,"y":1239},{"x":1362,"y":1239},{"x":1362,"y":1277},{"x":1252,"y":1277}]],"pos_list":[[{"x":75,"y":1219},{"x":1377,"y":1219},{"x":1377,"y":1353},{"x":75,"y":1353}]],"element_list":[{"type":0,"text":"3  00(13)设$$\\\\alpha = \\\\left( 1 , 1 , 1 \\\\right) ^ { T } , \\\\beta = \\\\left( 1 , 0 , k \\\\right) ^ { T } ,$$,若矩阵$$\\\\alpha \\\\beta ^ { T }$$相似于0  0  ,则k=____0 0  0","pos_list":[[{"x":78,"y":1195},{"x":1363,"y":1192},{"x":1364,"y":1326},{"x":78,"y":1328}]],"content_list":[{"type":1,"prob":91,"string":"3 0","option":"","pos":[{"x":983,"y":1193},{"x":1063,"y":1193},{"x":1063,"y":1221},{"x":983,"y":1221}]},{"type":1,"prob":96,"string":"0","option":"","pos":[{"x":1074,"y":1193},{"x":1117,"y":1193},{"x":1117,"y":1221},{"x":1074,"y":1221}]},{"type":1,"prob":99,"string":"(13)设","option":"","pos":[{"x":78,"y":1245},{"x":205,"y":1244},{"x":205,"y":1278},{"x":78,"y":1279}]},{"type":2,"prob":99,"string":"$$\\\\alpha = \\\\left( 1 , 1 , 1 \\\\right) ^ { T } , \\\\beta = \\\\left( 1 , 0 , k \\\\right) ^ { T } ,$$","option":"","pos":[{"x":205,"y":1238},{"x":670,"y":1237},{"x":670,"y":1282},{"x":205,"y":1283}]},{"type":1,"prob":92,"string":",若矩阵","option":"","pos":[{"x":670,"y":1242},{"x":788,"y":1241},{"x":788,"y":1276},{"x":670,"y":1276}]},{"type":2,"prob":99,"string":"$$\\\\alpha \\\\beta ^ { T }$$","option":"","pos":[{"x":788,"y":1239},{"x":853,"y":1239},{"x":853,"y":1281},{"x":788,"y":1281}]},{"type":1,"prob":99,"string":"相似于","option":"","pos":[{"x":853,"y":1241},{"x":957,"y":1241},{"x":958,"y":1275},{"x":853,"y":1276}]},{"type":1,"prob":68,"string":"0 0 ","option":"","pos":[{"x":979,"y":1243},{"x":1103,"y":1245},{"x":1103,"y":1274},{"x":979,"y":1273}]},{"type":1,"prob":99,"string":",则","option":"","pos":[{"x":1139,"y":1245},{"x":1199,"y":1245},{"x":1199,"y":1278},{"x":1139,"y":1278}]},{"type":1,"prob":99,"string":"k=","option":"","pos":[{"x":1199,"y":1244},{"x":1247,"y":1244},{"x":1247,"y":1277},{"x":1199,"y":1277}]},{"type":1,"prob":100,"string":"____","option":"","pos":[{"x":1261,"y":1267},{"x":1364,"y":1268},{"x":1364,"y":1280},{"x":1261,"y":1279}]},{"type":1,"prob":91,"string":"0 0 0","option":"","pos":[{"x":979,"y":1295},{"x":1106,"y":1297},{"x":1106,"y":1327},{"x":979,"y":1325}]}]}]},{"index":5,"type":1,"num_choices":0,"prob":0,"text":"(14)设$$X _ { 1 } , X _ { 2 } , \\\\cdots , X _ { m }$$为来自二项分布总体B(n,p)的简单随机样本,$$\\\\overline { X }$$和$$S ^ { 2 }$$分别为样本均值和样本方差.记统计量$$T = \\\\overline { X } - S ^ { 2 } ,$$则E(T)=____","figure_list":[],"table_list":[],"answer_list":[[{"x":776,"y":1422},{"x":882,"y":1422},{"x":882,"y":1460},{"x":776,"y":1460}]],"pos_list":[[{"x":63,"y":1352},{"x":1579,"y":1352},{"x":1579,"y":1467},{"x":63,"y":1467}]],"element_list":[{"type":0,"text":"(14)设$$X _ { 1 } , X _ { 2 } , \\\\cdots , X _ { m }$$为来自二项分布总体B(n,p)的简单随机样本,$$\\\\overline { X }$$和$$S ^ { 2 }$$分别为样本均值和样本方差.记统计量$$T = \\\\overline { X } - S ^ { 2 } ,$$则E(T)=____","pos_list":[[{"x":79,"y":1357},{"x":1572,"y":1350},{"x":1572,"y":1457},{"x":80,"y":1464}]],"content_list":[{"type":1,"prob":99,"string":"(14)设","option":"","pos":[{"x":79,"y":1362},{"x":211,"y":1361},{"x":211,"y":1394},{"x":79,"y":1395}]},{"type":2,"prob":99,"string":"$$X _ { 1 } , X _ { 2 } , \\\\cdots , X _ { m }$$","option":"","pos":[{"x":211,"y":1356},{"x":407,"y":1355},{"x":407,"y":1400},{"x":211,"y":1400}]},{"type":1,"prob":99,"string":"为来自二项分布总体","option":"","pos":[{"x":407,"y":1361},{"x":745,"y":1359},{"x":745,"y":1392},{"x":407,"y":1394}]},{"type":1,"prob":99,"string":"B(n,p)","option":"","pos":[{"x":745,"y":1355},{"x":859,"y":1356},{"x":858,"y":1398},{"x":745,"y":1397}]},{"type":1,"prob":99,"string":"的简单随机样本,","option":"","pos":[{"x":859,"y":1358},{"x":1136,"y":1357},{"x":1136,"y":1390},{"x":859,"y":1391}]},{"type":2,"prob":98,"string":"$$\\\\overline { X }$$","option":"","pos":[{"x":1136,"y":1352},{"x":1165,"y":1352},{"x":1165,"y":1392},{"x":1136,"y":1392}]},{"type":1,"prob":99,"string":"和","option":"","pos":[{"x":1165,"y":1357},{"x":1209,"y":1357},{"x":1209,"y":1390},{"x":1165,"y":1390}]},{"type":2,"prob":99,"string":"$$S ^ { 2 }$$","option":"","pos":[{"x":1209,"y":1353},{"x":1244,"y":1353},{"x":1244,"y":1391},{"x":1209,"y":1391}]},{"type":1,"prob":96,"string":"分别为样本均值和样","option":"","pos":[{"x":1244,"y":1357},{"x":1572,"y":1355},{"x":1572,"y":1388},{"x":1245,"y":1390}]},{"type":1,"prob":99,"string":"本方差.记统计量","option":"","pos":[{"x":173,"y":1423},{"x":433,"y":1423},{"x":433,"y":1456},{"x":173,"y":1457}]},{"type":2,"prob":98,"string":"$$T = \\\\overline { X } - S ^ { 2 } ,$$","option":"","pos":[{"x":433,"y":1414},{"x":610,"y":1414},{"x":610,"y":1462},{"x":433,"y":1462}]},{"type":1,"prob":99,"string":"则","option":"","pos":[{"x":610,"y":1423},{"x":656,"y":1423},{"x":656,"y":1456},{"x":610,"y":1456}]},{"type":1,"prob":99,"string":"E(T)=","option":"","pos":[{"x":656,"y":1422},{"x":769,"y":1421},{"x":769,"y":1460},{"x":656,"y":1461}]},{"type":1,"prob":100,"string":"____","option":"","pos":[{"x":778,"y":1447},{"x":883,"y":1447},{"x":883,"y":1459},{"x":778,"y":1459}]}]}]}]},{"part_title":"三、解答题(本题共9小题,满分94分,解答应写出文字说明、证明过程或演算步骤)","pos_list":[[{"x":78,"y":1525},{"x":1567,"y":1523},{"x":1567,"y":2237},{"x":78,"y":2242}]],"subject_list":[{"index":0,"type":15,"num_choices":0,"prob":0,"text":"(15)(本题满分9分)求二元函数$$f \\\\left( x , y \\\\right) = x ^ { 2 } \\\\left( 2 + y ^ { 2 } \\\\right) + y \\\\ln y$$的极值(16)(本题满分10分)计算不定积分$$f \\\\ln \\\\left( 1 + \\\\sqrt { \\\\frac { 1 + x } { x } } \\\\right) d x \\\\left( x &gt; 0 \\\\right) .$$(17)(本题满分10分)计算二重积分$$\\\\int { \\\\left( x - y \\\\right) d x d y , }$$,其中D$$D = \\\\left\\\\{ \\\\left( x , y \\\\right) | \\\\left( x - 1 \\\\right) ^ { 2 } + \\\\left( y - 1 \\\\right) ^ { 2 } \\\\le 2 , y \\\\ge x \\\\right\\\\} .$$(18)(本题满分11分)(I)证明拉格朗日中值定理:若函数f(x)在[a,b]上连续,在(a,b)内可导,则存在ξ∈(a,b),使得f(b)-f(a)=f\'(ξ)(b-a)(Ⅱ)证明:若函数f(x)在x=0处连续,在(0,8)(8&gt;0)内可导,且$$\\\\lim _ { x \\\\to 0 } { f \' \\\\left( x \\\\right) = A ,$$则f(0)存在,且f\'(0)=A.","figure_list":[],"table_list":[],"answer_list":[[{"x":0,"y":1553},{"x":1654,"y":1553},{"x":1654,"y":2339},{"x":0,"y":2339}]],"pos_list":[[{"x":58,"y":1553},{"x":1567,"y":1553},{"x":1567,"y":2262},{"x":58,"y":2262}]],"element_list":[{"type":0,"text":"(15)(本题满分9分)","pos_list":[[{"x":78,"y":1579},{"x":415,"y":1578},{"x":415,"y":1609},{"x":78,"y":1610}]],"content_list":[{"type":1,"prob":99,"string":"(15)(本题满分9分)","option":"","pos":[{"x":78,"y":1579},{"x":415,"y":1578},{"x":415,"y":1609},{"x":78,"y":1610}]}]},{"type":0,"text":"求二元函数$$f \\\\left( x , y \\\\right) = x ^ { 2 } \\\\left( 2 + y ^ { 2 } \\\\right) + y \\\\ln y$$的极值","pos_list":[[{"x":155,"y":1621},{"x":885,"y":1620},{"x":885,"y":1670},{"x":155,"y":1671}]],"content_list":[{"type":1,"prob":99,"string":"求二元函数","option":"","pos":[{"x":155,"y":1629},{"x":343,"y":1629},{"x":343,"y":1663},{"x":155,"y":1663}]},{"type":2,"prob":99,"string":"$$f \\\\left( x , y \\\\right) = x ^ { 2 } \\\\left( 2 + y ^ { 2 } \\\\right) + y \\\\ln y$$","option":"","pos":[{"x":343,"y":1621},{"x":771,"y":1621},{"x":771,"y":1670},{"x":343,"y":1670}]},{"type":1,"prob":99,"string":"的极值","option":"","pos":[{"x":771,"y":1628},{"x":885,"y":1628},{"x":885,"y":1662},{"x":771,"y":1662}]}]},{"type":0,"text":"(16)(本题满分10分)","pos_list":[[{"x":79,"y":1681},{"x":435,"y":1681},{"x":435,"y":1713},{"x":79,"y":1713}]],"content_list":[{"type":1,"prob":99,"string":"(16)(本题满分10分)","option":"","pos":[{"x":79,"y":1681},{"x":435,"y":1681},{"x":435,"y":1713},{"x":79,"y":1713}]}]},{"type":0,"text":"计算不定积分$$f \\\\ln \\\\left( 1 + \\\\sqrt { \\\\frac { 1 + x } { x } } \\\\right) d x \\\\left( x &gt; 0 \\\\right) .$$","pos_list":[[{"x":174,"y":1734},{"x":836,"y":1735},{"x":836,"y":1825},{"x":173,"y":1824}]],"content_list":[{"type":1,"prob":93,"string":"计算不定积分","option":"","pos":[{"x":174,"y":1749},{"x":379,"y":1750},{"x":379,"y":1810},{"x":173,"y":1810}]},{"type":2,"prob":96,"string":"$$f \\\\ln \\\\left( 1 + \\\\sqrt { \\\\frac { 1 + x } { x } } \\\\right) d x \\\\left( x &gt; 0 \\\\right) .$$","option":"","pos":[{"x":379,"y":1735},{"x":836,"y":1735},{"x":836,"y":1824},{"x":379,"y":1824}]}]},{"type":0,"text":"(17)(本题满分10分)","pos_list":[[{"x":79,"y":1843},{"x":432,"y":1842},{"x":432,"y":1874},{"x":79,"y":1875}]],"content_list":[{"type":1,"prob":99,"string":"(17)(本题满分10分)","option":"","pos":[{"x":79,"y":1843},{"x":432,"y":1842},{"x":432,"y":1874},{"x":79,"y":1875}]}]},{"type":0,"text":"计算二重积分$$\\\\int { \\\\left( x - y \\\\right) d x d y , }$$,其中D","pos_list":[[{"x":162,"y":1894},{"x":689,"y":1893},{"x":689,"y":1978},{"x":162,"y":1978}]],"content_list":[{"type":1,"prob":99,"string":"计算二重积分","option":"","pos":[{"x":162,"y":1912},{"x":378,"y":1911},{"x":378,"y":1949},{"x":162,"y":1950}]},{"type":2,"prob":94,"string":"$$\\\\int { \\\\left( x - y \\\\right) d x d y , }$$","option":"","pos":[{"x":378,"y":1893},{"x":605,"y":1893},{"x":605,"y":1966},{"x":378,"y":1966}]},{"type":1,"prob":99,"string":",其中","option":"","pos":[{"x":605,"y":1910},{"x":689,"y":1910},{"x":689,"y":1948},{"x":605,"y":1948}]},{"type":1,"prob":99,"string":"D","option":"","pos":[{"x":380,"y":1958},{"x":399,"y":1958},{"x":399,"y":1978},{"x":380,"y":1978}]}]},{"type":0,"text":"$$D = \\\\left\\\\{ \\\\left( x , y \\\\right) | \\\\left( x - 1 \\\\right) ^ { 2 } + \\\\left( y - 1 \\\\right) ^ { 2 } \\\\le 2 , y \\\\ge x \\\\right\\\\} .$$","pos_list":[[{"x":689,"y":1905},{"x":1431,"y":1900},{"x":1432,"y":1950},{"x":689,"y":1955}]],"content_list":[{"type":2,"prob":98,"string":"$$D = \\\\left\\\\{ \\\\left( x , y \\\\right) | \\\\left( x - 1 \\\\right) ^ { 2 } + \\\\left( y - 1 \\\\right) ^ { 2 } \\\\le 2 , y \\\\ge x \\\\right\\\\} .$$","option":"","pos":[{"x":689,"y":1905},{"x":1431,"y":1900},{"x":1432,"y":1950},{"x":689,"y":1955}]}]},{"type":0,"text":"(18)(本题满分11分)","pos_list":[[{"x":78,"y":1991},{"x":432,"y":1989},{"x":433,"y":2020},{"x":78,"y":2022}]],"content_list":[{"type":1,"prob":99,"string":"(18)(本题满分11分)","option":"","pos":[{"x":78,"y":1991},{"x":432,"y":1989},{"x":433,"y":2020},{"x":78,"y":2022}]}]},{"type":0,"text":"(I)证明拉格朗日中值定理:若函数f(x)在[a,b]上连续,在(a,b)内可导,则存在ξ∈(a,b),使得f(b)-f(a)=f\'(ξ)(b-a)","pos_list":[[{"x":162,"y":2037},{"x":1567,"y":2035},{"x":1567,"y":2130},{"x":162,"y":2133}]],"content_list":[{"type":1,"prob":98,"string":"(Ⅰ)证明拉格朗日中值定理:若函数f(x)在","option":"","pos":[{"x":165,"y":2044},{"x":915,"y":2041},{"x":915,"y":2072},{"x":165,"y":2075}]},{"type":1,"prob":99,"string":"[a,b]","option":"","pos":[{"x":915,"y":2036},{"x":1008,"y":2036},{"x":1008,"y":2078},{"x":915,"y":2079}]},{"type":1,"prob":99,"string":"上连续,在(a,b)内可导,则存在","option":"","pos":[{"x":1008,"y":2041},{"x":1567,"y":2038},{"x":1567,"y":2070},{"x":1008,"y":2072}]},{"type":1,"prob":98,"string":"ξ∈(a,b),","option":"","pos":[{"x":162,"y":2089},{"x":343,"y":2089},{"x":343,"y":2131},{"x":162,"y":2131}]},{"type":1,"prob":99,"string":"使得","option":"","pos":[{"x":343,"y":2094},{"x":423,"y":2094},{"x":423,"y":2127},{"x":343,"y":2127}]},{"type":1,"prob":99,"string":"f(b)-f(a)=f\'(ξ)(b-a)","option":"","pos":[{"x":423,"y":2089},{"x":862,"y":2089},{"x":862,"y":2131},{"x":423,"y":2132}]}]},{"type":0,"text":"(Ⅱ)证明:若函数f(x)在x=0处连续,在(0,8)(8&gt;0)内可导,且$$\\\\lim _ { x \\\\to 0 } { f \' \\\\left( x \\\\right) = A ,$$则f(0)存在,且f\'(0)=A.","pos_list":[[{"x":163,"y":2140},{"x":1566,"y":2135},{"x":1567,"y":2237},{"x":164,"y":2242}]],"content_list":[{"type":1,"prob":99,"string":"(Ⅱ)证明:若函数f(x)在","option":"","pos":[{"x":174,"y":2148},{"x":573,"y":2146},{"x":573,"y":2189},{"x":175,"y":2190}]},{"type":1,"prob":99,"string":"x=0","option":"","pos":[{"x":573,"y":2142},{"x":652,"y":2142},{"x":652,"y":2177},{"x":573,"y":2178}]},{"type":1,"prob":99,"string":"处连续,在","option":"","pos":[{"x":652,"y":2146},{"x":823,"y":2145},{"x":823,"y":2188},{"x":652,"y":2188}]},{"type":1,"prob":99,"string":"(0,8)(8&gt;0)","option":"","pos":[{"x":823,"y":2140},{"x":1042,"y":2140},{"x":1042,"y":2182},{"x":823,"y":2182}]},{"type":1,"prob":99,"string":"内可导,且","option":"","pos":[{"x":1042,"y":2144},{"x":1213,"y":2144},{"x":1213,"y":2186},{"x":1042,"y":2187}]},{"type":2,"prob":86,"string":"$$\\\\lim _ { x \\\\to 0 } { f \' \\\\left( x \\\\right) = A ,$$","option":"","pos":[{"x":1212,"y":2138},{"x":1432,"y":2135},{"x":1433,"y":2195},{"x":1213,"y":2198}]},{"type":1,"prob":99,"string":"则f(0)","option":"","pos":[{"x":1432,"y":2143},{"x":1567,"y":2143},{"x":1567,"y":2185},{"x":1432,"y":2186}]},{"type":1,"prob":98,"string":"存在,且f\'(0)=A.","option":"","pos":[{"x":164,"y":2209},{"x":458,"y":2209},{"x":458,"y":2241},{"x":164,"y":2241}]}]}]}]}],"prism_version":"1.0.9","prism_wnum":0,"width":1654}', 'RequestId': '3CC33EB9-4A19-5695-90D5-CE65E5CB8D01'}}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