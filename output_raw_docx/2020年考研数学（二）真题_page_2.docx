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10:08:45 GMT', 'content-type': 'application/json;charset=utf-8', 'transfer-encoding': 'chunked', 'connection': 'keep-alive', 'keep-alive': 'timeout=25', 'vary': 'Accept-Encoding', 'access-control-allow-origin': '*', 'access-control-expose-headers': '*', 'x-acs-request-id': '53D78E82-15A5-58D9-B5FE-59A1A4AB43F7', 'x-acs-trace-id': '1434ce0b2d0ecb00d5d8bf8b1c35dc1a', 'etag': '3dkD6UFGIOxHnHrJOQaFJ6g0'}, 'statusCode': 200, 'body': {'Data': '{"algo_version":"","doc_layout":[{"layout_type":"text","pos":[{"x":78,"y":1623},{"x":78,"y":1711},{"x":1300,"y":1711},{"x":1300,"y":1623}]},{"layout_type":"text","pos":[{"x":87,"y":354},{"x":87,"y":438},{"x":1307,"y":437},{"x":1307,"y":354}]},{"layout_type":"text","pos":[{"x":78,"y":1409},{"x":78,"y":1448},{"x":1010,"y":1448},{"x":1010,"y":1409}]},{"layout_type":"text","pos":[{"x":85,"y":652},{"x":85,"y":733},{"x":936,"y":733},{"x":936,"y":652}]},{"layout_type":"text","pos":[{"x":185,"y":212},{"x":185,"y":265},{"x":1205,"y":265},{"x":1205,"y":212}]},{"layout_type":"text","pos":[{"x":136,"y":1013},{"x":136,"y":1086},{"x":1234,"y":1086},{"x":1234,"y":1013}]},{"layout_type":"text","pos":[{"x":83,"y":966},{"x":83,"y":1005},{"x":927,"y":1005},{"x":927,"y":966}]},{"layout_type":"text","pos":[{"x":144,"y":1363},{"x":144,"y":1401},{"x":1120,"y":1401},{"x":1120,"y":1363}]},{"layout_type":"text","pos":[{"x":135,"y":888},{"x":135,"y":955},{"x":1134,"y":955},{"x":1134,"y":888}]},{"layout_type":"text","pos":[{"x":86,"y":796},{"x":86,"y":873},{"x":481,"y":873},{"x":481,"y":796}]},{"layout_type":"text","pos":[{"x":142,"y":500},{"x":142,"y":632},{"x":994,"y":632},{"x":994,"y":500}]},{"layout_type":"foot","pos":[{"x":642,"y":1932},{"x":642,"y":1958},{"x":749,"y":1958},{"x":749,"y":1932}]},{"layout_type":"text","pos":[{"x":86,"y":447},{"x":86,"y":483},{"x":757,"y":483},{"x":757,"y":447}]},{"layout_type":"text","pos":[{"x":134,"y":739},{"x":134,"y":783},{"x":1122,"y":783},{"x":1122,"y":739}]},{"layout_type":"text","pos":[{"x":142,"y":1463},{"x":142,"y":1607},{"x":967,"y":1607},{"x":967,"y":1463}]},{"layout_type":"text","pos":[{"x":90,"y":1096},{"x":90,"y":1222},{"x":1124,"y":1222},{"x":1124,"y":1096}]},{"layout_type":"text","pos":[{"x":136,"y":1723},{"x":136,"y":1904},{"x":830,"y":1904},{"x":830,"y":1723}]},{"layout_type":"text","pos":[{"x":139,"y":1230},{"x":139,"y":1355},{"x":1164,"y":1355},{"x":1164,"y":1230}]},{"layout_type":"text","pos":[{"x":92,"y":793},{"x":92,"y":876},{"x":1123,"y":876},{"x":1123,"y":793}]}],"doc_sptext":[{"layout_type":"complex","pos":[{"x":132,"y":405},{"x":132,"y":434},{"x":668,"y":434},{"x":668,"y":405}]},{"layout_type":"complex","pos":[{"x":86,"y":359},{"x":86,"y":389},{"x":1318,"y":389},{"x":1318,"y":359}]},{"layout_type":"bold","pos":[{"x":189,"y":220},{"x":189,"y":260},{"x":283,"y":260},{"x":283,"y":220}]},{"layout_type":"bold","pos":[{"x":816,"y":1636},{"x":816,"y":1659},{"x":978,"y":1659},{"x":978,"y":1636}]}],"doc_subfield":[{"layout_type":"single","pos":[{"x":83,"y":223},{"x":83,"y":1901},{"x":1311,"y":1901},{"x":1311,"y":223}]}],"figure":[{"type":"subject_bracket","x":727,"y":1681,"w":87,"h":28,"box":{"x":0,"y":0,"w":0,"h":0,"angle":-90},"points":[{"x":727,"y":1681},{"x":814,"y":1681},{"x":814,"y":1709},{"x":727,"y":1709}]},{"type":"subject_bracket","x":205,"y":1323,"w":88,"h":28,"box":{"x":0,"y":0,"w":0,"h":0,"angle":-90},"points":[{"x":205,"y":1323},{"x":293,"y":1323},{"x":293,"y":1351},{"x":206,"y":1351}]},{"type":"subject_bracket","x":920,"y":1415,"w":87,"h":28,"box":{"x":0,"y":0,"w":0,"h":0,"angle":-90},"points":[{"x":920,"y":1415},{"x":1007,"y":1415},{"x":1007,"y":1443},{"x":920,"y":1443}]},{"type":"subject_bracket","x":847,"y":680,"w":89,"h":29,"box":{"x":0,"y":0,"w":0,"h":0,"angle":-90},"points":[{"x":847,"y":680},{"x":936,"y":680},{"x":936,"y":709},{"x":847,"y":709}]},{"type":"subject_bracket","x":392,"y":820,"w":87,"h":29,"box":{"x":0,"y":0,"w":0,"h":0,"angle":-90},"points":[{"x":392,"y":820},{"x":479,"y":820},{"x":478,"y":849},{"x":393,"y":849}]},{"type":"subject_bracket","x":669,"y":453,"w":88,"h":29,"box":{"x":0,"y":0,"w":0,"h":0,"angle":-90},"points":[{"x":669,"y":453},{"x":757,"y":453},{"x":757,"y":482},{"x":669,"y":482}]},{"type":"subject_bracket","x":840,"y":973,"w":88,"h":28,"box":{"x":0,"y":0,"w":0,"h":0,"angle":-90},"points":[{"x":840,"y":973},{"x":928,"y":973},{"x":928,"y":1001},{"x":840,"y":1001}]},{"type":"subject_match_question","x":450,"y":1106,"w":189,"h":116,"box":{"x":0,"y":0,"w":0,"h":0,"angle":-90},"points":[{"x":450,"y":1106},{"x":639,"y":1106},{"x":639,"y":1222},{"x":450,"y":1222}]},{"type":"subject_question","x":0,"y":0,"w":0,"h":0,"box":{"x":688,"y":1764,"w":286,"h":1218,"angle":-90},"points":[{"x":79,"y":1622},{"x":1296,"y":1622},{"x":1296,"y":1906},{"x":79,"y":1906}]},{"type":"subject_question","x":0,"y":0,"w":0,"h":0,"box":{"x":544,"y":1513,"w":213,"h":919,"angle":-90},"points":[{"x":85,"y":1407},{"x":1003,"y":1407},{"x":1003,"y":1619},{"x":85,"y":1619}]},{"type":"subject_question","x":0,"y":0,"w":0,"h":0,"box":{"x":622,"y":1246,"w":311,"h":1075,"angle":-90},"points":[{"x":84,"y":1090},{"x":1158,"y":1090},{"x":1158,"y":1401},{"x":84,"y":1401}]},{"type":"subject_question","x":0,"y":0,"w":0,"h":0,"box":{"x":543,"y":547,"w":193,"h":911,"angle":-90},"points":[{"x":88,"y":451},{"x":998,"y":451},{"x":998,"y":643},{"x":88,"y":643}]},{"type":"subject_question","x":0,"y":0,"w":0,"h":0,"box":{"x":606,"y":719,"w":127,"h":1019,"angle":-90},"points":[{"x":97,"y":655},{"x":1115,"y":655},{"x":1115,"y":782},{"x":97,"y":782}]},{"type":"subject_question","x":0,"y":0,"w":0,"h":0,"box":{"x":654,"y":1023,"w":123,"h":1127,"angle":-90},"points":[{"x":91,"y":962},{"x":1218,"y":962},{"x":1218,"y":1084},{"x":91,"y":1084}]},{"type":"subject_question","x":0,"y":0,"w":0,"h":0,"box":{"x":618,"y":878,"w":170,"h":1059,"angle":-90},"points":[{"x":89,"y":793},{"x":1146,"y":794},{"x":1147,"y":963},{"x":89,"y":963}]},{"type":"subject_ansbox","x":0,"y":0,"w":0,"h":0,"box":{"x":889,"y":693,"w":32,"h":86,"angle":-90},"points":[{"x":847,"y":678},{"x":932,"y":678},{"x":932,"y":709},{"x":847,"y":709}]},{"type":"subject_ansbox","x":0,"y":0,"w":0,"h":0,"box":{"x":883,"y":985,"w":30,"h":87,"angle":-90},"points":[{"x":839,"y":971},{"x":926,"y":971},{"x":926,"y":1000},{"x":839,"y":1000}]},{"type":"subject_ansbox","x":0,"y":0,"w":0,"h":0,"box":{"x":962,"y":1428,"w":30,"h":87,"angle":-90},"points":[{"x":918,"y":1413},{"x":1004,"y":1413},{"x":1004,"y":1443},{"x":918,"y":1443}]},{"type":"subject_ansbox","x":0,"y":0,"w":0,"h":0,"box":{"x":769,"y":1693,"w":31,"h":86,"angle":-90},"points":[{"x":727,"y":1677},{"x":811,"y":1677},{"x":811,"y":1708},{"x":727,"y":1708}]},{"type":"subject_ansbox","x":0,"y":0,"w":0,"h":0,"box":{"x":249,"y":1335,"w":31,"h":86,"angle":-90},"points":[{"x":207,"y":1320},{"x":292,"y":1320},{"x":291,"y":1350},{"x":207,"y":1350}]},{"type":"subject_ansbox","x":0,"y":0,"w":0,"h":0,"box":{"x":711,"y":466,"w":32,"h":86,"angle":-90},"points":[{"x":668,"y":451},{"x":754,"y":451},{"x":754,"y":481},{"x":668,"y":481}]},{"type":"subject_ansbox","x":0,"y":0,"w":0,"h":0,"box":{"x":435,"y":832,"w":32,"h":85,"angle":-90},"points":[{"x":393,"y":816},{"x":476,"y":816},{"x":476,"y":847},{"x":393,"y":847}]}],"height":2072,"orgHeight":2072,"orgWidth":1424,"page_id":0,"page_title":"","part_info":[{"part_title":"一、选择题(本题共8小题,每小题4分,共32分.在每小题给出的四个选项中,只有一项符合题目要求,把所选项前的字母填在题后的括号内.)","pos_list":[[{"x":84,"y":360},{"x":1306,"y":360},{"x":1306,"y":1904},{"x":85,"y":1903}]],"subject_list":[{"index":0,"type":0,"num_choices":0,"prob":0,"text":"(1)当$$x \\\\to 0 ^ { + }$$时,下列无穷小量中最高阶的是( )$$\\\\left( A \\\\right) \\\\int _ { 0 } ^ { x } \\\\left( e ^ { x ^ { 2 } } - 1 \\\\right) d t .$$ $$\\\\left( B \\\\right) \\\\int _ { 0 } ^ { x } \\\\ln \\\\left( 1 + \\\\sqrt { t ^ { 3 } } \\\\right) d t .$$$$\\\\left( C \\\\right) \\\\int _ { 0 } ^ { \\\\sin x } { \\\\sin t ^ { 2 } d t } .$$ $$\\\\left( D \\\\right) \\\\int _ { 0 } ^ { 1 - \\\\cos x } { \\\\sqrt { \\\\sin ^ { 3 } } t } d t .$$","figure_list":[],"table_list":[],"answer_list":[[{"x":668,"y":451},{"x":754,"y":451},{"x":754,"y":481},{"x":668,"y":481}]],"pos_list":[[{"x":88,"y":449},{"x":998,"y":449},{"x":998,"y":643},{"x":88,"y":643}]],"element_list":[{"type":0,"text":"(1)当$$x \\\\to 0 ^ { + }$$时,下列无穷小量中最高阶的是( )","pos_list":[[{"x":90,"y":449},{"x":752,"y":448},{"x":752,"y":480},{"x":90,"y":481}]],"content_list":[{"type":1,"prob":99,"string":"(1)当","option":"","pos":[{"x":90,"y":452},{"x":176,"y":452},{"x":176,"y":478},{"x":90,"y":478}]},{"type":2,"prob":99,"string":"$$x \\\\to 0 ^ { + }$$","option":"","pos":[{"x":176,"y":449},{"x":262,"y":449},{"x":262,"y":480},{"x":176,"y":481}]},{"type":1,"prob":99,"string":"时,下列无穷小量中最高阶的是()","option":"","pos":[{"x":262,"y":451},{"x":752,"y":451},{"x":752,"y":477},{"x":262,"y":478}]}]},{"type":0,"text":"$$\\\\left( A \\\\right) \\\\int _ { 0 } ^ { x } \\\\left( e ^ { x ^ { 2 } } - 1 \\\\right) d t .$$ $$\\\\left( B \\\\right) \\\\int _ { 0 } ^ { x } \\\\ln \\\\left( 1 + \\\\sqrt { t ^ { 3 } } \\\\right) d t .$$$$\\\\left( C \\\\right) \\\\int _ { 0 } ^ { \\\\sin x } { \\\\sin t ^ { 2 } d t } .$$ $$\\\\left( D \\\\right) \\\\int _ { 0 } ^ { 1 - \\\\cos x } { \\\\sqrt { \\\\sin ^ { 3 } } t } d t .$$","pos_list":[[{"x":143,"y":492},{"x":998,"y":492},{"x":998,"y":638},{"x":143,"y":637}]],"content_list":[{"type":2,"prob":95,"string":"$$\\\\left( A \\\\right) \\\\int _ { 0 } ^ { x } \\\\left( e ^ { x ^ { 2 } } - 1 \\\\right) d t .$$","option":"","pos":[{"x":143,"y":496},{"x":363,"y":493},{"x":364,"y":561},{"x":144,"y":563}]},{"type":2,"prob":96,"string":"$$\\\\left( B \\\\right) \\\\int _ { 0 } ^ { x } \\\\ln \\\\left( 1 + \\\\sqrt { t ^ { 3 } } \\\\right) d t .$$","option":"","pos":[{"x":742,"y":492},{"x":998,"y":493},{"x":998,"y":557},{"x":742,"y":556}]},{"type":2,"prob":91,"string":"$$\\\\left( C \\\\right) \\\\int _ { 0 } ^ { \\\\sin x } { \\\\sin t ^ { 2 } d t } .$$","option":"","pos":[{"x":143,"y":571},{"x":341,"y":569},{"x":341,"y":636},{"x":144,"y":637}]},{"type":2,"prob":96,"string":"$$\\\\left( D \\\\right) \\\\int _ { 0 } ^ { 1 - \\\\cos x } { \\\\sqrt { \\\\sin ^ { 3 } } t } d t .$$","option":"","pos":[{"x":742,"y":571},{"x":975,"y":571},{"x":975,"y":632},{"x":742,"y":631}]}]}]},{"index":1,"type":0,"num_choices":0,"prob":0,"text":"(2)函数f($$f \\\\left( x \\\\right) = \\\\frac { e ^ { \\\\frac { 1 } { x - 1 } } \\\\ln \\\\left( 1 + x \\\\right) } { \\\\left( e ^ { x } - 1 \\\\right) \\\\left( x - 2 \\\\right) }$$的第二类间断点的个数为( )(A)1. (B)2. (C)3. (D)4.","figure_list":[],"table_list":[],"answer_list":[[{"x":847,"y":678},{"x":932,"y":678},{"x":932,"y":709},{"x":847,"y":709}]],"pos_list":[[{"x":85,"y":653},{"x":1118,"y":653},{"x":1118,"y":782},{"x":85,"y":782}]],"element_list":[{"type":0,"text":"(2)函数f($$f \\\\left( x \\\\right) = \\\\frac { e ^ { \\\\frac { 1 } { x - 1 } } \\\\ln \\\\left( 1 + x \\\\right) } { \\\\left( e ^ { x } - 1 \\\\right) \\\\left( x - 2 \\\\right) }$$的第二类间断点的个数为( )","pos_list":[[{"x":85,"y":653},{"x":933,"y":654},{"x":933,"y":737},{"x":85,"y":736}]],"content_list":[{"type":1,"prob":99,"string":"(2)函数f(","option":"","pos":[{"x":85,"y":679},{"x":230,"y":679},{"x":230,"y":706},{"x":85,"y":706}]},{"type":2,"prob":94,"string":"$$f \\\\left( x \\\\right) = \\\\frac { e ^ { \\\\frac { 1 } { x - 1 } } \\\\ln \\\\left( 1 + x \\\\right) } { \\\\left( e ^ { x } - 1 \\\\right) \\\\left( x - 2 \\\\right) }$$","option":"","pos":[{"x":199,"y":653},{"x":516,"y":653},{"x":516,"y":737},{"x":199,"y":736}]},{"type":1,"prob":99,"string":"的第二类间断点的个数为()","option":"","pos":[{"x":520,"y":680},{"x":933,"y":678},{"x":933,"y":706},{"x":520,"y":708}]}]},{"type":0,"text":"(A)1. (B)2. (C)3. (D)4.","pos_list":[[{"x":143,"y":743},{"x":1117,"y":739},{"x":1118,"y":775},{"x":143,"y":780}]],"content_list":[{"type":1,"prob":97,"string":"(A)1.","option":"","pos":[{"x":143,"y":743},{"x":220,"y":743},{"x":220,"y":779},{"x":143,"y":779}]},{"type":1,"prob":99,"string":"(B)2.","option":"","pos":[{"x":413,"y":748},{"x":487,"y":747},{"x":487,"y":772},{"x":413,"y":772}]},{"type":1,"prob":99,"string":"(C)3.","option":"","pos":[{"x":740,"y":749},{"x":815,"y":747},{"x":816,"y":773},{"x":741,"y":774}]},{"type":1,"prob":91,"string":"(D)4.","option":"","pos":[{"x":1040,"y":748},{"x":1117,"y":747},{"x":1118,"y":773},{"x":1040,"y":774}]}]}]},{"index":2,"type":0,"num_choices":0,"prob":0,"text":"$$\\\\left( 3 \\\\right) \\\\int _ { 0 } ^ { 1 } \\\\frac { \\\\arctan x } { \\\\sqrt { x \\\\left( 1 - x \\\\right) } } d x =$$( )$$\\\\left( A \\\\right) \\\\frac { \\\\pi ^ { 2 } } { 4 }$$ $$\\\\left( B \\\\right) \\\\frac { \\\\pi ^ { 2 } } { 8 } .$$ $$\\\\left( C \\\\right) \\\\frac { \\\\pi } { 4 } .$$ $$\\\\left( D \\\\right) \\\\frac { \\\\pi } { 8 } .$$","figure_list":[],"table_list":[],"answer_list":[[{"x":393,"y":816},{"x":476,"y":816},{"x":476,"y":847},{"x":393,"y":847}]],"pos_list":[[{"x":86,"y":789},{"x":1146,"y":789},{"x":1147,"y":963},{"x":86,"y":963}]],"element_list":[{"type":0,"text":"$$\\\\left( 3 \\\\right) \\\\int _ { 0 } ^ { 1 } \\\\frac { \\\\arctan x } { \\\\sqrt { x \\\\left( 1 - x \\\\right) } } d x =$$( )","pos_list":[[{"x":88,"y":789},{"x":478,"y":795},{"x":476,"y":880},{"x":86,"y":874}]],"content_list":[{"type":2,"prob":94,"string":"$$\\\\left( 3 \\\\right) \\\\int _ { 0 } ^ { 1 } \\\\frac { \\\\arctan x } { \\\\sqrt { x \\\\left( 1 - x \\\\right) } } d x =$$","option":"","pos":[{"x":88,"y":789},{"x":379,"y":794},{"x":378,"y":878},{"x":86,"y":874}]},{"type":1,"prob":99,"string":"()","option":"","pos":[{"x":384,"y":816},{"x":476,"y":816},{"x":477,"y":850},{"x":385,"y":850}]}]},{"type":0,"text":"$$\\\\left( A \\\\right) \\\\frac { \\\\pi ^ { 2 } } { 4 }$$ $$\\\\left( B \\\\right) \\\\frac { \\\\pi ^ { 2 } } { 8 } .$$ $$\\\\left( C \\\\right) \\\\frac { \\\\pi } { 4 } .$$ $$\\\\left( D \\\\right) \\\\frac { \\\\pi } { 8 } .$$","pos_list":[[{"x":140,"y":883},{"x":1137,"y":883},{"x":1137,"y":954},{"x":140,"y":954}]],"content_list":[{"type":2,"prob":99,"string":"$$\\\\left( A \\\\right) \\\\frac { \\\\pi ^ { 2 } } { 4 }$$","option":"","pos":[{"x":140,"y":883},{"x":235,"y":883},{"x":235,"y":953},{"x":140,"y":953}]},{"type":2,"prob":99,"string":"$$\\\\left( B \\\\right) \\\\frac { \\\\pi ^ { 2 } } { 8 } .$$","option":"","pos":[{"x":411,"y":887},{"x":512,"y":887},{"x":512,"y":953},{"x":411,"y":953}]},{"type":2,"prob":99,"string":"$$\\\\left( C \\\\right) \\\\frac { \\\\pi } { 4 } .$$","option":"","pos":[{"x":736,"y":896},{"x":834,"y":896},{"x":834,"y":954},{"x":736,"y":954}]},{"type":2,"prob":99,"string":"$$\\\\left( D \\\\right) \\\\frac { \\\\pi } { 8 } .$$","option":"","pos":[{"x":1040,"y":894},{"x":1137,"y":894},{"x":1137,"y":951},{"x":1040,"y":951}]}]}]},{"index":3,"type":0,"num_choices":0,"prob":0,"text":"(4)已知函数$$f \\\\left( x \\\\right) = x ^ { 2 } \\\\ln \\\\left( 1 - x \\\\right) .$$当n≥3时,$$f ^ { \\\\left( n \\\\right) } \\\\left( 0 \\\\right) =$$( )$$\\\\left( A \\\\right) - \\\\frac { n ! } { n - 2 } .$$ $$\\\\left( B \\\\right) \\\\frac { n ! } { n - 2 } .$$ $$\\\\left( C \\\\right) - \\\\frac { \\\\left( n - 2 \\\\right) ! } { n } .$$$$\\\\left( D \\\\right) \\\\frac { \\\\left( n - 2 \\\\right) ! } { n } .$$","figure_list":[],"table_list":[],"answer_list":[[{"x":839,"y":971},{"x":926,"y":971},{"x":926,"y":1000},{"x":839,"y":1000}]],"pos_list":[[{"x":86,"y":962},{"x":1221,"y":962},{"x":1221,"y":1084},{"x":86,"y":1084}]],"element_list":[{"type":0,"text":"(4)已知函数$$f \\\\left( x \\\\right) = x ^ { 2 } \\\\ln \\\\left( 1 - x \\\\right) .$$当n≥3时,$$f ^ { \\\\left( n \\\\right) } \\\\left( 0 \\\\right) =$$( )","pos_list":[[{"x":86,"y":963},{"x":926,"y":965},{"x":926,"y":1006},{"x":86,"y":1004}]],"content_list":[{"type":1,"prob":99,"string":"(4)已知函数","option":"","pos":[{"x":86,"y":970},{"x":261,"y":970},{"x":261,"y":997},{"x":86,"y":997}]},{"type":2,"prob":99,"string":"$$f \\\\left( x \\\\right) = x ^ { 2 } \\\\ln \\\\left( 1 - x \\\\right) .$$","option":"","pos":[{"x":261,"y":966},{"x":520,"y":966},{"x":520,"y":1004},{"x":261,"y":1004}]},{"type":1,"prob":99,"string":"当","option":"","pos":[{"x":520,"y":971},{"x":561,"y":971},{"x":561,"y":998},{"x":520,"y":998}]},{"type":1,"prob":99,"string":"n≥3","option":"","pos":[{"x":561,"y":969},{"x":636,"y":968},{"x":636,"y":1000},{"x":561,"y":1000}]},{"type":1,"prob":99,"string":"时,","option":"","pos":[{"x":636,"y":971},{"x":689,"y":971},{"x":689,"y":998},{"x":636,"y":998}]},{"type":2,"prob":99,"string":"$$f ^ { \\\\left( n \\\\right) } \\\\left( 0 \\\\right) =$$","option":"","pos":[{"x":689,"y":966},{"x":839,"y":965},{"x":839,"y":1005},{"x":689,"y":1006}]},{"type":1,"prob":99,"string":"()","option":"","pos":[{"x":839,"y":972},{"x":926,"y":972},{"x":926,"y":999},{"x":839,"y":999}]}]},{"type":0,"text":"$$\\\\left( A \\\\right) - \\\\frac { n ! } { n - 2 } .$$ $$\\\\left( B \\\\right) \\\\frac { n ! } { n - 2 } .$$ $$\\\\left( C \\\\right) - \\\\frac { \\\\left( n - 2 \\\\right) ! } { n } .$$$$\\\\left( D \\\\right) \\\\frac { \\\\left( n - 2 \\\\right) ! } { n } .$$","pos_list":[[{"x":145,"y":1017},{"x":1221,"y":1006},{"x":1222,"y":1079},{"x":145,"y":1090}]],"content_list":[{"type":2,"prob":99,"string":"$$\\\\left( A \\\\right) - \\\\frac { n ! } { n - 2 } .$$","option":"","pos":[{"x":145,"y":1018},{"x":305,"y":1015},{"x":305,"y":1080},{"x":146,"y":1082}]},{"type":2,"prob":98,"string":"$$\\\\left( B \\\\right) \\\\frac { n ! } { n - 2 } .$$","option":"","pos":[{"x":413,"y":1016},{"x":559,"y":1014},{"x":560,"y":1081},{"x":414,"y":1083}]},{"type":2,"prob":99,"string":"$$\\\\left( C \\\\right) - \\\\frac { \\\\left( n - 2 \\\\right) ! } { n } .$$","option":"","pos":[{"x":740,"y":1012},{"x":951,"y":1010},{"x":952,"y":1077},{"x":741,"y":1080}]},{"type":2,"prob":99,"string":"$$\\\\left( D \\\\right) \\\\frac { \\\\left( n - 2 \\\\right) ! } { n } .$$","option":"","pos":[{"x":1040,"y":1011},{"x":1221,"y":1010},{"x":1221,"y":1079},{"x":1040,"y":1080}]}]}]},{"index":4,"type":0,"num_choices":0,"prob":0,"text":"(5)关于函数f(x,y$$f \\\\left( x , y \\\\right) = \\\\left\\\\{ \\\\begin{array}{l} x y , x y = \\\\\\\\ y , y = \\\\\\\\ y , x = \\\\end{array} \\\\right.$$xy,  xy ≠0,y=0, 给出以下结论:$$\\\\textcircled 1 \\\\frac { a f } { a x } | _ { 0 , 0 } = 1$$x=0,\\\\left.{} ) = 0.其中正确的个,数为( )(A)4. (B)3. (C)2. (D)1.","figure_list":[],"table_list":[],"answer_list":[[{"x":207,"y":1320},{"x":292,"y":1320},{"x":291,"y":1350},{"x":207,"y":1350}]],"pos_list":[[{"x":84,"y":1090},{"x":1168,"y":1090},{"x":1168,"y":1401},{"x":84,"y":1401}]],"element_list":[{"type":0,"text":"(5)关于函数f(x,y$$f \\\\left( x , y \\\\right) = \\\\left\\\\{ \\\\begin{array}{l} x y , x y = \\\\\\\\ y , y = \\\\\\\\ y , x = \\\\end{array} \\\\right.$$xy,  xy ≠0,y=0, 给出以下结论:$$\\\\textcircled 1 \\\\frac { a f } { a x } | _ { 0 , 0 } = 1$$x=0,","pos_list":[[{"x":85,"y":1099},{"x":1109,"y":1099},{"x":1109,"y":1231},{"x":85,"y":1231}]],"content_list":[{"type":1,"prob":94,"string":"(5)关于函数f(x,y","option":"","pos":[{"x":85,"y":1140},{"x":360,"y":1141},{"x":360,"y":1168},{"x":85,"y":1167}]},{"type":2,"prob":93,"string":"$$f \\\\left( x , y \\\\right) = \\\\left\\\\{ \\\\begin{array}{l} x y , x y = \\\\\\\\ y , y = \\\\\\\\ y , x = \\\\end{array} \\\\right.$$","option":"","pos":[{"x":308,"y":1102},{"x":593,"y":1099},{"x":595,"y":1228},{"x":309,"y":1231}]},{"type":1,"prob":93,"string":"xy, xy ≠0,","option":"","pos":[{"x":465,"y":1104},{"x":642,"y":1100},{"x":643,"y":1125},{"x":465,"y":1129}]},{"type":1,"prob":99,"string":"y=0,给出以下结论:","option":"","pos":[{"x":533,"y":1144},{"x":893,"y":1139},{"x":893,"y":1166},{"x":534,"y":1171}]},{"type":2,"prob":90,"string":"$$\\\\textcircled 1 \\\\frac { a f } { a x } | _ { 0 , 0 } = 1$$","option":"","pos":[{"x":896,"y":1120},{"x":1109,"y":1120},{"x":1109,"y":1194},{"x":896,"y":1194}]},{"type":1,"prob":99,"string":"x=0,","option":"","pos":[{"x":537,"y":1192},{"x":631,"y":1192},{"x":631,"y":1218},{"x":537,"y":1218}]}]},{"type":0,"text":"\\\\left.{} ) = 0.其中正确的个,数为( )","pos_list":[[{"x":145,"y":1231},{"x":1168,"y":1242},{"x":1167,"y":1358},{"x":144,"y":1347}]],"content_list":[{"type":1,"prob":86,"string":"\\\\left.{} ) = 0","option":"","pos":[{"x":886,"y":1247},{"x":959,"y":1247},{"x":959,"y":1283},{"x":886,"y":1283}]},{"type":1,"prob":97,"string":".其中正确的个,","option":"","pos":[{"x":959,"y":1243},{"x":1167,"y":1242},{"x":1168,"y":1293},{"x":959,"y":1294}]},{"type":1,"prob":99,"string":"数为()","option":"","pos":[{"x":144,"y":1320},{"x":291,"y":1322},{"x":291,"y":1348},{"x":144,"y":1347}]}]},{"type":0,"text":"(A)4. (B)3. (C)2. (D)1.","pos_list":[[{"x":145,"y":1368},{"x":1117,"y":1363},{"x":1117,"y":1392},{"x":145,"y":1397}]],"content_list":[{"type":1,"prob":99,"string":"(A)4.","option":"","pos":[{"x":145,"y":1368},{"x":223,"y":1368},{"x":223,"y":1394},{"x":145,"y":1394}]},{"type":1,"prob":99,"string":"(B)3.","option":"","pos":[{"x":413,"y":1367},{"x":488,"y":1366},{"x":488,"y":1392},{"x":413,"y":1393}]},{"type":1,"prob":97,"string":"(C)2.","option":"","pos":[{"x":739,"y":1366},{"x":816,"y":1366},{"x":816,"y":1392},{"x":739,"y":1392}]},{"type":1,"prob":99,"string":"(D)1.","option":"","pos":[{"x":1040,"y":1367},{"x":1117,"y":1366},{"x":1117,"y":1392},{"x":1040,"y":1393}]}]}]},{"index":5,"type":0,"num_choices":0,"prob":0,"text":"(6)设函数f(x)在区间[\\\\left.{-2, 2} ]上可导,且f\'(x)&gt;f(x)&gt;0,则( )$$\\\\left( A \\\\right) \\\\frac { f \\\\left( - 2 \\\\right) } { f \\\\left( - 1 \\\\right) } &gt; 1 .$$ $$\\\\left( B \\\\right) \\\\frac { f \\\\left( 0 \\\\right) } { f \\\\left( - 1 \\\\right) } &gt; e$$$$\\\\left( C \\\\right) \\\\frac { f \\\\left( 1 \\\\right) } { f \\\\left( - 1 \\\\right) } &lt; e ^ { 2 } .$$ $$\\\\left( D \\\\right) \\\\frac { f \\\\left( 2 \\\\right) } { f \\\\left( - 1 \\\\right) } &lt; e ^ { 3 } .$$","figure_list":[],"table_list":[],"answer_list":[[{"x":918,"y":1413},{"x":1004,"y":1413},{"x":1004,"y":1443},{"x":918,"y":1443}]],"pos_list":[[{"x":85,"y":1407},{"x":1005,"y":1407},{"x":1005,"y":1619},{"x":85,"y":1619}]],"element_list":[{"type":0,"text":"(6)设函数f(x)在区间[\\\\left.{-2, 2} ]上可导,且f\'(x)&gt;f(x)&gt;0,则( )","pos_list":[[{"x":85,"y":1409},{"x":1005,"y":1408},{"x":1005,"y":1446},{"x":85,"y":1447}]],"content_list":[{"type":1,"prob":99,"string":"(6)设函数f(x)在区间[","option":"","pos":[{"x":85,"y":1413},{"x":402,"y":1413},{"x":402,"y":1441},{"x":85,"y":1441}]},{"type":1,"prob":97,"string":"\\\\left.{-2, 2} ]","option":"","pos":[{"x":402,"y":1410},{"x":489,"y":1410},{"x":489,"y":1446},{"x":402,"y":1446}]},{"type":1,"prob":99,"string":"上可导,且","option":"","pos":[{"x":489,"y":1413},{"x":634,"y":1413},{"x":634,"y":1440},{"x":489,"y":1440}]},{"type":1,"prob":99,"string":"f\'(x)&gt;f(x)&gt;0,","option":"","pos":[{"x":634,"y":1409},{"x":884,"y":1409},{"x":884,"y":1446},{"x":634,"y":1446}]},{"type":1,"prob":99,"string":"则()","option":"","pos":[{"x":884,"y":1413},{"x":1005,"y":1413},{"x":1005,"y":1440},{"x":884,"y":1440}]}]},{"type":0,"text":"$$\\\\left( A \\\\right) \\\\frac { f \\\\left( - 2 \\\\right) } { f \\\\left( - 1 \\\\right) } &gt; 1 .$$ $$\\\\left( B \\\\right) \\\\frac { f \\\\left( 0 \\\\right) } { f \\\\left( - 1 \\\\right) } &gt; e$$$$\\\\left( C \\\\right) \\\\frac { f \\\\left( 1 \\\\right) } { f \\\\left( - 1 \\\\right) } &lt; e ^ { 2 } .$$ $$\\\\left( D \\\\right) \\\\frac { f \\\\left( 2 \\\\right) } { f \\\\left( - 1 \\\\right) } &lt; e ^ { 3 } .$$","pos_list":[[{"x":142,"y":1451},{"x":970,"y":1457},{"x":969,"y":1620},{"x":141,"y":1614}]],"content_list":[{"type":2,"prob":99,"string":"$$\\\\left( A \\\\right) \\\\frac { f \\\\left( - 2 \\\\right) } { f \\\\left( - 1 \\\\right) } &gt; 1 .$$","option":"","pos":[{"x":142,"y":1455},{"x":356,"y":1455},{"x":356,"y":1530},{"x":142,"y":1529}]},{"type":2,"prob":99,"string":"$$\\\\left( B \\\\right) \\\\frac { f \\\\left( 0 \\\\right) } { f \\\\left( - 1 \\\\right) } &gt; e$$","option":"","pos":[{"x":740,"y":1456},{"x":946,"y":1456},{"x":946,"y":1528},{"x":740,"y":1528}]},{"type":2,"prob":99,"string":"$$\\\\left( C \\\\right) \\\\frac { f \\\\left( 1 \\\\right) } { f \\\\left( - 1 \\\\right) } &lt; e ^ { 2 } .$$","option":"","pos":[{"x":146,"y":1545},{"x":367,"y":1543},{"x":368,"y":1613},{"x":146,"y":1615}]},{"type":2,"prob":99,"string":"$$\\\\left( D \\\\right) \\\\frac { f \\\\left( 2 \\\\right) } { f \\\\left( - 1 \\\\right) } &lt; e ^ { 3 } .$$","option":"","pos":[{"x":740,"y":1540},{"x":969,"y":1542},{"x":969,"y":1613},{"x":739,"y":1612}]}]}]},{"index":6,"type":0,"num_choices":0,"prob":0,"text":"(7)设4阶矩阵$$A = \\\\left( a _ { i } \\\\right)$$不可逆,$$a _ { 1 2 }$$的代数余子式$$A _ { 1 2 } \\\\ne 0 , a _ { 1 } , a _ { 2 } , a _ { 3 } , a _ { 4 }$$为矩阵A的列向量组,$$, A ^ { * }$$为A的伴随矩阵,则方程组A*x=0的通解为( )$$\\\\left( A \\\\right) x = k _ { 1 } a _ { 1 } + k _ { 2 } a _ { 2 } + k _ { 3 } a _ { 3 } ,$$其中$$k _ { 1 } , k _ { 2 } , k _ { 3 }$$,为任意常数.$$\\\\left( B \\\\right) x = k _ { 1 } a _ { 1 } + k _ { 2 } a _ { 2 } + k _ { 3 } a _ { 4 } ,$$其中$$k _ { 1 } , k _ { 2 } , k _ { 3 }$$,为任意常数.$$\\\\left( C \\\\right) x = k _ { 1 } a _ { 1 } + k _ { 2 } a _ { 3 } + k _ { 3 } a _ { 4 } ,$$其中$$k _ { 1 } , k _ { 2 } , k _ { 3 }$$为任意常数.$$\\\\left( D \\\\right) x = k _ { 1 } a _ { 2 } + k _ { 2 } a _ { 3 } + k _ { 3 } a _ { 4 } ,$$其中$$k _ { 1 } , k _ { 2 } , k _ { 3 }$$为任意常数.","figure_list":[],"table_list":[],"answer_list":[[{"x":727,"y":1677},{"x":811,"y":1677},{"x":811,"y":1708},{"x":727,"y":1708}]],"pos_list":[[{"x":79,"y":1622},{"x":1298,"y":1622},{"x":1298,"y":1906},{"x":79,"y":1906}]],"element_list":[{"type":0,"text":"(7)设4阶矩阵$$A = \\\\left( a _ { i } \\\\right)$$不可逆,$$a _ { 1 2 }$$的代数余子式$$A _ { 1 2 } \\\\ne 0 , a _ { 1 } , a _ { 2 } , a _ { 3 } , a _ { 4 }$$为矩阵A的列向量组,$$, A ^ { * }$$为A的伴随矩阵,则方程组A*x=0的通解为( )","pos_list":[[{"x":84,"y":1625},{"x":1298,"y":1622},{"x":1298,"y":1707},{"x":85,"y":1710}]],"content_list":[{"type":1,"prob":99,"string":"(7)设4阶矩阵","option":"","pos":[{"x":84,"y":1629},{"x":281,"y":1629},{"x":281,"y":1655},{"x":85,"y":1656}]},{"type":2,"prob":96,"string":"$$A = \\\\left( a _ { i } \\\\right)$$","option":"","pos":[{"x":281,"y":1624},{"x":400,"y":1624},{"x":400,"y":1661},{"x":281,"y":1662}]},{"type":1,"prob":99,"string":"不可逆,","option":"","pos":[{"x":400,"y":1629},{"x":510,"y":1628},{"x":510,"y":1655},{"x":400,"y":1655}]},{"type":2,"prob":99,"string":"$$a _ { 1 2 }$$","option":"","pos":[{"x":510,"y":1629},{"x":542,"y":1629},{"x":542,"y":1661},{"x":510,"y":1661}]},{"type":1,"prob":99,"string":"的代数余子式","option":"","pos":[{"x":542,"y":1628},{"x":726,"y":1628},{"x":726,"y":1654},{"x":542,"y":1655}]},{"type":2,"prob":96,"string":"$$A _ { 1 2 } \\\\ne 0 , a _ { 1 } , a _ { 2 } , a _ { 3 } , a _ { 4 }$$","option":"","pos":[{"x":726,"y":1627},{"x":986,"y":1626},{"x":986,"y":1662},{"x":726,"y":1662}]},{"type":1,"prob":99,"string":"为矩阵A的列向量组,","option":"","pos":[{"x":986,"y":1627},{"x":1262,"y":1627},{"x":1262,"y":1653},{"x":986,"y":1654}]},{"type":2,"prob":80,"string":"$$, A ^ { * }$$","option":"","pos":[{"x":1262,"y":1625},{"x":1298,"y":1625},{"x":1298,"y":1655},{"x":1262,"y":1655}]},{"type":1,"prob":97,"string":"为A的伴随矩阵,则方程组","option":"","pos":[{"x":141,"y":1679},{"x":484,"y":1678},{"x":484,"y":1705},{"x":141,"y":1705}]},{"type":1,"prob":89,"string":"A*x=0","option":"","pos":[{"x":484,"y":1675},{"x":600,"y":1675},{"x":600,"y":1709},{"x":484,"y":1709}]},{"type":1,"prob":99,"string":"的通解为()","option":"","pos":[{"x":600,"y":1678},{"x":812,"y":1678},{"x":812,"y":1704},{"x":600,"y":1705}]}]},{"type":0,"text":"$$\\\\left( A \\\\right) x = k _ { 1 } a _ { 1 } + k _ { 2 } a _ { 2 } + k _ { 3 } a _ { 3 } ,$$其中$$k _ { 1 } , k _ { 2 } , k _ { 3 }$$,为任意常数.$$\\\\left( B \\\\right) x = k _ { 1 } a _ { 1 } + k _ { 2 } a _ { 2 } + k _ { 3 } a _ { 4 } ,$$其中$$k _ { 1 } , k _ { 2 } , k _ { 3 }$$,为任意常数.$$\\\\left( C \\\\right) x = k _ { 1 } a _ { 1 } + k _ { 2 } a _ { 3 } + k _ { 3 } a _ { 4 } ,$$其中$$k _ { 1 } , k _ { 2 } , k _ { 3 }$$为任意常数.$$\\\\left( D \\\\right) x = k _ { 1 } a _ { 2 } + k _ { 2 } a _ { 3 } + k _ { 3 } a _ { 4 } ,$$其中$$k _ { 1 } , k _ { 2 } , k _ { 3 }$$为任意常数.","pos_list":[[{"x":142,"y":1724},{"x":826,"y":1725},{"x":826,"y":1904},{"x":141,"y":1903}]],"content_list":[{"type":2,"prob":99,"string":"$$\\\\left( A \\\\right) x = k _ { 1 } a _ { 1 } + k _ { 2 } a _ { 2 } + k _ { 3 } a _ { 3 } ,$$","option":"","pos":[{"x":142,"y":1724},{"x":496,"y":1726},{"x":496,"y":1762},{"x":142,"y":1760}]},{"type":1,"prob":99,"string":"其中","option":"","pos":[{"x":496,"y":1728},{"x":564,"y":1728},{"x":564,"y":1755},{"x":496,"y":1755}]},{"type":2,"prob":99,"string":"$$k _ { 1 } , k _ { 2 } , k _ { 3 }$$","option":"","pos":[{"x":564,"y":1726},{"x":666,"y":1726},{"x":666,"y":1761},{"x":564,"y":1761}]},{"type":1,"prob":93,"string":",为任意常数.","option":"","pos":[{"x":666,"y":1728},{"x":826,"y":1728},{"x":826,"y":1756},{"x":666,"y":1756}]},{"type":2,"prob":99,"string":"$$\\\\left( B \\\\right) x = k _ { 1 } a _ { 1 } + k _ { 2 } a _ { 2 } + k _ { 3 } a _ { 4 } ,$$","option":"","pos":[{"x":142,"y":1771},{"x":496,"y":1772},{"x":495,"y":1810},{"x":142,"y":1808}]},{"type":1,"prob":99,"string":"其中","option":"","pos":[{"x":496,"y":1775},{"x":561,"y":1775},{"x":561,"y":1803},{"x":496,"y":1803}]},{"type":2,"prob":99,"string":"$$k _ { 1 } , k _ { 2 } , k _ { 3 }$$","option":"","pos":[{"x":560,"y":1772},{"x":663,"y":1771},{"x":663,"y":1807},{"x":561,"y":1808}]},{"type":1,"prob":94,"string":",为任意常数.","option":"","pos":[{"x":663,"y":1775},{"x":825,"y":1774},{"x":825,"y":1802},{"x":663,"y":1802}]},{"type":2,"prob":99,"string":"$$\\\\left( C \\\\right) x = k _ { 1 } a _ { 1 } + k _ { 2 } a _ { 3 } + k _ { 3 } a _ { 4 } ,$$","option":"","pos":[{"x":142,"y":1818},{"x":496,"y":1819},{"x":496,"y":1856},{"x":142,"y":1855}]},{"type":1,"prob":99,"string":"其中","option":"","pos":[{"x":496,"y":1822},{"x":563,"y":1822},{"x":563,"y":1849},{"x":496,"y":1849}]},{"type":2,"prob":99,"string":"$$k _ { 1 } , k _ { 2 } , k _ { 3 }$$","option":"","pos":[{"x":563,"y":1820},{"x":666,"y":1819},{"x":666,"y":1855},{"x":563,"y":1856}]},{"type":1,"prob":99,"string":"为任意常数.","option":"","pos":[{"x":666,"y":1822},{"x":825,"y":1821},{"x":825,"y":1848},{"x":666,"y":1849}]},{"type":2,"prob":99,"string":"$$\\\\left( D \\\\right) x = k _ { 1 } a _ { 2 } + k _ { 2 } a _ { 3 } + k _ { 3 } a _ { 4 } ,$$","option":"","pos":[{"x":141,"y":1866},{"x":497,"y":1867},{"x":497,"y":1903},{"x":141,"y":1902}]},{"type":1,"prob":99,"string":"其中","option":"","pos":[{"x":497,"y":1869},{"x":563,"y":1869},{"x":563,"y":1896},{"x":497,"y":1896}]},{"type":2,"prob":99,"string":"$$k _ { 1 } , k _ { 2 } , k _ { 3 }$$","option":"","pos":[{"x":563,"y":1867},{"x":667,"y":1866},{"x":668,"y":1900},{"x":563,"y":1901}]},{"type":1,"prob":99,"string":"为任意常数.","option":"","pos":[{"x":667,"y":1869},{"x":826,"y":1868},{"x":826,"y":1895},{"x":667,"y":1896}]}]}]}]}],"prism_version":"1.0.9","prism_wnum":0,"width":1424}', 'RequestId': '53D78E82-15A5-58D9-B5FE-59A1A4AB43F7'}}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