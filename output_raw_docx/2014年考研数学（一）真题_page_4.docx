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10:04:16 GMT', 'content-type': 'application/json;charset=utf-8', 'content-length': '13570', 'connection': 'keep-alive', 'keep-alive': 'timeout=25', 'vary': 'Accept-Encoding', 'access-control-allow-origin': '*', 'access-control-expose-headers': '*', 'x-acs-request-id': '3C14B720-B488-5C1E-8AE7-40B0A21E181B', 'x-acs-trace-id': 'fb369551e647f5b3d0dfacc1e22feb75', 'etag': '1g19IMlGI+7AqxOSrh6rbUw8'}, 'statusCode': 200, 'body': {'Data': '{"algo_version":"","doc_layout":[{"layout_type":"text","pos":[{"x":117,"y":753},{"x":117,"y":890},{"x":1605,"y":890},{"x":1605,"y":753}]},{"layout_type":"foot","pos":[{"x":758,"y":2267},{"x":758,"y":2298},{"x":892,"y":2298},{"x":892,"y":2267}]},{"layout_type":"text","pos":[{"x":53,"y":695},{"x":53,"y":737},{"x":411,"y":737},{"x":411,"y":695}]},{"layout_type":"text","pos":[{"x":53,"y":1402},{"x":53,"y":1445},{"x":411,"y":1445},{"x":411,"y":1402}]},{"layout_type":"text","pos":[{"x":54,"y":31},{"x":54,"y":72},{"x":410,"y":72},{"x":410,"y":31}]},{"layout_type":"text","pos":[{"x":133,"y":1789},{"x":133,"y":1848},{"x":1240,"y":1848},{"x":1240,"y":1789}]},{"layout_type":"text","pos":[{"x":133,"y":905},{"x":133,"y":950},{"x":600,"y":950},{"x":600,"y":905}]},{"layout_type":"text","pos":[{"x":132,"y":1722},{"x":132,"y":1767},{"x":633,"y":1767},{"x":633,"y":1722}]},{"layout_type":"text","pos":[{"x":133,"y":961},{"x":133,"y":1003},{"x":357,"y":1003},{"x":357,"y":961}]},{"layout_type":"text","pos":[{"x":138,"y":1485},{"x":138,"y":1646},{"x":1600,"y":1646},{"x":1600,"y":1485}]},{"layout_type":"text","pos":[{"x":132,"y":1653},{"x":132,"y":1698},{"x":518,"y":1698},{"x":518,"y":1653}]},{"layout_type":"text","pos":[{"x":116,"y":90},{"x":116,"y":290},{"x":1069,"y":290},{"x":1069,"y":90}]},{"layout_type":"text","pos":[{"x":132,"y":905},{"x":132,"y":1003},{"x":600,"y":1003},{"x":600,"y":905}]}],"doc_sptext":[{"layout_type":"bold","pos":[{"x":815,"y":2271},{"x":815,"y":2296},{"x":835,"y":2296},{"x":835,"y":2271}]}],"doc_subfield":[{"layout_type":"single","pos":[{"x":45,"y":0},{"x":45,"y":1837},{"x":1604,"y":1837},{"x":1604,"y":0}]}],"figure":[{"type":"subject_sline","x":0,"y":5,"w":651,"h":256,"box":{"x":0,"y":0,"w":0,"h":0,"angle":-90},"points":[{"x":649,"y":114},{"x":651,"y":261},{"x":0,"y":5},{"x":0,"y":5}]},{"type":"subject_sline","x":0,"y":4,"w":362,"h":278,"box":{"x":0,"y":0,"w":0,"h":0,"angle":-90},"points":[{"x":362,"y":95},{"x":362,"y":282},{"x":0,"y":4},{"x":0,"y":4}]},{"type":"subject_big_bracket","x":127,"y":89,"w":948,"h":202,"box":{"x":0,"y":0,"w":0,"h":0,"angle":-90},"points":[{"x":127,"y":89},{"x":1075,"y":89},{"x":1075,"y":291},{"x":127,"y":291}]},{"type":"subject_big_bracket","x":649,"y":1480,"w":167,"h":104,"box":{"x":0,"y":0,"w":0,"h":0,"angle":-90},"points":[{"x":649,"y":1480},{"x":816,"y":1480},{"x":816,"y":1584},{"x":649,"y":1584}]},{"type":"subject_question","x":0,"y":0,"w":0,"h":0,"box":{"x":832,"y":1640,"w":401,"h":1545,"angle":-90},"points":[{"x":59,"y":1440},{"x":1603,"y":1440},{"x":1603,"y":1840},{"x":59,"y":1840}]},{"type":"subject_question","x":0,"y":0,"w":0,"h":0,"box":{"x":825,"y":845,"w":304,"h":1554,"angle":-90},"points":[{"x":49,"y":694},{"x":1601,"y":694},{"x":1601,"y":996},{"x":49,"y":996}]},{"type":"subject_question","x":0,"y":0,"w":0,"h":0,"box":{"x":566,"y":175,"w":272,"h":1010,"angle":-90},"points":[{"x":61,"y":39},{"x":1071,"y":39},{"x":1071,"y":310},{"x":61,"y":310}]}],"height":2339,"orgHeight":2339,"orgWidth":1654,"page_id":0,"page_title":"","part_info":[{"part_title":"","pos_list":[[{"x":53,"y":35},{"x":1596,"y":35},{"x":1597,"y":1842},{"x":53,"y":1847}]],"subject_list":[{"index":0,"type":12,"num_choices":0,"prob":0,"text":"(21)(本题满分11分)","figure_list":[],"table_list":[],"answer_list":[[{"x":0,"y":35},{"x":1654,"y":35},{"x":1654,"y":694},{"x":0,"y":694}]],"pos_list":[[{"x":53,"y":35},{"x":1071,"y":35},{"x":1071,"y":310},{"x":53,"y":310}]],"element_list":[{"type":0,"text":"(21)(本题满分11分)","pos_list":[[{"x":53,"y":35},{"x":406,"y":35},{"x":406,"y":67},{"x":53,"y":66}]],"content_list":[{"type":1,"prob":97,"string":"(21)(本题满分11分)","option":"","pos":[{"x":53,"y":35},{"x":406,"y":35},{"x":406,"y":67},{"x":53,"y":66}]}]}]},{"index":1,"type":15,"num_choices":0,"prob":0,"text":"(22)(本题满分11分)设随机变量X的概率分布为$$P \\\\left\\\\{ X = 1 \\\\right\\\\} = P \\\\left\\\\{ X = 2 \\\\right\\\\} = \\\\frac { 1 } { 2 } .$$在给定X=的条件下,随机变量Y服从均匀分布U(0,i)(i=1,2).(I)求Y的分布函数(Ⅱ)求E(Y).$$F _ { Y } \\\\left( y \\\\right) ;$$","figure_list":[],"table_list":[],"answer_list":[[{"x":0,"y":694},{"x":1654,"y":694},{"x":1654,"y":1440},{"x":0,"y":1440}]],"pos_list":[[{"x":49,"y":694},{"x":1601,"y":694},{"x":1601,"y":998},{"x":49,"y":998}]],"element_list":[{"type":0,"text":"(22)(本题满分11分)","pos_list":[[{"x":53,"y":699},{"x":406,"y":699},{"x":406,"y":731},{"x":53,"y":731}]],"content_list":[{"type":1,"prob":99,"string":"(22)(本题满分11分)","option":"","pos":[{"x":53,"y":699},{"x":406,"y":699},{"x":406,"y":731},{"x":53,"y":731}]}]},{"type":0,"text":"设随机变量X的概率分布为$$P \\\\left\\\\{ X = 1 \\\\right\\\\} = P \\\\left\\\\{ X = 2 \\\\right\\\\} = \\\\frac { 1 } { 2 } .$$在给定X=的条件下,随机变量Y服从均匀分布U(0,i)(i=1,2).","pos_list":[[{"x":132,"y":754},{"x":1594,"y":754},{"x":1594,"y":893},{"x":132,"y":893}]],"content_list":[{"type":1,"prob":97,"string":"设随机变量X的概率分布为","option":"","pos":[{"x":132,"y":766},{"x":585,"y":766},{"x":585,"y":820},{"x":132,"y":820}]},{"type":2,"prob":98,"string":"$$P \\\\left\\\\{ X = 1 \\\\right\\\\} = P \\\\left\\\\{ X = 2 \\\\right\\\\} = \\\\frac { 1 } { 2 } .$$","option":"","pos":[{"x":585,"y":755},{"x":994,"y":754},{"x":995,"y":831},{"x":585,"y":832}]},{"type":1,"prob":90,"string":"在给定X=的条件下,随机变量Y服","option":"","pos":[{"x":994,"y":766},{"x":1594,"y":766},{"x":1594,"y":820},{"x":994,"y":820}]},{"type":1,"prob":99,"string":"从均匀分布","option":"","pos":[{"x":132,"y":854},{"x":325,"y":854},{"x":325,"y":886},{"x":132,"y":886}]},{"type":1,"prob":99,"string":"U(0,i)(i=1,2).","option":"","pos":[{"x":325,"y":850},{"x":595,"y":849},{"x":595,"y":893},{"x":325,"y":893}]}]},{"type":0,"text":"(I)求Y的分布函数(Ⅱ)求E(Y).","pos_list":[[{"x":132,"y":910},{"x":480,"y":909},{"x":481,"y":997},{"x":133,"y":998}]],"content_list":[{"type":1,"prob":96,"string":"(Ⅰ)求Y的分布函数","option":"","pos":[{"x":132,"y":910},{"x":480,"y":909},{"x":481,"y":941},{"x":132,"y":942}]},{"type":1,"prob":98,"string":"(Ⅱ)求E(Y).","option":"","pos":[{"x":133,"y":966},{"x":351,"y":964},{"x":351,"y":996},{"x":133,"y":998}]}]},{"type":0,"text":"$$F _ { Y } \\\\left( y \\\\right) ;$$","pos_list":[[{"x":480,"y":905},{"x":591,"y":904},{"x":592,"y":949},{"x":481,"y":949}]],"content_list":[{"type":2,"prob":98,"string":"$$F _ { Y } \\\\left( y \\\\right) ;$$","option":"","pos":[{"x":480,"y":905},{"x":591,"y":904},{"x":592,"y":949},{"x":481,"y":949}]}]}]},{"index":2,"type":15,"num_choices":0,"prob":0,"text":"设总体X的分布函数为F(x$$F \\\\left( x , \\\\theta \\\\right) = \\\\left\\\\{ \\\\begin{array}{l} 1 - e ^ { - \\\\frac { 2 } { x } } , x \\\\ge 0 , \\\\\\\\ 0 , x &lt; 0 , \\\\end{array} \\\\right.$$ 其中θ是未知参数且大于零.$$X _ { 1 } , X _ { 2 } , \\\\cdots , X _ { n }$$为来自总体X的简单随机样本.(I)求E(X)与$$E \\\\left( X ^ { 2 } \\\\right) ;$$求θ的最大似然估计量$$\\\\overline { \\\\theta _ { n } } ;$$(Ⅲ)是否存在实数a,使得对任何,s&gt;0,,都有$$\\\\lim _ { n \\\\to \\\\infty } P \\\\left\\\\{ | \\\\theta _ { n } - a | \\\\ge s \\\\right\\\\} = 0 ?$$","figure_list":[],"table_list":[],"answer_list":[[{"x":0,"y":1440},{"x":1654,"y":1440},{"x":1654,"y":2339},{"x":0,"y":2339}]],"pos_list":[[{"x":59,"y":1440},{"x":1603,"y":1440},{"x":1603,"y":1844},{"x":59,"y":1844}]],"element_list":[{"type":0,"text":"设总体X的分布函数为F(x$$F \\\\left( x , \\\\theta \\\\right) = \\\\left\\\\{ \\\\begin{array}{l} 1 - e ^ { - \\\\frac { 2 } { x } } , x \\\\ge 0 , \\\\\\\\ 0 , x &lt; 0 , \\\\end{array} \\\\right.$$ 其中θ是未知参数且大于零.$$X _ { 1 } , X _ { 2 } , \\\\cdots , X _ { n }$$为来自总体X的简单随机样本.","pos_list":[[{"x":131,"y":1459},{"x":1596,"y":1456},{"x":1597,"y":1631},{"x":131,"y":1635}]],"content_list":[{"type":1,"prob":96,"string":"设总体Ⅹ的分布函数为F(x","option":"","pos":[{"x":131,"y":1513},{"x":570,"y":1513},{"x":570,"y":1545},{"x":131,"y":1544}]},{"type":2,"prob":93,"string":"$$F \\\\left( x , \\\\theta \\\\right) = \\\\left\\\\{ \\\\begin{array}{l} 1 - e ^ { - \\\\frac { 2 } { x } } , x \\\\ge 0 , \\\\\\\\ 0 , x &lt; 0 , \\\\end{array} \\\\right.$$","option":"","pos":[{"x":504,"y":1462},{"x":935,"y":1457},{"x":936,"y":1597},{"x":506,"y":1601}]},{"type":1,"prob":100,"string":"","option":"","pos":[{"x":649,"y":1480},{"x":816,"y":1480},{"x":816,"y":1584},{"x":649,"y":1584}]},{"type":1,"prob":99,"string":"其中","option":"","pos":[{"x":942,"y":1513},{"x":1019,"y":1513},{"x":1019,"y":1547},{"x":942,"y":1547}]},{"type":1,"prob":99,"string":"θ","option":"","pos":[{"x":1019,"y":1513},{"x":1042,"y":1513},{"x":1042,"y":1545},{"x":1019,"y":1545}]},{"type":1,"prob":99,"string":"是未知参数且大于零.","option":"","pos":[{"x":1042,"y":1513},{"x":1395,"y":1512},{"x":1395,"y":1546},{"x":1042,"y":1547}]},{"type":2,"prob":99,"string":"$$X _ { 1 } , X _ { 2 } , \\\\cdots , X _ { n }$$","option":"","pos":[{"x":1395,"y":1509},{"x":1596,"y":1507},{"x":1597,"y":1555},{"x":1396,"y":1557}]},{"type":1,"prob":96,"string":"为来自总体Ⅹ的简单随机样本.","option":"","pos":[{"x":132,"y":1604},{"x":623,"y":1602},{"x":623,"y":1634},{"x":132,"y":1635}]}]},{"type":0,"text":"(I)求E(X)与$$E \\\\left( X ^ { 2 } \\\\right) ;$$","pos_list":[[{"x":132,"y":1655},{"x":513,"y":1654},{"x":513,"y":1698},{"x":133,"y":1699}]],"content_list":[{"type":1,"prob":98,"string":"(Ⅰ)求E(X)与","option":"","pos":[{"x":132,"y":1660},{"x":394,"y":1659},{"x":394,"y":1691},{"x":133,"y":1692}]},{"type":2,"prob":99,"string":"$$E \\\\left( X ^ { 2 } \\\\right) ;$$","option":"","pos":[{"x":394,"y":1654},{"x":512,"y":1654},{"x":513,"y":1698},{"x":395,"y":1698}]}]},{"type":0,"text":"求θ的最大似然估计量$$\\\\overline { \\\\theta _ { n } } ;$$","pos_list":[[{"x":206,"y":1723},{"x":626,"y":1720},{"x":626,"y":1768},{"x":206,"y":1771}]],"content_list":[{"type":1,"prob":99,"string":"求","option":"","pos":[{"x":206,"y":1728},{"x":255,"y":1728},{"x":255,"y":1763},{"x":206,"y":1763}]},{"type":1,"prob":99,"string":"θ","option":"","pos":[{"x":255,"y":1725},{"x":279,"y":1725},{"x":279,"y":1760},{"x":255,"y":1760}]},{"type":1,"prob":99,"string":"的最大似然估计量","option":"","pos":[{"x":279,"y":1728},{"x":578,"y":1725},{"x":579,"y":1760},{"x":279,"y":1762}]},{"type":2,"prob":90,"string":"$$\\\\overline { \\\\theta _ { n } } ;$$","option":"","pos":[{"x":579,"y":1720},{"x":626,"y":1720},{"x":626,"y":1768},{"x":579,"y":1768}]}]},{"type":0,"text":"(Ⅲ)是否存在实数a,使得对任何,s&gt;0,,都有$$\\\\lim _ { n \\\\to \\\\infty } P \\\\left\\\\{ | \\\\theta _ { n } - a | \\\\ge s \\\\right\\\\} = 0 ?$$","pos_list":[[{"x":137,"y":1791},{"x":1234,"y":1785},{"x":1235,"y":1842},{"x":137,"y":1847}]],"content_list":[{"type":1,"prob":96,"string":"(Ⅲ)是否存在实数a,使得对任何,","option":"","pos":[{"x":137,"y":1800},{"x":674,"y":1797},{"x":674,"y":1836},{"x":137,"y":1838}]},{"type":1,"prob":99,"string":"s&gt;0,","option":"","pos":[{"x":674,"y":1797},{"x":760,"y":1797},{"x":760,"y":1835},{"x":674,"y":1835}]},{"type":1,"prob":99,"string":",都有","option":"","pos":[{"x":761,"y":1796},{"x":840,"y":1796},{"x":840,"y":1835},{"x":761,"y":1835}]},{"type":2,"prob":90,"string":"$$\\\\lim _ { n \\\\to \\\\infty } P \\\\left\\\\{ | \\\\theta _ { n } - a | \\\\ge s \\\\right\\\\} = 0 ?$$","option":"","pos":[{"x":840,"y":1789},{"x":1234,"y":1785},{"x":1235,"y":1840},{"x":840,"y":1844}]}]}]}]}],"prism_version":"1.0.9","prism_wnum":0,"width":1654}', 'RequestId': '3C14B720-B488-5C1E-8AE7-40B0A21E181B'}}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