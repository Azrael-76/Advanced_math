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10:08:47 GMT', 'content-type': 'application/json;charset=utf-8', 'content-length': '25945', 'connection': 'keep-alive', 'keep-alive': 'timeout=25', 'vary': 'Accept-Encoding', 'access-control-allow-origin': '*', 'access-control-expose-headers': '*', 'x-acs-request-id': '50FAE593-29D7-50CD-AF33-FC7C05F56282', 'x-acs-trace-id': '3b9522a51f0387b1e25d30ca95cec861', 'etag': '2dYMMUXIq9+hik04Voltg5A5'}, 'statusCode': 200, 'body': {'Data': '{"algo_version":"","doc_layout":[{"layout_type":"text","pos":[{"x":112,"y":454},{"x":112,"y":491},{"x":1046,"y":491},{"x":1046,"y":453}]},{"layout_type":"text","pos":[{"x":115,"y":687},{"x":115,"y":730},{"x":868,"y":730},{"x":868,"y":687}]},{"layout_type":"text","pos":[{"x":114,"y":733},{"x":114,"y":819},{"x":1335,"y":819},{"x":1335,"y":733}]},{"layout_type":"text","pos":[{"x":118,"y":615},{"x":118,"y":678},{"x":544,"y":678},{"x":544,"y":615}]},{"layout_type":"text","pos":[{"x":118,"y":508},{"x":118,"y":603},{"x":754,"y":603},{"x":754,"y":508}]},{"layout_type":"text","pos":[{"x":181,"y":1582},{"x":181,"y":1644},{"x":1324,"y":1644},{"x":1324,"y":1582}]},{"layout_type":"foot","pos":[{"x":669,"y":1935},{"x":669,"y":1964},{"x":774,"y":1963},{"x":774,"y":1935}]},{"layout_type":"text","pos":[{"x":112,"y":838},{"x":112,"y":880},{"x":1250,"y":880},{"x":1250,"y":838}]},{"layout_type":"text","pos":[{"x":113,"y":1132},{"x":113,"y":1169},{"x":1132,"y":1169},{"x":1132,"y":1132}]},{"layout_type":"text","pos":[{"x":117,"y":1177},{"x":117,"y":1211},{"x":406,"y":1211},{"x":406,"y":1177}]},{"layout_type":"text","pos":[{"x":179,"y":1219},{"x":179,"y":1296},{"x":767,"y":1296},{"x":767,"y":1219}]},{"layout_type":"text","pos":[{"x":118,"y":901},{"x":118,"y":1077},{"x":697,"y":1077},{"x":697,"y":901}]},{"layout_type":"text","pos":[{"x":172,"y":319},{"x":172,"y":400},{"x":1080,"y":400},{"x":1080,"y":319}]},{"layout_type":"text","pos":[{"x":113,"y":1534},{"x":113,"y":1569},{"x":405,"y":1569},{"x":405,"y":1534}]},{"layout_type":"text","pos":[{"x":118,"y":125},{"x":118,"y":303},{"x":1326,"y":303},{"x":1326,"y":125}]}],"doc_sptext":[{"layout_type":"complex","pos":[{"x":116,"y":1135},{"x":115,"y":1165},{"x":1129,"y":1164},{"x":1129,"y":1135}]},{"layout_type":"complex","pos":[{"x":113,"y":458},{"x":113,"y":489},{"x":1043,"y":489},{"x":1042,"y":458}]},{"layout_type":"bold","pos":[{"x":1018,"y":141},{"x":1018,"y":161},{"x":1047,"y":162},{"x":1047,"y":141}]},{"layout_type":"bold","pos":[{"x":715,"y":1938},{"x":715,"y":1961},{"x":731,"y":1961},{"x":731,"y":1938}]}],"doc_subfield":[{"layout_type":"single","pos":[{"x":111,"y":122},{"x":111,"y":1644},{"x":1330,"y":1644},{"x":1330,"y":122}]}],"figure":[{"type":"subject_bline","x":0,"y":1,"w":1243,"h":873,"box":{"x":0,"y":0,"w":0,"h":0,"angle":-90},"points":[{"x":1155,"y":874},{"x":1243,"y":874},{"x":0,"y":1},{"x":0,"y":1}]},{"type":"subject_bline","x":0,"y":0,"w":537,"h":661,"box":{"x":0,"y":0,"w":0,"h":0,"angle":-90},"points":[{"x":450,"y":661},{"x":537,"y":661},{"x":0,"y":0},{"x":0,"y":0}]},{"type":"subject_bracket","x":947,"y":225,"w":87,"h":29,"box":{"x":0,"y":0,"w":0,"h":0,"angle":-90},"points":[{"x":947,"y":225},{"x":1034,"y":225},{"x":1034,"y":254},{"x":947,"y":254}]},{"type":"subject_bline","x":0,"y":0,"w":746,"h":564,"box":{"x":0,"y":0,"w":0,"h":0,"angle":-90},"points":[{"x":658,"y":564},{"x":746,"y":564},{"x":0,"y":0},{"x":0,"y":0}]},{"type":"subject_bline","x":0,"y":0,"w":857,"h":814,"box":{"x":0,"y":0,"w":0,"h":0,"angle":-90},"points":[{"x":775,"y":814},{"x":857,"y":814},{"x":0,"y":0},{"x":0,"y":0}]},{"type":"subject_bline","x":0,"y":0,"w":858,"h":722,"box":{"x":0,"y":0,"w":0,"h":0,"angle":-90},"points":[{"x":773,"y":722},{"x":858,"y":722},{"x":0,"y":0},{"x":0,"y":0}]},{"type":"subject_bline","x":0,"y":0,"w":689,"h":1000,"box":{"x":0,"y":0,"w":0,"h":0,"angle":-90},"points":[{"x":600,"y":999},{"x":689,"y":1000},{"x":0,"y":0},{"x":0,"y":0}]},{"type":"subject_big_bracket","x":547,"y":173,"w":491,"h":130,"box":{"x":0,"y":0,"w":0,"h":0,"angle":-90},"points":[{"x":547,"y":173},{"x":1038,"y":173},{"x":1038,"y":303},{"x":547,"y":303}]},{"type":"subject_big_bracket","x":146,"y":902,"w":548,"h":169,"box":{"x":0,"y":0,"w":0,"h":0,"angle":-90},"points":[{"x":146,"y":902},{"x":694,"y":902},{"x":694,"y":1071},{"x":146,"y":1071}]},{"type":"subject_pattern","x":168,"y":505,"w":581,"h":76,"box":{"x":0,"y":0,"w":0,"h":0,"angle":-90},"points":[{"x":168,"y":505},{"x":749,"y":505},{"x":749,"y":581},{"x":168,"y":581}]},{"type":"subject_question","x":0,"y":0,"w":0,"h":0,"box":{"x":726,"y":263,"w":272,"h":1225,"angle":-90},"points":[{"x":113,"y":127},{"x":1337,"y":127},{"x":1337,"y":398},{"x":113,"y":398}]},{"type":"subject_question","x":0,"y":0,"w":0,"h":0,"box":{"x":723,"y":776,"w":83,"h":1213,"angle":-90},"points":[{"x":116,"y":734},{"x":1329,"y":734},{"x":1329,"y":818},{"x":116,"y":818}]},{"type":"subject_question","x":0,"y":0,"w":0,"h":0,"box":{"x":333,"y":646,"w":51,"h":433,"angle":-90},"points":[{"x":117,"y":621},{"x":548,"y":621},{"x":548,"y":671},{"x":117,"y":671}]},{"type":"subject_question","x":0,"y":0,"w":0,"h":0,"box":{"x":721,"y":1591,"w":115,"h":1220,"angle":-90},"points":[{"x":112,"y":1534},{"x":1330,"y":1534},{"x":1330,"y":1647},{"x":112,"y":1647}]},{"type":"subject_question","x":0,"y":0,"w":0,"h":0,"box":{"x":449,"y":1242,"w":122,"h":649,"angle":-90},"points":[{"x":125,"y":1182},{"x":774,"y":1182},{"x":774,"y":1304},{"x":125,"y":1304}]},{"type":"subject_question","x":0,"y":0,"w":0,"h":0,"box":{"x":441,"y":545,"w":81,"h":649,"angle":-90},"points":[{"x":117,"y":504},{"x":765,"y":504},{"x":765,"y":584},{"x":117,"y":584}]},{"type":"subject_question","x":0,"y":0,"w":0,"h":0,"box":{"x":493,"y":708,"w":35,"h":750,"angle":-90},"points":[{"x":119,"y":690},{"x":867,"y":691},{"x":867,"y":725},{"x":119,"y":725}]},{"type":"subject_question","x":0,"y":0,"w":0,"h":0,"box":{"x":679,"y":958,"w":242,"h":1138,"angle":-90},"points":[{"x":111,"y":837},{"x":1249,"y":837},{"x":1249,"y":1078},{"x":111,"y":1078}]},{"type":"subject_ansbox","x":0,"y":0,"w":0,"h":0,"box":{"x":815,"y":798,"w":35,"h":89,"angle":-90},"points":[{"x":770,"y":780},{"x":858,"y":780},{"x":858,"y":815},{"x":770,"y":815}]},{"type":"subject_ansbox","x":0,"y":0,"w":0,"h":0,"box":{"x":700,"y":547,"w":35,"h":90,"angle":-90},"points":[{"x":656,"y":530},{"x":744,"y":530},{"x":744,"y":564},{"x":656,"y":564}]},{"type":"subject_ansbox","x":0,"y":0,"w":0,"h":0,"box":{"x":815,"y":707,"w":30,"h":89,"angle":-90},"points":[{"x":771,"y":692},{"x":858,"y":692},{"x":858,"y":722},{"x":771,"y":722}]},{"type":"subject_ansbox","x":0,"y":0,"w":0,"h":0,"box":{"x":1197,"y":861,"w":31,"h":89,"angle":-90},"points":[{"x":1153,"y":846},{"x":1240,"y":846},{"x":1240,"y":875},{"x":1153,"y":875}]},{"type":"subject_ansbox","x":0,"y":0,"w":0,"h":0,"box":{"x":644,"y":982,"w":37,"h":87,"angle":-90},"points":[{"x":600,"y":964},{"x":686,"y":964},{"x":686,"y":1000},{"x":600,"y":1000}]},{"type":"subject_ansbox","x":0,"y":0,"w":0,"h":0,"box":{"x":492,"y":647,"w":32,"h":89,"angle":-90},"points":[{"x":448,"y":632},{"x":535,"y":632},{"x":535,"y":663},{"x":448,"y":663}]},{"type":"subject_ansbox","x":0,"y":0,"w":0,"h":0,"box":{"x":989,"y":238,"w":31,"h":85,"angle":-90},"points":[{"x":947,"y":222},{"x":1031,"y":222},{"x":1031,"y":253},{"x":947,"y":253}]},{"type":"subject_ansbox","x":0,"y":0,"w":0,"h":0,"box":{"x":431,"y":539,"w":46,"h":83,"angle":-90},"points":[{"x":390,"y":517},{"x":472,"y":517},{"x":472,"y":562},{"x":390,"y":562}]}],"height":2083,"orgHeight":2083,"orgWidth":1417,"page_id":0,"page_title":"","part_info":[{"part_title":"","pos_list":[[{"x":117,"y":132},{"x":1332,"y":132},{"x":1332,"y":400},{"x":117,"y":399}]],"subject_list":[{"index":0,"type":0,"num_choices":0,"prob":0,"text":"(8)设A为3阶矩阵,$$\\\\alpha _ { 1 } , \\\\alpha _ { 2 }$$ A的属于特征值1的线性无关的特征向量,$$\\\\alpha _ { 3 }$$为A的属于特征值-1的特征向量,则满足 $$\\\\left( A \\\\right) \\\\left( a _ { 1 } + a _ { 3 } , a _ { 2 } , - a _ { 3 } \\\\right) .$$ $$\\\\left( B \\\\right) \\\\left( a _ { 1 } + a _ { 2 } , a _ { 2 } , - a _ { 3 } \\\\right) .$$$$\\\\left( C \\\\right) \\\\left( a _ { 1 } + a _ { 3 } , - a _ { 3 } , a _ { 2 } \\\\right)$$(C)(α+α,-α,α,). $$\\\\left( D \\\\right) \\\\left( a _ { 1 } + a _ { 2 } , - a _ { 3 } , a _ { 2 } \\\\right) .$$","figure_list":[],"table_list":[],"answer_list":[[{"x":947,"y":222},{"x":1031,"y":222},{"x":1031,"y":253},{"x":947,"y":253}]],"pos_list":[[{"x":113,"y":127},{"x":1337,"y":127},{"x":1337,"y":400},{"x":113,"y":400}]],"element_list":[{"type":0,"text":"(8)设A为3阶矩阵,$$\\\\alpha _ { 1 } , \\\\alpha _ { 2 }$$ A的属于特征值1的线性无关的特征向量,$$\\\\alpha _ { 3 }$$为A的属于特征值-1的特征向量,则满足 ","pos_list":[[{"x":117,"y":132},{"x":1332,"y":132},{"x":1332,"y":303},{"x":117,"y":304}]],"content_list":[{"type":1,"prob":99,"string":"(8)设A为3阶矩阵,","option":"","pos":[{"x":117,"y":133},{"x":384,"y":133},{"x":384,"y":159},{"x":117,"y":159}]},{"type":2,"prob":99,"string":"$$\\\\alpha _ { 1 } , \\\\alpha _ { 2 }$$","option":"","pos":[{"x":384,"y":134},{"x":458,"y":133},{"x":458,"y":166},{"x":384,"y":167}]},{"type":1,"prob":99,"string":"A","option":"","pos":[{"x":493,"y":132},{"x":513,"y":132},{"x":513,"y":160},{"x":493,"y":160}]},{"type":1,"prob":99,"string":"的属于特征值1的线性无关的特征向量,","option":"","pos":[{"x":513,"y":132},{"x":1018,"y":132},{"x":1018,"y":159},{"x":513,"y":159}]},{"type":2,"prob":93,"string":"$$\\\\alpha _ { 3 }$$","option":"","pos":[{"x":1018,"y":135},{"x":1049,"y":135},{"x":1049,"y":166},{"x":1018,"y":166}]},{"type":1,"prob":99,"string":"为A的属于特征值-1","option":"","pos":[{"x":1049,"y":132},{"x":1332,"y":132},{"x":1332,"y":159},{"x":1049,"y":159}]},{"type":1,"prob":99,"string":"的特征向量,则满足","option":"","pos":[{"x":175,"y":222},{"x":399,"y":221},{"x":399,"y":248},{"x":175,"y":248}]},{"type":1,"prob":100,"string":"","option":"","pos":[{"x":547,"y":173},{"x":1038,"y":173},{"x":1038,"y":303},{"x":547,"y":303}]}]},{"type":0,"text":"$$\\\\left( A \\\\right) \\\\left( a _ { 1 } + a _ { 3 } , a _ { 2 } , - a _ { 3 } \\\\right) .$$ $$\\\\left( B \\\\right) \\\\left( a _ { 1 } + a _ { 2 } , a _ { 2 } , - a _ { 3 } \\\\right) .$$$$\\\\left( C \\\\right) \\\\left( a _ { 1 } + a _ { 3 } , - a _ { 3 } , a _ { 2 } \\\\right)$$(C)(α+α,-α,α,). $$\\\\left( D \\\\right) \\\\left( a _ { 1 } + a _ { 2 } , - a _ { 3 } , a _ { 2 } \\\\right) .$$","pos_list":[[{"x":172,"y":315},{"x":1077,"y":316},{"x":1077,"y":400},{"x":172,"y":399}]],"content_list":[{"type":2,"prob":94,"string":"$$\\\\left( A \\\\right) \\\\left( a _ { 1 } + a _ { 3 } , a _ { 2 } , - a _ { 3 } \\\\right) .$$","option":"","pos":[{"x":175,"y":315},{"x":482,"y":317},{"x":482,"y":354},{"x":174,"y":352}]},{"type":2,"prob":94,"string":"$$\\\\left( B \\\\right) \\\\left( a _ { 1 } + a _ { 2 } , a _ { 2 } , - a _ { 3 } \\\\right) .$$","option":"","pos":[{"x":770,"y":316},{"x":1076,"y":317},{"x":1076,"y":354},{"x":770,"y":353}]},{"type":2,"prob":98,"string":"$$\\\\left( C \\\\right) \\\\left( a _ { 1 } + a _ { 3 } , - a _ { 3 } , a _ { 2 } \\\\right)$$","option":"","pos":[{"x":172,"y":362},{"x":475,"y":363},{"x":475,"y":398},{"x":172,"y":398}]},{"type":1,"prob":80,"string":"(C)(α+α,-α,α,).","option":"","pos":[{"x":175,"y":363},{"x":476,"y":363},{"x":476,"y":398},{"x":175,"y":398}]},{"type":2,"prob":97,"string":"$$\\\\left( D \\\\right) \\\\left( a _ { 1 } + a _ { 2 } , - a _ { 3 } , a _ { 2 } \\\\right) .$$","option":"","pos":[{"x":770,"y":363},{"x":1077,"y":362},{"x":1077,"y":399},{"x":770,"y":400}]}]}]}]},{"part_title":"二、填空题(本题共6小题,每小题4分,共24分,把答案填在题中横线上.)","pos_list":[[{"x":115,"y":459},{"x":1329,"y":458},{"x":1329,"y":1071},{"x":115,"y":1071}]],"subject_list":[{"index":0,"type":1,"num_choices":0,"prob":0,"text":"","figure_list":[[{"x":168,"y":505},{"x":749,"y":505},{"x":749,"y":581},{"x":168,"y":581}]],"table_list":[],"answer_list":[[{"x":656,"y":530},{"x":744,"y":530},{"x":744,"y":564},{"x":656,"y":564}],[{"x":390,"y":517},{"x":472,"y":517},{"x":472,"y":562},{"x":390,"y":562}]],"pos_list":[[{"x":115,"y":498},{"x":765,"y":498},{"x":765,"y":608},{"x":115,"y":608}]],"element_list":[]},{"index":1,"type":1,"num_choices":0,"prob":0,"text":"$$\\\\left( 1 0 \\\\right) \\\\int _ { 0 } ^ { 1 } d y \\\\int _ { \\\\sqrt { y } } ^ { 1 } \\\\sqrt { x ^ { 3 } + 1 } d x =$$____","figure_list":[],"table_list":[],"answer_list":[[{"x":448,"y":632},{"x":535,"y":632},{"x":535,"y":663},{"x":448,"y":663}]],"pos_list":[[{"x":117,"y":612},{"x":548,"y":612},{"x":548,"y":680},{"x":117,"y":680}]],"element_list":[{"type":0,"text":"$$\\\\left( 1 0 \\\\right) \\\\int _ { 0 } ^ { 1 } d y \\\\int _ { \\\\sqrt { y } } ^ { 1 } \\\\sqrt { x ^ { 3 } + 1 } d x =$$____","pos_list":[[{"x":122,"y":612},{"x":537,"y":614},{"x":536,"y":681},{"x":121,"y":678}]],"content_list":[{"type":2,"prob":96,"string":"$$\\\\left( 1 0 \\\\right) \\\\int _ { 0 } ^ { 1 } d y \\\\int _ { \\\\sqrt { y } } ^ { 1 } \\\\sqrt { x ^ { 3 } + 1 } d x =$$","option":"","pos":[{"x":122,"y":612},{"x":446,"y":614},{"x":445,"y":680},{"x":121,"y":678}]},{"type":1,"prob":100,"string":"____","option":"","pos":[{"x":450,"y":649},{"x":537,"y":649},{"x":537,"y":661},{"x":450,"y":661}]}]}]},{"index":2,"type":1,"num_choices":0,"prob":0,"text":"(11)设z=arctan[xy+sin(x+y) ] ,,则dz|(0,π)=.____","figure_list":[],"table_list":[],"answer_list":[[{"x":771,"y":692},{"x":858,"y":692},{"x":858,"y":722},{"x":771,"y":722}]],"pos_list":[[{"x":115,"y":684},{"x":867,"y":684},{"x":867,"y":728},{"x":115,"y":728}]],"element_list":[{"type":0,"text":"(11)设z=arctan[xy+sin(x+y) ] ,,则dz|(0,π)=.____","pos_list":[[{"x":115,"y":685},{"x":865,"y":684},{"x":865,"y":728},{"x":115,"y":728}]],"content_list":[{"type":1,"prob":99,"string":"(11)设","option":"","pos":[{"x":115,"y":694},{"x":223,"y":694},{"x":223,"y":721},{"x":115,"y":721}]},{"type":1,"prob":98,"string":"z=arctan[xy+sin(x+y) ] ,","option":"","pos":[{"x":223,"y":684},{"x":591,"y":685},{"x":590,"y":727},{"x":223,"y":726}]},{"type":1,"prob":98,"string":",则","option":"","pos":[{"x":591,"y":694},{"x":631,"y":694},{"x":631,"y":721},{"x":591,"y":721}]},{"type":1,"prob":93,"string":"dz|(0,π)=","option":"","pos":[{"x":631,"y":691},{"x":762,"y":690},{"x":762,"y":728},{"x":631,"y":728}]},{"type":1,"prob":98,"string":".","option":"","pos":[{"x":762,"y":693},{"x":865,"y":693},{"x":865,"y":721},{"x":762,"y":721}]},{"type":1,"prob":100,"string":"____","option":"","pos":[{"x":773,"y":710},{"x":858,"y":710},{"x":858,"y":722},{"x":773,"y":722}]}]}]},{"index":3,"type":1,"num_choices":0,"prob":0,"text":"(12)斜边长为2a的等腰直角三角形平板铅直地沉没在水中,且斜边与水面相齐.记重力加速度为g,水的密度为ρ,则该平板一侧所受的水压力为.____","figure_list":[],"table_list":[],"answer_list":[[{"x":770,"y":780},{"x":858,"y":780},{"x":858,"y":815},{"x":770,"y":815}]],"pos_list":[[{"x":115,"y":734},{"x":1329,"y":734},{"x":1329,"y":818},{"x":115,"y":818}]],"element_list":[{"type":0,"text":"(12)斜边长为2a的等腰直角三角形平板铅直地沉没在水中,且斜边与水面相齐.记重力加速度为g,水的密度为ρ,则该平板一侧所受的水压力为.____","pos_list":[[{"x":115,"y":738},{"x":1329,"y":738},{"x":1329,"y":814},{"x":115,"y":814}]],"content_list":[{"type":1,"prob":99,"string":"(12)斜边长为2a的等腰直角三角形平板铅直地沉没在水中,且斜边与水面相齐.记重力加速度为","option":"","pos":[{"x":115,"y":738},{"x":1329,"y":738},{"x":1329,"y":764},{"x":115,"y":764}]},{"type":1,"prob":99,"string":"g,水的密度为","option":"","pos":[{"x":181,"y":785},{"x":362,"y":784},{"x":362,"y":811},{"x":181,"y":812}]},{"type":1,"prob":89,"string":"ρ,","option":"","pos":[{"x":362,"y":784},{"x":394,"y":784},{"x":394,"y":814},{"x":362,"y":814}]},{"type":1,"prob":99,"string":"则该平板一侧所受的水压力为.","option":"","pos":[{"x":394,"y":784},{"x":865,"y":782},{"x":866,"y":809},{"x":394,"y":811}]},{"type":1,"prob":100,"string":"____","option":"","pos":[{"x":775,"y":802},{"x":857,"y":802},{"x":857,"y":814},{"x":775,"y":814}]}]}]},{"index":4,"type":1,"num_choices":0,"prob":0,"text":"(13)设y=y(x)满足y\'\'+2y\'+y=0,且y(0)=0,y\'(0)=1,,则$$\\\\int _ { 0 } ^ { + \\\\infty } { y } y \\\\left( x \\\\right) d x =$$____","figure_list":[],"table_list":[],"answer_list":[[{"x":1153,"y":846},{"x":1240,"y":846},{"x":1240,"y":875},{"x":1153,"y":875}],[{"x":600,"y":964},{"x":686,"y":964},{"x":686,"y":1000},{"x":600,"y":1000}]],"pos_list":[[{"x":111,"y":830},{"x":1249,"y":830},{"x":1249,"y":1078},{"x":111,"y":1078}]],"element_list":[{"type":0,"text":"(13)设y=y(x)满足y\'\'+2y\'+y=0,且y(0)=0,y\'(0)=1,,则$$\\\\int _ { 0 } ^ { + \\\\infty } { y } y \\\\left( x \\\\right) d x =$$____","pos_list":[[{"x":122,"y":830},{"x":1243,"y":830},{"x":1243,"y":888},{"x":122,"y":888}]],"content_list":[{"type":1,"prob":99,"string":"(13)设","option":"","pos":[{"x":122,"y":847},{"x":217,"y":847},{"x":218,"y":876},{"x":122,"y":876}]},{"type":1,"prob":99,"string":"y=y(x)","option":"","pos":[{"x":218,"y":842},{"x":336,"y":841},{"x":336,"y":877},{"x":218,"y":878}]},{"type":1,"prob":99,"string":"满足","option":"","pos":[{"x":336,"y":846},{"x":409,"y":846},{"x":409,"y":875},{"x":336,"y":875}]},{"type":1,"prob":93,"string":"y\'\'+2y\'+y=0,","option":"","pos":[{"x":409,"y":841},{"x":629,"y":841},{"x":629,"y":879},{"x":409,"y":878}]},{"type":1,"prob":99,"string":"且","option":"","pos":[{"x":629,"y":844},{"x":663,"y":844},{"x":663,"y":874},{"x":629,"y":874}]},{"type":1,"prob":99,"string":"y(0)=0,y\'(0)=1,","option":"","pos":[{"x":663,"y":840},{"x":941,"y":841},{"x":941,"y":878},{"x":663,"y":878}]},{"type":1,"prob":94,"string":",则","option":"","pos":[{"x":941,"y":843},{"x":981,"y":843},{"x":981,"y":871},{"x":941,"y":871}]},{"type":2,"prob":98,"string":"$$\\\\int _ { 0 } ^ { + \\\\infty } { y } y \\\\left( x \\\\right) d x =$$","option":"","pos":[{"x":971,"y":830},{"x":1143,"y":830},{"x":1143,"y":888},{"x":972,"y":888}]},{"type":1,"prob":100,"string":"____","option":"","pos":[{"x":1155,"y":862},{"x":1243,"y":862},{"x":1243,"y":874},{"x":1155,"y":874}]}]}]}]},{"part_title":"三、解答题(本题共9小题,共94分,解答应写出文字说明、证明过程或演算步骤.)","pos_list":[[{"x":113,"y":1135},{"x":1320,"y":1136},{"x":1320,"y":1653},{"x":113,"y":1652}]],"subject_list":[{"index":0,"type":12,"num_choices":0,"prob":0,"text":"(15)(本题满分10分)求曲线$$y = \\\\frac { x ^ { 1 + x } } { \\\\left( 1 + x \\\\right) ^ { x } } \\\\left( x &gt; 0 \\\\right)$$0)的斜渐近线方程.","figure_list":[],"table_list":[],"answer_list":[[{"x":0,"y":1180},{"x":1417,"y":1180},{"x":1417,"y":1534},{"x":0,"y":1534}]],"pos_list":[[{"x":115,"y":1180},{"x":774,"y":1180},{"x":774,"y":1304},{"x":115,"y":1304}]],"element_list":[{"type":0,"text":"(15)(本题满分10分)","pos_list":[[{"x":115,"y":1181},{"x":404,"y":1180},{"x":404,"y":1206},{"x":115,"y":1207}]],"content_list":[{"type":1,"prob":99,"string":"(15)(本题满分10分)","option":"","pos":[{"x":115,"y":1181},{"x":404,"y":1180},{"x":404,"y":1206},{"x":115,"y":1207}]}]},{"type":0,"text":"求曲线$$y = \\\\frac { x ^ { 1 + x } } { \\\\left( 1 + x \\\\right) ^ { x } } \\\\left( x &gt; 0 \\\\right)$$0)的斜渐近线方程.","pos_list":[[{"x":182,"y":1216},{"x":766,"y":1212},{"x":767,"y":1299},{"x":182,"y":1302}]],"content_list":[{"type":1,"prob":99,"string":"求曲线","option":"","pos":[{"x":182,"y":1242},{"x":278,"y":1242},{"x":278,"y":1269},{"x":182,"y":1269}]},{"type":2,"prob":99,"string":"$$y = \\\\frac { x ^ { 1 + x } } { \\\\left( 1 + x \\\\right) ^ { x } } \\\\left( x &gt; 0 \\\\right)$$","option":"","pos":[{"x":274,"y":1215},{"x":546,"y":1213},{"x":546,"y":1300},{"x":275,"y":1302}]},{"type":1,"prob":96,"string":"0)","option":"","pos":[{"x":513,"y":1232},{"x":557,"y":1232},{"x":557,"y":1282},{"x":513,"y":1282}]},{"type":1,"prob":99,"string":"的斜渐近线方程.","option":"","pos":[{"x":549,"y":1244},{"x":766,"y":1242},{"x":766,"y":1268},{"x":549,"y":1270}]}]}]},{"index":1,"type":15,"num_choices":0,"prob":0,"text":"(16)(本题满分10分)已知函数f(x)连续且1$$\\\\lim _ { x \\\\to 0 } \\\\frac { f \\\\left( x \\\\right) } { x } = 1 , g \\\\left( x \\\\right) = \\\\int _ { 0 } ^ { 1 } f \\\\left( x t \\\\right) d t ,$$dt,求g\'(x)并证明g\'(x)在x=0处连续.","figure_list":[],"table_list":[],"answer_list":[[{"x":0,"y":1534},{"x":1417,"y":1534},{"x":1417,"y":2083},{"x":0,"y":2083}]],"pos_list":[[{"x":112,"y":1534},{"x":1330,"y":1534},{"x":1330,"y":1653},{"x":112,"y":1653}]],"element_list":[{"type":0,"text":"(16)(本题满分10分)","pos_list":[[{"x":113,"y":1538},{"x":403,"y":1537},{"x":403,"y":1564},{"x":113,"y":1564}]],"content_list":[{"type":1,"prob":99,"string":"(16)(本题满分10分)","option":"","pos":[{"x":113,"y":1538},{"x":403,"y":1537},{"x":403,"y":1564},{"x":113,"y":1564}]}]},{"type":0,"text":"已知函数f(x)连续且1$$\\\\lim _ { x \\\\to 0 } \\\\frac { f \\\\left( x \\\\right) } { x } = 1 , g \\\\left( x \\\\right) = \\\\int _ { 0 } ^ { 1 } f \\\\left( x t \\\\right) d t ,$$dt,求g\'(x)并证明g\'(x)在x=0处连续.","pos_list":[[{"x":187,"y":1575},{"x":1320,"y":1577},{"x":1320,"y":1653},{"x":187,"y":1652}]],"content_list":[{"type":1,"prob":97,"string":"已知函数f(x)连续且1","option":"","pos":[{"x":187,"y":1599},{"x":458,"y":1599},{"x":458,"y":1627},{"x":187,"y":1628}]},{"type":2,"prob":99,"string":"$$\\\\lim _ { x \\\\to 0 } \\\\frac { f \\\\left( x \\\\right) } { x } = 1 , g \\\\left( x \\\\right) = \\\\int _ { 0 } ^ { 1 } f \\\\left( x t \\\\right) d t ,$$","option":"","pos":[{"x":451,"y":1575},{"x":843,"y":1576},{"x":843,"y":1653},{"x":451,"y":1652}]},{"type":1,"prob":97,"string":"dt,求g\'(x)并证明","option":"","pos":[{"x":810,"y":1600},{"x":1044,"y":1601},{"x":1044,"y":1626},{"x":810,"y":1626}]},{"type":1,"prob":91,"string":"g\'(x)","option":"","pos":[{"x":1044,"y":1597},{"x":1117,"y":1597},{"x":1117,"y":1633},{"x":1044,"y":1633}]},{"type":1,"prob":99,"string":"在","option":"","pos":[{"x":1117,"y":1601},{"x":1153,"y":1601},{"x":1153,"y":1626},{"x":1117,"y":1626}]},{"type":1,"prob":99,"string":"x=0","option":"","pos":[{"x":1153,"y":1600},{"x":1220,"y":1600},{"x":1220,"y":1628},{"x":1153,"y":1628}]},{"type":1,"prob":99,"string":"处连续.","option":"","pos":[{"x":1220,"y":1601},{"x":1320,"y":1601},{"x":1320,"y":1627},{"x":1220,"y":1627}]}]}]}]}],"prism_version":"1.0.9","prism_wnum":0,"width":1417}', 'RequestId': '50FAE593-29D7-50CD-AF33-FC7C05F56282'}}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