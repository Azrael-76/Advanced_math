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10:02:49 GMT', 'content-type': 'application/json;charset=utf-8', 'content-length': '10282', 'connection': 'keep-alive', 'keep-alive': 'timeout=25', 'vary': 'Accept-Encoding', 'access-control-allow-origin': '*', 'access-control-expose-headers': '*', 'x-acs-request-id': '3823A466-DC36-507C-A46D-2EDBD60C68C7', 'x-acs-trace-id': '4bb9c06f8589503233b6e46f6efc6b9c', 'etag': '9ZOO2CYp3Q7eYGDgH4WJoWA7'}, 'statusCode': 200, 'body': {'Data': '{"algo_version":"","doc_layout":[{"layout_type":"text","pos":[{"x":134,"y":627},{"x":134,"y":685},{"x":1033,"y":685},{"x":1033,"y":627}]},{"layout_type":"text","pos":[{"x":131,"y":194},{"x":131,"y":258},{"x":751,"y":258},{"x":751,"y":194}]},{"layout_type":"text","pos":[{"x":91,"y":148},{"x":91,"y":179},{"x":339,"y":179},{"x":339,"y":148}]},{"layout_type":"text","pos":[{"x":93,"y":581},{"x":93,"y":614},{"x":340,"y":614},{"x":340,"y":581}]},{"layout_type":"text","pos":[{"x":143,"y":1057},{"x":143,"y":1112},{"x":1242,"y":1112},{"x":1242,"y":1057}]},{"layout_type":"text","pos":[{"x":93,"y":1007},{"x":93,"y":1041},{"x":343,"y":1041},{"x":343,"y":1007}]},{"layout_type":"text","pos":[{"x":140,"y":1442},{"x":140,"y":1562},{"x":1162,"y":1562},{"x":1162,"y":1442}]},{"layout_type":"text","pos":[{"x":96,"y":1398},{"x":96,"y":1429},{"x":345,"y":1429},{"x":345,"y":1398}]}],"doc_sptext":[{"layout_type":"bold","pos":[{"x":96,"y":151},{"x":96,"y":178},{"x":340,"y":178},{"x":340,"y":151}]},{"layout_type":"bold","pos":[{"x":100,"y":1400},{"x":100,"y":1427},{"x":344,"y":1427},{"x":344,"y":1400}]},{"layout_type":"bold","pos":[{"x":98,"y":1011},{"x":98,"y":1039},{"x":342,"y":1039},{"x":342,"y":1011}]},{"layout_type":"bold","pos":[{"x":97,"y":585},{"x":97,"y":612},{"x":340,"y":612},{"x":340,"y":585}]}],"doc_subfield":[{"layout_type":"single","pos":[{"x":96,"y":9},{"x":96,"y":1569},{"x":1248,"y":1569},{"x":1248,"y":9}]}],"figure":[{"type":"subject_question","x":0,"y":0,"w":0,"h":0,"box":{"x":644,"y":1495,"w":135,"h":1034,"angle":-90},"points":[{"x":128,"y":1427},{"x":1160,"y":1427},{"x":1160,"y":1562},{"x":128,"y":1562}]},{"type":"subject_question","x":0,"y":0,"w":0,"h":0,"box":{"x":436,"y":225,"w":61,"h":626,"angle":-90},"points":[{"x":123,"y":194},{"x":750,"y":195},{"x":750,"y":255},{"x":123,"y":255}]},{"type":"subject_question","x":0,"y":0,"w":0,"h":0,"box":{"x":669,"y":1065,"w":103,"h":1159,"angle":-90},"points":[{"x":90,"y":1014},{"x":1248,"y":1014},{"x":1248,"y":1115},{"x":90,"y":1115}]},{"type":"subject_question","x":0,"y":0,"w":0,"h":0,"box":{"x":584,"y":655,"w":58,"h":907,"angle":-90},"points":[{"x":131,"y":627},{"x":1037,"y":627},{"x":1037,"y":683},{"x":131,"y":683}]}],"height":2010,"orgHeight":2010,"orgWidth":1345,"page_id":0,"page_title":"","part_info":[{"part_title":"四、(本题满分6分)","pos_list":[[{"x":92,"y":151},{"x":750,"y":149},{"x":751,"y":258},{"x":92,"y":260}]],"subject_list":[{"index":0,"type":15,"num_choices":0,"prob":0,"text":"将函数$$f \\\\left( x \\\\right) = a r c \\\\tan \\\\frac { 1 + x } { 1 - x }$$展开成x的幂级数.","figure_list":[],"table_list":[],"answer_list":[[{"x":0,"y":192},{"x":1345,"y":192},{"x":1345,"y":624},{"x":0,"y":624}]],"pos_list":[[{"x":123,"y":192},{"x":751,"y":192},{"x":751,"y":260},{"x":123,"y":260}]],"element_list":[{"type":0,"text":"将函数$$f \\\\left( x \\\\right) = a r c \\\\tan \\\\frac { 1 + x } { 1 - x }$$展开成x的幂级数.","pos_list":[[{"x":135,"y":193},{"x":750,"y":191},{"x":751,"y":258},{"x":135,"y":260}]],"content_list":[{"type":1,"prob":99,"string":"将函数","option":"","pos":[{"x":135,"y":204},{"x":230,"y":204},{"x":230,"y":254},{"x":135,"y":254}]},{"type":2,"prob":94,"string":"$$f \\\\left( x \\\\right) = a r c \\\\tan \\\\frac { 1 + x } { 1 - x }$$","option":"","pos":[{"x":230,"y":193},{"x":495,"y":192},{"x":495,"y":259},{"x":230,"y":260}]},{"type":1,"prob":98,"string":"展开成x的幂级数.","option":"","pos":[{"x":495,"y":200},{"x":750,"y":197},{"x":751,"y":247},{"x":496,"y":250}]}]}]}]},{"part_title":"五、(本题满分7分)","pos_list":[[{"x":94,"y":584},{"x":1030,"y":585},{"x":1030,"y":689},{"x":94,"y":687}]],"subject_list":[{"index":0,"type":15,"num_choices":0,"prob":0,"text":"$$f \\\\left( x \\\\right) = \\\\sin x - \\\\int _ { 0 } ^ { x } \\\\left( x - t \\\\right) f \\\\left( t \\\\right) d t ,$$,其中f(x)为连续函数,求f(x).","figure_list":[],"table_list":[],"answer_list":[[{"x":0,"y":624},{"x":1345,"y":624},{"x":1345,"y":1011},{"x":0,"y":1011}]],"pos_list":[[{"x":131,"y":624},{"x":1037,"y":624},{"x":1037,"y":688},{"x":131,"y":688}]],"element_list":[{"type":0,"text":"$$f \\\\left( x \\\\right) = \\\\sin x - \\\\int _ { 0 } ^ { x } \\\\left( x - t \\\\right) f \\\\left( t \\\\right) d t ,$$,其中f(x)为连续函数,求f(x).","pos_list":[[{"x":180,"y":624},{"x":1030,"y":625},{"x":1030,"y":689},{"x":180,"y":687}]],"content_list":[{"type":2,"prob":99,"string":"$$f \\\\left( x \\\\right) = \\\\sin x - \\\\int _ { 0 } ^ { x } \\\\left( x - t \\\\right) f \\\\left( t \\\\right) d t ,$$","option":"","pos":[{"x":180,"y":624},{"x":604,"y":624},{"x":604,"y":688},{"x":180,"y":687}]},{"type":1,"prob":99,"string":",其中f(x)为连续函数,求f(x).","option":"","pos":[{"x":604,"y":638},{"x":1030,"y":638},{"x":1030,"y":673},{"x":604,"y":673}]}]}]}]},{"part_title":"六、(本题满分7分)","pos_list":[[{"x":94,"y":1011},{"x":1243,"y":1011},{"x":1244,"y":1117},{"x":94,"y":1122}]],"subject_list":[{"index":0,"type":15,"num_choices":0,"prob":0,"text":"六、(本题满分7分)证明:方程$$\\\\ln x = \\\\frac { x } { e } - \\\\int _ { 0 } ^ { \\\\pi } \\\\sqrt { 1 - \\\\cos 2 x } d x$$在区间(0,+∞)内有且仅有两个不同的实根.","figure_list":[],"table_list":[],"answer_list":[[{"x":0,"y":1011},{"x":1345,"y":1011},{"x":1345,"y":1427},{"x":0,"y":1427}]],"pos_list":[[{"x":90,"y":1011},{"x":1248,"y":1011},{"x":1248,"y":1121},{"x":90,"y":1121}]],"element_list":[{"type":0,"text":"六、(本题满分7分)","pos_list":[[{"x":94,"y":1011},{"x":341,"y":1011},{"x":341,"y":1036},{"x":94,"y":1035}]],"content_list":[{"type":1,"prob":99,"string":"六、(本题满分7分)","option":"","pos":[{"x":94,"y":1011},{"x":341,"y":1011},{"x":341,"y":1036},{"x":94,"y":1035}]}]},{"type":0,"text":"证明:方程$$\\\\ln x = \\\\frac { x } { e } - \\\\int _ { 0 } ^ { \\\\pi } \\\\sqrt { 1 - \\\\cos 2 x } d x$$在区间(0,+∞)内有且仅有两个不同的实根.","pos_list":[[{"x":139,"y":1053},{"x":1243,"y":1049},{"x":1244,"y":1117},{"x":140,"y":1122}]],"content_list":[{"type":1,"prob":99,"string":"证明:方程","option":"","pos":[{"x":139,"y":1070},{"x":278,"y":1069},{"x":278,"y":1104},{"x":140,"y":1104}]},{"type":2,"prob":99,"string":"$$\\\\ln x = \\\\frac { x } { e } - \\\\int _ { 0 } ^ { \\\\pi } \\\\sqrt { 1 - \\\\cos 2 x } d x$$","option":"","pos":[{"x":278,"y":1053},{"x":653,"y":1051},{"x":653,"y":1120},{"x":278,"y":1121}]},{"type":1,"prob":99,"string":"在区间","option":"","pos":[{"x":653,"y":1068},{"x":755,"y":1067},{"x":755,"y":1102},{"x":653,"y":1102}]},{"type":1,"prob":99,"string":"(0,+∞)","option":"","pos":[{"x":755,"y":1069},{"x":876,"y":1069},{"x":876,"y":1099},{"x":755,"y":1099}]},{"type":1,"prob":98,"string":"内有且仅有两个不同的实根.","option":"","pos":[{"x":876,"y":1067},{"x":1244,"y":1065},{"x":1244,"y":1100},{"x":876,"y":1101}]}]}]}]},{"part_title":"七、(本题满分6分)","pos_list":[[{"x":96,"y":1400},{"x":1162,"y":1400},{"x":1162,"y":1565},{"x":96,"y":1565}]],"subject_list":[{"index":0,"type":15,"num_choices":0,"prob":0,"text":"$$x _ { 1 } + x _ { 3 } = \\\\lambda ,$$问λ为何值时,线性方程组$$4 x _ { 1 } + x _ { 2 } + 2 x _ { 3 } = \\\\lambda + 2 ,$$有解,并求出解的一般形式.$$6 x _ { 1 } + x _ { 2 } + 4 x _ { 3 } = 2 \\\\lambda + 3$$","figure_list":[],"table_list":[],"answer_list":[[{"x":0,"y":1427},{"x":1345,"y":1427},{"x":1345,"y":2010},{"x":0,"y":2010}]],"pos_list":[[{"x":128,"y":1427},{"x":1162,"y":1427},{"x":1162,"y":1565},{"x":128,"y":1565}]],"element_list":[{"type":0,"text":"$$x _ { 1 } + x _ { 3 } = \\\\lambda ,$$问λ为何值时,线性方程组$$4 x _ { 1 } + x _ { 2 } + 2 x _ { 3 } = \\\\lambda + 2 ,$$有解,并求出解的一般形式.$$6 x _ { 1 } + x _ { 2 } + 4 x _ { 3 } = 2 \\\\lambda + 3$$","pos_list":[[{"x":141,"y":1438},{"x":1162,"y":1438},{"x":1162,"y":1565},{"x":141,"y":1565}]],"content_list":[{"type":2,"prob":99,"string":"$$x _ { 1 } + x _ { 3 } = \\\\lambda ,$$","option":"","pos":[{"x":495,"y":1438},{"x":664,"y":1439},{"x":664,"y":1477},{"x":495,"y":1477}]},{"type":1,"prob":99,"string":"问λ为何值时,线性方程组","option":"","pos":[{"x":141,"y":1490},{"x":483,"y":1490},{"x":483,"y":1514},{"x":141,"y":1514}]},{"type":2,"prob":99,"string":"$$4 x _ { 1 } + x _ { 2 } + 2 x _ { 3 } = \\\\lambda + 2 ,$$","option":"","pos":[{"x":499,"y":1484},{"x":814,"y":1485},{"x":814,"y":1518},{"x":499,"y":1518}]},{"type":1,"prob":99,"string":"有解,并求出解的一般形式.","option":"","pos":[{"x":814,"y":1488},{"x":1161,"y":1487},{"x":1162,"y":1512},{"x":814,"y":1513}]},{"type":2,"prob":99,"string":"$$6 x _ { 1 } + x _ { 2 } + 4 x _ { 3 } = 2 \\\\lambda + 3$$","option":"","pos":[{"x":496,"y":1526},{"x":817,"y":1525},{"x":817,"y":1563},{"x":496,"y":1565}]}]}]}]}],"prism_version":"1.0.9","prism_wnum":0,"width":1345}', 'RequestId': '3823A466-DC36-507C-A46D-2EDBD60C68C7'}}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