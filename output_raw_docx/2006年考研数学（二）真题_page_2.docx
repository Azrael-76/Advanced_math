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10:07:57 GMT', 'content-type': 'application/json;charset=utf-8', 'content-length': '10845', 'connection': 'keep-alive', 'keep-alive': 'timeout=25', 'vary': 'Accept-Encoding', 'access-control-allow-origin': '*', 'access-control-expose-headers': '*', 'x-acs-request-id': 'C518943B-EE06-50A8-876C-FE3CEA556A25', 'x-acs-trace-id': '6db5bc934ccade9588a6e2bf2e4cc166', 'etag': '1cvul3TIVMcByWL8uIo6rYA9'}, 'statusCode': 200, 'body': {'Data': '{"algo_version":"","doc_layout":[{"layout_type":"text","pos":[{"x":149,"y":2074},{"x":149,"y":2159},{"x":1571,"y":2159},{"x":1571,"y":2074}]},{"layout_type":"text","pos":[{"x":76,"y":475},{"x":76,"y":518},{"x":1352,"y":518},{"x":1352,"y":475}]},{"layout_type":"text","pos":[{"x":96,"y":568},{"x":96,"y":659},{"x":1575,"y":659},{"x":1575,"y":568}]},{"layout_type":"text","pos":[{"x":159,"y":123},{"x":159,"y":166},{"x":1114,"y":166},{"x":1114,"y":123}]},{"layout_type":"text","pos":[{"x":80,"y":1776},{"x":80,"y":1816},{"x":416,"y":1816},{"x":416,"y":1776}]},{"layout_type":"text","pos":[{"x":161,"y":1204},{"x":161,"y":1249},{"x":1287,"y":1249},{"x":1287,"y":1204}]},{"layout_type":"text","pos":[{"x":80,"y":1157},{"x":80,"y":1198},{"x":436,"y":1198},{"x":436,"y":1157}]},{"layout_type":"text","pos":[{"x":81,"y":526},{"x":81,"y":564},{"x":434,"y":564},{"x":434,"y":526}]},{"layout_type":"text","pos":[{"x":162,"y":1058},{"x":162,"y":1151},{"x":1074,"y":1151},{"x":1074,"y":1058}]},{"layout_type":"text","pos":[{"x":81,"y":810},{"x":81,"y":851},{"x":435,"y":851},{"x":435,"y":810}]},{"layout_type":"text","pos":[{"x":80,"y":169},{"x":80,"y":213},{"x":1570,"y":213},{"x":1570,"y":169}]},{"layout_type":"text","pos":[{"x":164,"y":360},{"x":164,"y":405},{"x":1472,"y":405},{"x":1472,"y":360}]},{"layout_type":"text","pos":[{"x":81,"y":1254},{"x":81,"y":1293},{"x":433,"y":1293},{"x":433,"y":1254}]},{"layout_type":"text","pos":[{"x":80,"y":669},{"x":80,"y":709},{"x":435,"y":709},{"x":435,"y":669}]},{"layout_type":"text","pos":[{"x":154,"y":867},{"x":154,"y":929},{"x":1396,"y":928},{"x":1396,"y":867}]},{"layout_type":"text","pos":[{"x":81,"y":1484},{"x":81,"y":1527},{"x":435,"y":1527},{"x":435,"y":1484}]},{"layout_type":"text","pos":[{"x":163,"y":1305},{"x":163,"y":1464},{"x":1509,"y":1464},{"x":1509,"y":1305}]},{"layout_type":"text","pos":[{"x":163,"y":1827},{"x":163,"y":1976},{"x":1308,"y":1976},{"x":1308,"y":1827}]},{"layout_type":"text","pos":[{"x":163,"y":1534},{"x":163,"y":1625},{"x":824,"y":1625},{"x":824,"y":1534}]},{"layout_type":"text","pos":[{"x":163,"y":2167},{"x":162,"y":2212},{"x":1507,"y":2212},{"x":1507,"y":2167}]},{"layout_type":"text","pos":[{"x":81,"y":2028},{"x":81,"y":2066},{"x":414,"y":2066},{"x":414,"y":2028}]},{"layout_type":"text","pos":[{"x":163,"y":224},{"x":163,"y":349},{"x":610,"y":349},{"x":610,"y":224}]},{"layout_type":"text","pos":[{"x":166,"y":1002},{"x":166,"y":1048},{"x":1056,"y":1048},{"x":1056,"y":1002}]},{"layout_type":"text","pos":[{"x":168,"y":1980},{"x":168,"y":2020},{"x":1425,"y":2020},{"x":1425,"y":1980}]},{"layout_type":"text","pos":[{"x":80,"y":951},{"x":80,"y":995},{"x":436,"y":995},{"x":436,"y":951}]},{"layout_type":"text","pos":[{"x":160,"y":1634},{"x":160,"y":1766},{"x":1342,"y":1766},{"x":1342,"y":1634}]},{"layout_type":"text","pos":[{"x":163,"y":721},{"x":163,"y":797},{"x":403,"y":797},{"x":403,"y":721}]},{"layout_type":"text","pos":[{"x":77,"y":868},{"x":77,"y":992},{"x":1393,"y":992},{"x":1393,"y":868}]},{"layout_type":"text","pos":[{"x":81,"y":950},{"x":81,"y":1045},{"x":1069,"y":1045},{"x":1069,"y":950}]},{"layout_type":"text","pos":[{"x":91,"y":172},{"x":91,"y":376},{"x":1554,"y":375},{"x":1554,"y":172}]}],"doc_sptext":[{"layout_type":"bold","pos":[{"x":82,"y":480},{"x":82,"y":516},{"x":1356,"y":516},{"x":1356,"y":480}]},{"layout_type":"bold","pos":[{"x":1207,"y":2176},{"x":1207,"y":2206},{"x":1237,"y":2206},{"x":1237,"y":2176}]},{"layout_type":"bold","pos":[{"x":999,"y":179},{"x":999,"y":205},{"x":1020,"y":205},{"x":1020,"y":179}]},{"layout_type":"bold","pos":[{"x":1296,"y":369},{"x":1296,"y":400},{"x":1457,"y":400},{"x":1457,"y":369}]},{"layout_type":"bold","pos":[{"x":877,"y":178},{"x":877,"y":208},{"x":912,"y":208},{"x":911,"y":178}]}],"doc_subfield":[{"layout_type":"single","pos":[{"x":72,"y":118},{"x":72,"y":2207},{"x":1592,"y":2207},{"x":1592,"y":118}]}],"figure":[{"type":"subject_bracket","x":504,"y":268,"w":108,"h":36,"box":{"x":0,"y":0,"w":0,"h":0,"angle":-90},"points":[{"x":504,"y":268},{"x":612,"y":268},{"x":612,"y":304},{"x":504,"y":304}]},{"type":"subject_pattern","x":1105,"y":865,"w":203,"h":83,"box":{"x":0,"y":0,"w":0,"h":0,"angle":-90},"points":[{"x":1105,"y":865},{"x":1308,"y":865},{"x":1308,"y":948},{"x":1105,"y":948}]},{"type":"subject_big_bracket","x":158,"y":222,"w":466,"h":126,"box":{"x":0,"y":0,"w":0,"h":0,"angle":-90},"points":[{"x":158,"y":222},{"x":624,"y":222},{"x":624,"y":348},{"x":158,"y":348}]},{"type":"subject_pattern","x":953,"y":1057,"w":116,"h":88,"box":{"x":0,"y":0,"w":0,"h":0,"angle":-90},"points":[{"x":953,"y":1057},{"x":1069,"y":1057},{"x":1069,"y":1145},{"x":953,"y":1145}]},{"type":"subject_big_bracket","x":457,"y":1536,"w":362,"h":92,"box":{"x":0,"y":0,"w":0,"h":0,"angle":-90},"points":[{"x":457,"y":1536},{"x":819,"y":1536},{"x":819,"y":1628},{"x":457,"y":1628}]},{"type":"subject_question","x":0,"y":0,"w":0,"h":0,"box":{"x":822,"y":287,"w":245,"h":1496,"angle":-90},"points":[{"x":75,"y":164},{"x":1571,"y":164},{"x":1571,"y":409},{"x":75,"y":409}]},{"type":"subject_question","x":0,"y":0,"w":0,"h":0,"box":{"x":624,"y":144,"w":43,"h":964,"angle":-90},"points":[{"x":142,"y":122},{"x":1106,"y":122},{"x":1106,"y":165},{"x":142,"y":164}]},{"type":"subject_ansbox","x":0,"y":0,"w":0,"h":0,"box":{"x":557,"y":285,"w":36,"h":105,"angle":-90},"points":[{"x":505,"y":267},{"x":609,"y":267},{"x":609,"y":302},{"x":504,"y":302}]}],"height":2339,"orgHeight":2339,"orgWidth":1654,"page_id":0,"page_title":"","part_info":[{"part_title":"","pos_list":[[{"x":80,"y":128},{"x":1570,"y":126},{"x":1570,"y":404},{"x":80,"y":405}]],"subject_list":[{"index":0,"type":0,"num_choices":0,"prob":0,"text":"(D)若$$\\\\alpha _ { 1 } , \\\\alpha _ { 2 } , \\\\cdots , \\\\alpha _ { s }$$线性无关,则$$A a _ { 1 } , A a _ { 2 } , \\\\cdots , A a _ { 5 }$$线性无关.","figure_list":[],"table_list":[],"answer_list":[],"pos_list":[[{"x":142,"y":122},{"x":1111,"y":122},{"x":1111,"y":168},{"x":142,"y":168}]],"element_list":[{"type":0,"text":"(D)若$$\\\\alpha _ { 1 } , \\\\alpha _ { 2 } , \\\\cdots , \\\\alpha _ { s }$$线性无关,则$$A a _ { 1 } , A a _ { 2 } , \\\\cdots , A a _ { 5 }$$线性无关.","pos_list":[[{"x":165,"y":128},{"x":1111,"y":126},{"x":1111,"y":167},{"x":165,"y":169}]],"content_list":[{"type":1,"prob":99,"string":"(D)若","option":"","pos":[{"x":165,"y":131},{"x":280,"y":131},{"x":280,"y":161},{"x":165,"y":161}]},{"type":2,"prob":98,"string":"$$\\\\alpha _ { 1 } , \\\\alpha _ { 2 } , \\\\cdots , \\\\alpha _ { s }$$","option":"","pos":[{"x":280,"y":131},{"x":474,"y":130},{"x":475,"y":167},{"x":280,"y":168}]},{"type":1,"prob":99,"string":"线性无关,则","option":"","pos":[{"x":475,"y":130},{"x":687,"y":130},{"x":687,"y":160},{"x":475,"y":161}]},{"type":2,"prob":97,"string":"$$A a _ { 1 } , A a _ { 2 } , \\\\cdots , A a _ { 5 }$$","option":"","pos":[{"x":687,"y":128},{"x":951,"y":126},{"x":951,"y":167},{"x":687,"y":168}]},{"type":1,"prob":99,"string":"线性无关.","option":"","pos":[{"x":951,"y":129},{"x":1111,"y":129},{"x":1111,"y":159},{"x":951,"y":159}]}]}]},{"index":1,"type":0,"num_choices":0,"prob":0,"text":"(14)设A为3阶矩阵,将A的第2行加到第1行得B,再将B的第1列的 -1倍加到第2列得C,$$\\\\left( A \\\\right) C = P ^ { - 1 } A P .$$$$\\\\left( B \\\\right) C = P A P ^ { - 1 } .$$ $$\\\\left( C \\\\right) C = P ^ { T } A P .$$ $$\\\\left( D \\\\right) C = P A P ^ { T } .$$","figure_list":[],"table_list":[],"answer_list":[[{"x":505,"y":267},{"x":609,"y":267},{"x":609,"y":302},{"x":504,"y":302}]],"pos_list":[[{"x":75,"y":164},{"x":1571,"y":164},{"x":1571,"y":409},{"x":75,"y":409}]],"element_list":[{"type":0,"text":"(14)设A为3阶矩阵,将A的第2行加到第1行得B,再将B的第1列的 -1倍加到第2列得C,","pos_list":[[{"x":80,"y":178},{"x":1570,"y":174},{"x":1570,"y":204},{"x":80,"y":209}]],"content_list":[{"type":1,"prob":99,"string":"(14)设A为3阶矩阵,将A的第2行加到第1行得B,再将B的第1列的-1倍加到第2列得C,","option":"","pos":[{"x":80,"y":178},{"x":1570,"y":174},{"x":1570,"y":204},{"x":80,"y":209}]}]},{"type":0,"text":"$$\\\\left( A \\\\right) C = P ^ { - 1 } A P .$$$$\\\\left( B \\\\right) C = P A P ^ { - 1 } .$$ $$\\\\left( C \\\\right) C = P ^ { T } A P .$$ $$\\\\left( D \\\\right) C = P A P ^ { T } .$$","pos_list":[[{"x":168,"y":362},{"x":1469,"y":361},{"x":1469,"y":404},{"x":168,"y":405}]],"content_list":[{"type":2,"prob":99,"string":"$$\\\\left( A \\\\right) C = P ^ { - 1 } A P .$$","option":"","pos":[{"x":168,"y":362},{"x":414,"y":363},{"x":414,"y":404},{"x":168,"y":403}]},{"type":2,"prob":99,"string":"$$\\\\left( B \\\\right) C = P A P ^ { - 1 } .$$","option":"","pos":[{"x":515,"y":364},{"x":756,"y":363},{"x":757,"y":403},{"x":515,"y":404}]},{"type":2,"prob":99,"string":"$$\\\\left( C \\\\right) C = P ^ { T } A P .$$","option":"","pos":[{"x":877,"y":362},{"x":1108,"y":362},{"x":1108,"y":404},{"x":877,"y":404}]},{"type":2,"prob":99,"string":"$$\\\\left( D \\\\right) C = P A P ^ { T } .$$","option":"","pos":[{"x":1237,"y":363},{"x":1468,"y":361},{"x":1469,"y":402},{"x":1238,"y":404}]}]}]}]}],"prism_version":"1.0.9","prism_wnum":0,"width":1654}', 'RequestId': 'C518943B-EE06-50A8-876C-FE3CEA556A25'}}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