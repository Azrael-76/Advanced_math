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10:08:40 GMT', 'content-type': 'application/json;charset=utf-8', 'content-length': '13116', 'connection': 'keep-alive', 'keep-alive': 'timeout=25', 'vary': 'Accept-Encoding', 'access-control-allow-origin': '*', 'access-control-expose-headers': '*', 'x-acs-request-id': '316594DD-5524-5F16-A619-4743FDDAC09F', 'x-acs-trace-id': 'f2baea587fb232d622d8ea0a501096d3', 'etag': '1yu9HdygB5OQtt4f0IvvsYw0'}, 'statusCode': 200, 'body': {'Data': '{"algo_version":"","doc_layout":[{"layout_type":"text","pos":[{"x":54,"y":32},{"x":53,"y":75},{"x":421,"y":75},{"x":421,"y":32}]},{"layout_type":"text","pos":[{"x":141,"y":1423},{"x":141,"y":1466},{"x":716,"y":1466},{"x":716,"y":1423}]},{"layout_type":"foot","pos":[{"x":759,"y":2267},{"x":759,"y":2297},{"x":892,"y":2297},{"x":892,"y":2267}]},{"layout_type":"text","pos":[{"x":54,"y":1146},{"x":54,"y":1189},{"x":421,"y":1189},{"x":421,"y":1146}]},{"layout_type":"text","pos":[{"x":55,"y":539},{"x":55,"y":583},{"x":419,"y":583},{"x":419,"y":539}]},{"layout_type":"text","pos":[{"x":143,"y":704},{"x":143,"y":751},{"x":628,"y":751},{"x":628,"y":704}]},{"layout_type":"text","pos":[{"x":131,"y":87},{"x":131,"y":134},{"x":1492,"y":134},{"x":1492,"y":87}]},{"layout_type":"text","pos":[{"x":134,"y":591},{"x":134,"y":694},{"x":1509,"y":694},{"x":1509,"y":591}]},{"layout_type":"text","pos":[{"x":142,"y":1369},{"x":142,"y":1411},{"x":314,"y":1411},{"x":314,"y":1369}]},{"layout_type":"text","pos":[{"x":124,"y":1204},{"x":124,"y":1357},{"x":1498,"y":1357},{"x":1498,"y":1204}]}],"doc_sptext":[],"doc_subfield":[{"layout_type":"single","pos":[{"x":55,"y":0},{"x":55,"y":1470},{"x":1512,"y":1470},{"x":1512,"y":0}]}],"figure":[{"type":"subject_pattern","x":585,"y":1208,"w":222,"h":144,"box":{"x":0,"y":0,"w":0,"h":0,"angle":-90},"points":[{"x":585,"y":1208},{"x":807,"y":1208},{"x":807,"y":1352},{"x":585,"y":1352}]},{"type":"subject_table","x":1284,"y":1209,"w":210,"h":142,"box":{"x":0,"y":0,"w":0,"h":0,"angle":-90},"points":[{"x":1284,"y":1209},{"x":1494,"y":1209},{"x":1494,"y":1351},{"x":1284,"y":1351}]},{"type":"subject_question","x":0,"y":0,"w":0,"h":0,"box":{"x":785,"y":1298,"w":354,"h":1439,"angle":-90},"points":[{"x":65,"y":1121},{"x":1503,"y":1121},{"x":1503,"y":1474},{"x":65,"y":1474}]},{"type":"subject_question","x":0,"y":0,"w":0,"h":0,"box":{"x":785,"y":642,"w":235,"h":1453,"angle":-90},"points":[{"x":59,"y":524},{"x":1511,"y":524},{"x":1511,"y":760},{"x":59,"y":760}]},{"type":"subject_question","x":0,"y":0,"w":0,"h":0,"box":{"x":783,"y":89,"w":141,"h":1446,"angle":-90},"points":[{"x":61,"y":19},{"x":1505,"y":19},{"x":1505,"y":159},{"x":61,"y":159}]}],"height":2339,"orgHeight":2339,"orgWidth":1654,"page_id":0,"page_title":"","part_info":[{"part_title":"","pos_list":[[{"x":54,"y":36},{"x":1506,"y":37},{"x":1506,"y":1463},{"x":54,"y":1463}]],"subject_list":[{"index":0,"type":15,"num_choices":0,"prob":0,"text":"(21)(本题满分11分)设数列$$\\\\left\\\\{ x _ { n } \\\\right\\\\}$$满足:$$x _ { 1 } &gt; 0 , x _ { n } e ^ { x _ { n + 1 } } = e ^ { x _ { n } } - 1 \\\\left( n = 1 , 2 , \\\\cdots \\\\right) .$$证明$$\\\\left\\\\{ x _ { n } \\\\right\\\\}$$收敛,并求","figure_list":[],"table_list":[],"answer_list":[[{"x":0,"y":19},{"x":1654,"y":19},{"x":1654,"y":524},{"x":0,"y":524}]],"pos_list":[[{"x":54,"y":19},{"x":1505,"y":19},{"x":1505,"y":159},{"x":54,"y":159}]],"element_list":[{"type":0,"text":"(21)(本题满分11分)","pos_list":[[{"x":54,"y":36},{"x":420,"y":37},{"x":419,"y":69},{"x":54,"y":67}]],"content_list":[{"type":1,"prob":99,"string":"(21)(本题满分11分)","option":"","pos":[{"x":54,"y":36},{"x":420,"y":37},{"x":419,"y":69},{"x":54,"y":67}]}]},{"type":0,"text":"设数列$$\\\\left\\\\{ x _ { n } \\\\right\\\\}$$满足:$$x _ { 1 } &gt; 0 , x _ { n } e ^ { x _ { n + 1 } } = e ^ { x _ { n } } - 1 \\\\left( n = 1 , 2 , \\\\cdots \\\\right) .$$证明$$\\\\left\\\\{ x _ { n } \\\\right\\\\}$$收敛,并求","pos_list":[[{"x":143,"y":87},{"x":1387,"y":84},{"x":1387,"y":132},{"x":144,"y":135}]],"content_list":[{"type":1,"prob":99,"string":"设数列","option":"","pos":[{"x":143,"y":93},{"x":259,"y":93},{"x":259,"y":129},{"x":144,"y":129}]},{"type":2,"prob":99,"string":"$$\\\\left\\\\{ x _ { n } \\\\right\\\\}$$","option":"","pos":[{"x":259,"y":88},{"x":319,"y":88},{"x":319,"y":131},{"x":259,"y":131}]},{"type":1,"prob":99,"string":"满足:","option":"","pos":[{"x":319,"y":93},{"x":433,"y":93},{"x":433,"y":129},{"x":319,"y":129}]},{"type":2,"prob":99,"string":"$$x _ { 1 } &gt; 0 , x _ { n } e ^ { x _ { n + 1 } } = e ^ { x _ { n } } - 1 \\\\left( n = 1 , 2 , \\\\cdots \\\\right) .$$","option":"","pos":[{"x":433,"y":88},{"x":1053,"y":85},{"x":1053,"y":131},{"x":433,"y":135}]},{"type":1,"prob":99,"string":"证明","option":"","pos":[{"x":1053,"y":91},{"x":1143,"y":91},{"x":1143,"y":127},{"x":1053,"y":127}]},{"type":2,"prob":99,"string":"$$\\\\left\\\\{ x _ { n } \\\\right\\\\}$$","option":"","pos":[{"x":1143,"y":88},{"x":1206,"y":88},{"x":1206,"y":133},{"x":1143,"y":133}]},{"type":1,"prob":99,"string":"收敛,并求","option":"","pos":[{"x":1206,"y":91},{"x":1387,"y":90},{"x":1387,"y":126},{"x":1206,"y":127}]}]}]},{"index":1,"type":15,"num_choices":0,"prob":0,"text":"(22)(本题满分11分)设实二次型$$f \\\\left( x _ { 1 } , x _ { 2 } , x _ { 3 } \\\\right) = \\\\left( x _ { 1 } - x _ { 2 } + x _ { 3 } \\\\right) ^ { 2 } + \\\\left( x _ { 2 } + x _ { 3 } \\\\right) ^ { 2 } + \\\\left( x _ { 1 } + a x _ { 3 } \\\\right) ^ { 2 }$$,其中a是参数.(I)求$$f \\\\left( x _ { 1 } , x _ { 2 } , x _ { 3 } \\\\right) = 0$$的解;(Ⅱ)求$$f \\\\left( x _ { 1 } , x _ { 2 } , x _ { 3 } \\\\right)$$的规范形.","figure_list":[],"table_list":[],"answer_list":[[{"x":0,"y":524},{"x":1654,"y":524},{"x":1654,"y":1121},{"x":0,"y":1121}]],"pos_list":[[{"x":54,"y":524},{"x":1511,"y":524},{"x":1511,"y":760},{"x":54,"y":760}]],"element_list":[{"type":0,"text":"(22)(本题满分11分)","pos_list":[[{"x":54,"y":544},{"x":420,"y":544},{"x":420,"y":576},{"x":54,"y":576}]],"content_list":[{"type":1,"prob":99,"string":"(22)(本题满分11分)","option":"","pos":[{"x":54,"y":544},{"x":420,"y":544},{"x":420,"y":576},{"x":54,"y":576}]}]},{"type":0,"text":"设实二次型$$f \\\\left( x _ { 1 } , x _ { 2 } , x _ { 3 } \\\\right) = \\\\left( x _ { 1 } - x _ { 2 } + x _ { 3 } \\\\right) ^ { 2 } + \\\\left( x _ { 2 } + x _ { 3 } \\\\right) ^ { 2 } + \\\\left( x _ { 1 } + a x _ { 3 } \\\\right) ^ { 2 }$$,其中a是参数.(I)求$$f \\\\left( x _ { 1 } , x _ { 2 } , x _ { 3 } \\\\right) = 0$$的解;","pos_list":[[{"x":142,"y":592},{"x":1506,"y":588},{"x":1506,"y":693},{"x":142,"y":697}]],"content_list":[{"type":1,"prob":99,"string":"设实二次型","option":"","pos":[{"x":142,"y":601},{"x":327,"y":601},{"x":327,"y":635},{"x":142,"y":635}]},{"type":2,"prob":99,"string":"$$f \\\\left( x _ { 1 } , x _ { 2 } , x _ { 3 } \\\\right) = \\\\left( x _ { 1 } - x _ { 2 } + x _ { 3 } \\\\right) ^ { 2 } + \\\\left( x _ { 2 } + x _ { 3 } \\\\right) ^ { 2 } + \\\\left( x _ { 1 } + a x _ { 3 } \\\\right) ^ { 2 }$$","option":"","pos":[{"x":327,"y":594},{"x":1274,"y":589},{"x":1274,"y":641},{"x":327,"y":646}]},{"type":1,"prob":88,"string":",其中","option":"","pos":[{"x":1274,"y":598},{"x":1368,"y":598},{"x":1368,"y":632},{"x":1274,"y":632}]},{"type":1,"prob":98,"string":"a","option":"","pos":[{"x":1368,"y":608},{"x":1381,"y":608},{"x":1381,"y":629},{"x":1368,"y":629}]},{"type":1,"prob":99,"string":"是参数.","option":"","pos":[{"x":1381,"y":598},{"x":1506,"y":597},{"x":1506,"y":631},{"x":1381,"y":632}]},{"type":1,"prob":96,"string":"(I)","option":"","pos":[{"x":144,"y":650},{"x":215,"y":650},{"x":215,"y":690},{"x":144,"y":690}]},{"type":1,"prob":99,"string":"求","option":"","pos":[{"x":216,"y":656},{"x":270,"y":656},{"x":270,"y":688},{"x":216,"y":688}]},{"type":2,"prob":99,"string":"$$f \\\\left( x _ { 1 } , x _ { 2 } , x _ { 3 } \\\\right) = 0$$","option":"","pos":[{"x":270,"y":654},{"x":533,"y":650},{"x":534,"y":693},{"x":271,"y":696}]},{"type":1,"prob":99,"string":"的解;","option":"","pos":[{"x":533,"y":656},{"x":633,"y":656},{"x":633,"y":688},{"x":533,"y":688}]}]},{"type":0,"text":"(Ⅱ)求$$f \\\\left( x _ { 1 } , x _ { 2 } , x _ { 3 } \\\\right)$$的规范形.","pos_list":[[{"x":142,"y":708},{"x":628,"y":703},{"x":628,"y":748},{"x":142,"y":754}]],"content_list":[{"type":1,"prob":99,"string":"(Ⅱ)求","option":"","pos":[{"x":142,"y":714},{"x":268,"y":712},{"x":268,"y":745},{"x":142,"y":746}]},{"type":2,"prob":99,"string":"$$f \\\\left( x _ { 1 } , x _ { 2 } , x _ { 3 } \\\\right)$$","option":"","pos":[{"x":268,"y":708},{"x":460,"y":705},{"x":461,"y":750},{"x":269,"y":753}]},{"type":1,"prob":99,"string":"的规范形.","option":"","pos":[{"x":460,"y":710},{"x":628,"y":708},{"x":628,"y":740},{"x":460,"y":742}]}]}]},{"index":2,"type":15,"num_choices":0,"prob":0,"text":"(23)(本题满分11分)已知a是常数,且矩阵A =可经初等列变换化为矩阵B=(I)求a(Ⅱ)求满足AP=B的可逆矩阵P.","figure_list":[[{"x":585,"y":1208},{"x":807,"y":1208},{"x":807,"y":1352},{"x":585,"y":1352}]],"table_list":[[{"x":1284,"y":1209},{"x":1494,"y":1209},{"x":1494,"y":1351},{"x":1284,"y":1351}]],"answer_list":[[{"x":0,"y":1121},{"x":1654,"y":1121},{"x":1654,"y":2339},{"x":0,"y":2339}]],"pos_list":[[{"x":54,"y":1121},{"x":1503,"y":1121},{"x":1503,"y":1474},{"x":54,"y":1474}]],"element_list":[{"type":0,"text":"(23)(本题满分11分)","pos_list":[[{"x":54,"y":1152},{"x":420,"y":1153},{"x":420,"y":1184},{"x":54,"y":1183}]],"content_list":[{"type":1,"prob":99,"string":"(23)(本题满分11分)","option":"","pos":[{"x":54,"y":1152},{"x":420,"y":1153},{"x":420,"y":1184},{"x":54,"y":1183}]}]},{"type":0,"text":"已知a是常数,且矩阵A =可经初等列变换化为矩阵B=","pos_list":[[{"x":143,"y":1205},{"x":1494,"y":1209},{"x":1494,"y":1354},{"x":142,"y":1351}]],"content_list":[{"type":1,"prob":99,"string":"已知","option":"","pos":[{"x":143,"y":1258},{"x":226,"y":1258},{"x":226,"y":1289},{"x":143,"y":1289}]},{"type":1,"prob":99,"string":"a","option":"","pos":[{"x":226,"y":1267},{"x":245,"y":1267},{"x":245,"y":1288},{"x":226,"y":1288}]},{"type":1,"prob":95,"string":"是常数,且矩阵A =","option":"","pos":[{"x":245,"y":1258},{"x":570,"y":1259},{"x":570,"y":1290},{"x":245,"y":1289}]},{"type":1,"prob":100,"string":"","option":"","pos":[{"x":585,"y":1208},{"x":807,"y":1208},{"x":807,"y":1352},{"x":585,"y":1352}]},{"type":1,"prob":99,"string":"可经初等列变换化为矩阵B=","option":"","pos":[{"x":790,"y":1258},{"x":1265,"y":1259},{"x":1265,"y":1289},{"x":790,"y":1288}]},{"type":1,"prob":100,"string":"","option":"","pos":[{"x":1284,"y":1209},{"x":1494,"y":1209},{"x":1494,"y":1351},{"x":1284,"y":1351}]}]},{"type":0,"text":"(I)求a","pos_list":[[{"x":140,"y":1373},{"x":300,"y":1373},{"x":301,"y":1406},{"x":140,"y":1407}]],"content_list":[{"type":1,"prob":87,"string":"(Ⅰ)求a","option":"","pos":[{"x":140,"y":1373},{"x":300,"y":1373},{"x":301,"y":1406},{"x":140,"y":1407}]}]},{"type":0,"text":"(Ⅱ)求满足AP=B的可逆矩阵P.","pos_list":[[{"x":143,"y":1425},{"x":714,"y":1425},{"x":714,"y":1463},{"x":143,"y":1463}]],"content_list":[{"type":1,"prob":99,"string":"(Ⅱ)求满足","option":"","pos":[{"x":143,"y":1428},{"x":347,"y":1428},{"x":347,"y":1459},{"x":143,"y":1459}]},{"type":1,"prob":99,"string":"AP=B","option":"","pos":[{"x":347,"y":1425},{"x":478,"y":1425},{"x":478,"y":1463},{"x":347,"y":1463}]},{"type":1,"prob":99,"string":"的可逆矩阵P.","option":"","pos":[{"x":478,"y":1428},{"x":714,"y":1428},{"x":714,"y":1459},{"x":478,"y":1459}]}]}]}]}],"prism_version":"1.0.9","prism_wnum":0,"width":1654}', 'RequestId': '316594DD-5524-5F16-A619-4743FDDAC09F'}}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