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{'headers': {'date': 'Sun, 14 Apr 2024 10:11:34 GMT', 'content-type': 'application/json;charset=utf-8', 'content-length': '31514', 'connection': 'keep-alive', 'keep-alive': 'timeout=25', 'vary': 'Accept-Encoding', 'access-control-allow-origin': '*', 'access-control-expose-headers': '*', 'x-acs-request-id': '58000984-EF69-5215-8270-02CE8B6C4C6C', 'x-acs-trace-id': 'ea7873e95c2ef1b6ec6ad9bcaf8e74cd', 'etag': '3AKY/G2x6f51E23jXBpv/Jg3'}, 'statusCode': 200, 'body': {'Data': '{"algo_version":"","doc_layout":[{"layout_type":"text","pos":[{"x":104,"y":562},{"x":104,"y":693},{"x":1468,"y":693},{"x":1468,"y":562}]},{"layout_type":"text","pos":[{"x":98,"y":1569},{"x":98,"y":1702},{"x":1469,"y":1702},{"x":1469,"y":1568}]},{"layout_type":"text","pos":[{"x":99,"y":1215},{"x":99,"y":1348},{"x":1472,"y":1348},{"x":1472,"y":1215}]},{"layout_type":"text","pos":[{"x":101,"y":959},{"x":101,"y":1003},{"x":1002,"y":1003},{"x":1002,"y":959}]},{"layout_type":"text","pos":[{"x":158,"y":467},{"x":158,"y":545},{"x":1267,"y":545},{"x":1267,"y":467}]},{"layout_type":"text","pos":[{"x":106,"y":1067},{"x":106,"y":1189},{"x":1470,"y":1189},{"x":1470,"y":1067}]},{"layout_type":"text","pos":[{"x":102,"y":268},{"x":102,"y":305},{"x":616,"y":305},{"x":616,"y":268}]},{"layout_type":"text","pos":[{"x":99,"y":907},{"x":99,"y":948},{"x":1234,"y":948},{"x":1234,"y":907}]},{"layout_type":"text","pos":[{"x":102,"y":1012},{"x":102,"y":1053},{"x":1096,"y":1053},{"x":1096,"y":1012}]},{"layout_type":"text","pos":[{"x":157,"y":412},{"x":157,"y":452},{"x":883,"y":452},{"x":883,"y":412}]},{"layout_type":"text","pos":[{"x":179,"y":1813},{"x":179,"y":1884},{"x":1287,"y":1884},{"x":1287,"y":1813}]},{"layout_type":"text","pos":[{"x":94,"y":1708},{"x":94,"y":1747},{"x":1287,"y":1747},{"x":1287,"y":1708}]},{"layout_type":"text","pos":[{"x":158,"y":167},{"x":158,"y":206},{"x":1172,"y":206},{"x":1172,"y":167}]},{"layout_type":"text","pos":[{"x":161,"y":710},{"x":161,"y":892},{"x":1061,"y":892},{"x":1061,"y":710}]},{"layout_type":"text","pos":[{"x":105,"y":1356},{"x":105,"y":1552},{"x":801,"y":1552},{"x":801,"y":1356}]},{"layout_type":"text","pos":[{"x":156,"y":221},{"x":156,"y":256},{"x":1177,"y":256},{"x":1177,"y":221}]},{"layout_type":"text","pos":[{"x":101,"y":1761},{"x":101,"y":1797},{"x":431,"y":1797},{"x":431,"y":1761}]},{"layout_type":"text","pos":[{"x":319,"y":325},{"x":319,"y":393},{"x":1303,"y":393},{"x":1303,"y":325}]},{"layout_type":"text","pos":[{"x":155,"y":168},{"x":155,"y":259},{"x":1177,"y":258},{"x":1177,"y":168}]}],"doc_sptext":[{"layout_type":"bold","pos":[{"x":105,"y":912},{"x":105,"y":946},{"x":1234,"y":946},{"x":1234,"y":911}]},{"layout_type":"bold","pos":[{"x":106,"y":1712},{"x":106,"y":1744},{"x":257,"y":1744},{"x":257,"y":1712}]},{"layout_type":"bold","pos":[{"x":101,"y":1711},{"x":101,"y":1745},{"x":1292,"y":1745},{"x":1292,"y":1711}]},{"layout_type":"bold","pos":[{"x":236,"y":178},{"x":236,"y":199},{"x":262,"y":199},{"x":262,"y":178}]},{"layout_type":"bold","pos":[{"x":231,"y":228},{"x":231,"y":251},{"x":259,"y":251},{"x":259,"y":228}]},{"layout_type":"bold","pos":[{"x":315,"y":229},{"x":315,"y":250},{"x":338,"y":250},{"x":338,"y":229}]},{"layout_type":"bold","pos":[{"x":470,"y":178},{"x":470,"y":199},{"x":498,"y":199},{"x":498,"y":178}]}],"doc_subfield":[{"layout_type":"single","pos":[{"x":95,"y":164},{"x":95,"y":1892},{"x":1471,"y":1892},{"x":1471,"y":164}]}],"figure":[{"type":"subject_bline","x":0,"y":0,"w":434,"h":1695,"box":{"x":0,"y":0,"w":0,"h":0,"angle":-90},"points":[{"x":302,"y":1694},{"x":434,"y":1695},{"x":0,"y":0},{"x":0,"y":0}]},{"type":"subject_bracket","x":772,"y":418,"w":98,"h":31,"box":{"x":0,"y":0,"w":0,"h":0,"angle":-90},"points":[{"x":772,"y":418},{"x":870,"y":418},{"x":870,"y":449},{"x":772,"y":448}]},{"type":"subject_bracket","x":585,"y":656,"w":96,"h":31,"box":{"x":0,"y":0,"w":0,"h":0,"angle":-90},"points":[{"x":585,"y":656},{"x":681,"y":656},{"x":681,"y":687},{"x":585,"y":687}]},{"type":"subject_bline","x":0,"y":5,"w":991,"h":993,"box":{"x":0,"y":0,"w":0,"h":0,"angle":-90},"points":[{"x":860,"y":998},{"x":991,"y":998},{"x":0,"y":5},{"x":0,"y":5}]},{"type":"subject_bline","x":0,"y":0,"w":1112,"h":1176,"box":{"x":0,"y":0,"w":0,"h":0,"angle":-90},"points":[{"x":977,"y":1176},{"x":1112,"y":1176},{"x":0,"y":0},{"x":0,"y":0}]},{"type":"subject_bline","x":0,"y":1,"w":1083,"h":1050,"box":{"x":0,"y":0,"w":0,"h":0,"angle":-90},"points":[{"x":952,"y":1051},{"x":1083,"y":1051},{"x":0,"y":1},{"x":0,"y":1}]},{"type":"subject_bline","x":0,"y":2,"w":794,"h":1469,"box":{"x":0,"y":0,"w":0,"h":0,"angle":-90},"points":[{"x":662,"y":1471},{"x":794,"y":1471},{"x":0,"y":2},{"x":0,"y":2}]},{"type":"subject_bline","x":0,"y":6,"w":484,"h":1338,"box":{"x":0,"y":0,"w":0,"h":0,"angle":-90},"points":[{"x":351,"y":1343},{"x":484,"y":1344},{"x":0,"y":6},{"x":0,"y":6}]},{"type":"subject_big_bracket","x":174,"y":1359,"w":472,"h":194,"box":{"x":0,"y":0,"w":0,"h":0,"angle":-90},"points":[{"x":174,"y":1359},{"x":646,"y":1359},{"x":646,"y":1553},{"x":174,"y":1553}]},{"type":"subject_question","x":0,"y":0,"w":0,"h":0,"box":{"x":787,"y":725,"w":325,"h":1362,"angle":-90},"points":[{"x":107,"y":562},{"x":1467,"y":562},{"x":1467,"y":886},{"x":107,"y":886}]},{"type":"subject_question","x":0,"y":0,"w":0,"h":0,"box":{"x":788,"y":1636,"w":136,"h":1365,"angle":-90},"points":[{"x":106,"y":1568},{"x":1469,"y":1568},{"x":1469,"y":1703},{"x":106,"y":1703}]},{"type":"subject_question","x":0,"y":0,"w":0,"h":0,"box":{"x":702,"y":424,"w":267,"h":1200,"angle":-90},"points":[{"x":102,"y":290},{"x":1301,"y":290},{"x":1302,"y":557},{"x":102,"y":557}]},{"type":"subject_question","x":0,"y":0,"w":0,"h":0,"box":{"x":784,"y":1125,"w":114,"h":1360,"angle":-90},"points":[{"x":104,"y":1069},{"x":1464,"y":1069},{"x":1464,"y":1182},{"x":104,"y":1182}]},{"type":"subject_question","x":0,"y":0,"w":0,"h":0,"box":{"x":674,"y":210,"w":93,"h":1051,"angle":-90},"points":[{"x":148,"y":164},{"x":1198,"y":164},{"x":1198,"y":255},{"x":148,"y":255}]},{"type":"subject_question","x":0,"y":0,"w":0,"h":0,"box":{"x":601,"y":1033,"w":44,"h":996,"angle":-90},"points":[{"x":104,"y":1011},{"x":1100,"y":1011},{"x":1100,"y":1055},{"x":104,"y":1055}]},{"type":"subject_question","x":0,"y":0,"w":0,"h":0,"box":{"x":712,"y":1847,"w":82,"h":1154,"angle":-90},"points":[{"x":135,"y":1805},{"x":1290,"y":1805},{"x":1290,"y":1887},{"x":135,"y":1887}]},{"type":"subject_question","x":0,"y":0,"w":0,"h":0,"box":{"x":565,"y":983,"w":45,"h":924,"angle":-90},"points":[{"x":104,"y":960},{"x":1027,"y":960},{"x":1027,"y":1004},{"x":104,"y":1004}]},{"type":"subject_question","x":0,"y":0,"w":0,"h":0,"box":{"x":788,"y":1371,"w":380,"h":1376,"angle":-90},"points":[{"x":101,"y":1182},{"x":1476,"y":1182},{"x":1476,"y":1561},{"x":101,"y":1560}]},{"type":"subject_ansbox","x":0,"y":0,"w":0,"h":0,"box":{"x":820,"y":432,"w":31,"h":97,"angle":-90},"points":[{"x":771,"y":416},{"x":868,"y":416},{"x":868,"y":446},{"x":771,"y":446}]},{"type":"subject_ansbox","x":0,"y":0,"w":0,"h":0,"box":{"x":369,"y":1674,"w":44,"h":138,"angle":-90},"points":[{"x":301,"y":1652},{"x":437,"y":1652},{"x":437,"y":1695},{"x":301,"y":1695}]},{"type":"subject_ansbox","x":0,"y":0,"w":0,"h":0,"box":{"x":1017,"y":1033,"w":40,"h":135,"angle":-90},"points":[{"x":950,"y":1014},{"x":1083,"y":1014},{"x":1083,"y":1052},{"x":950,"y":1052}]},{"type":"subject_ansbox","x":0,"y":0,"w":0,"h":0,"box":{"x":924,"y":979,"w":38,"h":134,"angle":-90},"points":[{"x":857,"y":960},{"x":991,"y":960},{"x":991,"y":997},{"x":857,"y":997}]},{"type":"subject_ansbox","x":0,"y":0,"w":0,"h":0,"box":{"x":728,"y":1454,"w":39,"h":134,"angle":-90},"points":[{"x":661,"y":1434},{"x":794,"y":1434},{"x":794,"y":1473},{"x":661,"y":1473}]},{"type":"subject_ansbox","x":0,"y":0,"w":0,"h":0,"box":{"x":416,"y":1324,"w":41,"h":133,"angle":-90},"points":[{"x":349,"y":1303},{"x":483,"y":1303},{"x":483,"y":1345},{"x":349,"y":1345}]},{"type":"subject_ansbox","x":0,"y":0,"w":0,"h":0,"box":{"x":1045,"y":1155,"w":44,"h":138,"angle":-90},"points":[{"x":977,"y":1134},{"x":1114,"y":1134},{"x":1114,"y":1176},{"x":977,"y":1176}]},{"type":"subject_ansbox","x":0,"y":0,"w":0,"h":0,"box":{"x":633,"y":671,"w":32,"h":97,"angle":-90},"points":[{"x":585,"y":656},{"x":680,"y":656},{"x":680,"y":686},{"x":585,"y":686}]}],"height":2339,"orgHeight":2339,"orgWidth":1654,"page_id":0,"page_title":"","part_info":[{"part_title":"","pos_list":[[{"x":101,"y":159},{"x":1466,"y":167},{"x":1468,"y":896},{"x":101,"y":898}]],"subject_list":[{"index":0,"type":0,"num_choices":0,"prob":0,"text":"$$\\\\left( A \\\\right) \\\\left( a _ { 1 } + a _ { 3 } , a _ { 2 } , - a _ { 3 } \\\\right)$$ $$\\\\left( B \\\\right) \\\\left( a _ { 1 } + a _ { 2 } , a _ { 2 } , - a _ { 3 } \\\\right)$$$$\\\\left( C \\\\right) \\\\left( a _ { 1 } + a _ { 3 } , - a _ { 3 } , a _ { 2 } \\\\right)$$ $$\\\\left( D \\\\right) \\\\left( a _ { 1 } + a _ { 2 } , - a _ { 3 } , a _ { 2 } \\\\right)$$","figure_list":[],"table_list":[],"answer_list":[],"pos_list":[[{"x":148,"y":164},{"x":1198,"y":164},{"x":1198,"y":257},{"x":148,"y":257}]],"element_list":[{"type":0,"text":"$$\\\\left( A \\\\right) \\\\left( a _ { 1 } + a _ { 3 } , a _ { 2 } , - a _ { 3 } \\\\right)$$ $$\\\\left( B \\\\right) \\\\left( a _ { 1 } + a _ { 2 } , a _ { 2 } , - a _ { 3 } \\\\right)$$","pos_list":[[{"x":163,"y":159},{"x":1176,"y":167},{"x":1175,"y":211},{"x":163,"y":203}]],"content_list":[{"type":2,"prob":99,"string":"$$\\\\left( A \\\\right) \\\\left( a _ { 1 } + a _ { 3 } , a _ { 2 } , - a _ { 3 } \\\\right)$$","option":"","pos":[{"x":163,"y":166},{"x":525,"y":169},{"x":524,"y":206},{"x":163,"y":203}]},{"type":2,"prob":99,"string":"$$\\\\left( B \\\\right) \\\\left( a _ { 1 } + a _ { 2 } , a _ { 2 } , - a _ { 3 } \\\\right)$$","option":"","pos":[{"x":818,"y":167},{"x":1175,"y":167},{"x":1175,"y":204},{"x":818,"y":204}]}]},{"type":0,"text":"$$\\\\left( C \\\\right) \\\\left( a _ { 1 } + a _ { 3 } , - a _ { 3 } , a _ { 2 } \\\\right)$$ $$\\\\left( D \\\\right) \\\\left( a _ { 1 } + a _ { 2 } , - a _ { 3 } , a _ { 2 } \\\\right)$$","pos_list":[[{"x":161,"y":215},{"x":1180,"y":219},{"x":1180,"y":259},{"x":161,"y":254}]],"content_list":[{"type":2,"prob":99,"string":"$$\\\\left( C \\\\right) \\\\left( a _ { 1 } + a _ { 3 } , - a _ { 3 } , a _ { 2 } \\\\right)$$","option":"","pos":[{"x":161,"y":217},{"x":518,"y":219},{"x":518,"y":256},{"x":161,"y":254}]},{"type":2,"prob":99,"string":"$$\\\\left( D \\\\right) \\\\left( a _ { 1 } + a _ { 2 } , - a _ { 3 } , a _ { 2 } \\\\right)$$","option":"","pos":[{"x":819,"y":218},{"x":1180,"y":219},{"x":1180,"y":257},{"x":819,"y":255}]}]}]},{"index":1,"type":0,"num_choices":0,"prob":0,"text":"(7)设A,B,C为三个随机事件,且$$P \\\\left( A \\\\right) = P \\\\left( B \\\\right) = P \\\\left( C \\\\right) = \\\\frac { 1 } { 4 } , P \\\\left( A B \\\\right) = 0 , P \\\\left( A C \\\\right) = P \\\\left( B C \\\\right) = \\\\frac { 1 } { 1 2 } ,$$则A,B,C中恰有一个事件发生的概率为( ).$$\\\\left( A \\\\right) \\\\frac { 3 } { 4 }$$ $$\\\\left( B \\\\right) \\\\frac { 2 } { 3 }$$ $$\\\\left( C \\\\right) \\\\frac { 1 } { 2 }$$ $$\\\\left( D \\\\right) \\\\frac { 5 } { 1 2 }$$","figure_list":[],"table_list":[],"answer_list":[[{"x":771,"y":416},{"x":868,"y":416},{"x":868,"y":446},{"x":771,"y":446}]],"pos_list":[[{"x":101,"y":273},{"x":1302,"y":273},{"x":1302,"y":557},{"x":101,"y":557}]],"element_list":[{"type":0,"text":"(7)设A,B,C为三个随机事件,且","pos_list":[[{"x":101,"y":273},{"x":613,"y":274},{"x":612,"y":301},{"x":101,"y":300}]],"content_list":[{"type":1,"prob":99,"string":"(7)设A,B,C为三个随机事件,且","option":"","pos":[{"x":101,"y":273},{"x":613,"y":274},{"x":612,"y":301},{"x":101,"y":300}]}]},{"type":0,"text":"$$P \\\\left( A \\\\right) = P \\\\left( B \\\\right) = P \\\\left( C \\\\right) = \\\\frac { 1 } { 4 } , P \\\\left( A B \\\\right) = 0 , P \\\\left( A C \\\\right) = P \\\\left( B C \\\\right) = \\\\frac { 1 } { 1 2 } ,$$","pos_list":[[{"x":324,"y":321},{"x":1302,"y":321},{"x":1302,"y":397},{"x":324,"y":397}]],"content_list":[{"type":2,"prob":99,"string":"$$P \\\\left( A \\\\right) = P \\\\left( B \\\\right) = P \\\\left( C \\\\right) = \\\\frac { 1 } { 4 } , P \\\\left( A B \\\\right) = 0 , P \\\\left( A C \\\\right) = P \\\\left( B C \\\\right) = \\\\frac { 1 } { 1 2 } ,$$","option":"","pos":[{"x":324,"y":321},{"x":1302,"y":321},{"x":1302,"y":397},{"x":324,"y":397}]}]},{"type":0,"text":"则A,B,C中恰有一个事件发生的概率为( ).","pos_list":[[{"x":158,"y":417},{"x":880,"y":418},{"x":880,"y":446},{"x":158,"y":445}]],"content_list":[{"type":1,"prob":99,"string":"则A,B,C中恰有一个事件发生的概率为().","option":"","pos":[{"x":158,"y":417},{"x":880,"y":418},{"x":880,"y":446},{"x":158,"y":445}]}]},{"type":0,"text":"$$\\\\left( A \\\\right) \\\\frac { 3 } { 4 }$$ $$\\\\left( B \\\\right) \\\\frac { 2 } { 3 }$$ $$\\\\left( C \\\\right) \\\\frac { 1 } { 2 }$$ $$\\\\left( D \\\\right) \\\\frac { 5 } { 1 2 }$$","pos_list":[[{"x":160,"y":465},{"x":1264,"y":465},{"x":1264,"y":542},{"x":160,"y":542}]],"content_list":[{"type":2,"prob":99,"string":"$$\\\\left( A \\\\right) \\\\frac { 3 } { 4 }$$","option":"","pos":[{"x":160,"y":467},{"x":261,"y":467},{"x":261,"y":542},{"x":160,"y":542}]},{"type":2,"prob":99,"string":"$$\\\\left( B \\\\right) \\\\frac { 2 } { 3 }$$","option":"","pos":[{"x":479,"y":465},{"x":572,"y":465},{"x":572,"y":541},{"x":479,"y":541}]},{"type":2,"prob":99,"string":"$$\\\\left( C \\\\right) \\\\frac { 1 } { 2 }$$","option":"","pos":[{"x":816,"y":467},{"x":915,"y":467},{"x":915,"y":541},{"x":816,"y":541}]},{"type":2,"prob":99,"string":"$$\\\\left( D \\\\right) \\\\frac { 5 } { 1 2 }$$","option":"","pos":[{"x":1161,"y":465},{"x":1264,"y":465},{"x":1264,"y":542},{"x":1161,"y":542}]}]}]},{"index":2,"type":0,"num_choices":0,"prob":0,"text":"(8)设随机变量(X,Y)服从二维正态分布$$N \\\\left( 0 , 0 ; 1 , 4 ; - \\\\frac { 1 } { 2 } \\\\right) ,$$则下列随机变量中服从标准正态分布且与X相互独立的是( ).$$\\\\left( A \\\\right) \\\\frac { \\\\sqrt 5 } { 5 } \\\\left( X + Y \\\\right)$$ $$\\\\left( B \\\\right) \\\\frac { \\\\sqrt 5 } { 5 } \\\\left( X - Y \\\\right)$$$$\\\\left( C \\\\right) \\\\frac { \\\\sqrt 3 } { 3 } \\\\left( X + Y \\\\right)$$ $$\\\\left( D \\\\right) \\\\frac { \\\\sqrt 3 } { 3 } \\\\left( X - Y \\\\right)$$","figure_list":[],"table_list":[],"answer_list":[[{"x":585,"y":656},{"x":680,"y":656},{"x":680,"y":686},{"x":585,"y":686}]],"pos_list":[[{"x":103,"y":558},{"x":1467,"y":558},{"x":1467,"y":896},{"x":103,"y":896}]],"element_list":[{"type":0,"text":"(8)设随机变量(X,Y)服从二维正态分布$$N \\\\left( 0 , 0 ; 1 , 4 ; - \\\\frac { 1 } { 2 } \\\\right) ,$$则下列随机变量中服从标准正态分布且与X相互独立的是( ).","pos_list":[[{"x":102,"y":572},{"x":1466,"y":552},{"x":1468,"y":673},{"x":104,"y":693}]],"content_list":[{"type":1,"prob":98,"string":"(8)设随机变量(X,Y)服从二维正态分布","option":"","pos":[{"x":103,"y":585},{"x":720,"y":574},{"x":721,"y":628},{"x":104,"y":640}]},{"type":2,"prob":99,"string":"$$N \\\\left( 0 , 0 ; 1 , 4 ; - \\\\frac { 1 } { 2 } \\\\right) ,$$","option":"","pos":[{"x":720,"y":563},{"x":1015,"y":558},{"x":1016,"y":631},{"x":721,"y":635}]},{"type":1,"prob":99,"string":"则下列随机变量中服从标准正","option":"","pos":[{"x":1015,"y":568},{"x":1466,"y":559},{"x":1467,"y":614},{"x":1016,"y":623}]},{"type":1,"prob":98,"string":"态分布且与X相互独立的是().","option":"","pos":[{"x":159,"y":658},{"x":693,"y":656},{"x":693,"y":684},{"x":160,"y":686}]}]},{"type":0,"text":"$$\\\\left( A \\\\right) \\\\frac { \\\\sqrt 5 } { 5 } \\\\left( X + Y \\\\right)$$ $$\\\\left( B \\\\right) \\\\frac { \\\\sqrt 5 } { 5 } \\\\left( X - Y \\\\right)$$$$\\\\left( C \\\\right) \\\\frac { \\\\sqrt 3 } { 3 } \\\\left( X + Y \\\\right)$$ $$\\\\left( D \\\\right) \\\\frac { \\\\sqrt 3 } { 3 } \\\\left( X - Y \\\\right)$$","pos_list":[[{"x":159,"y":701},{"x":1054,"y":699},{"x":1054,"y":896},{"x":160,"y":898}]],"content_list":[{"type":2,"prob":99,"string":"$$\\\\left( A \\\\right) \\\\frac { \\\\sqrt 5 } { 5 } \\\\left( X + Y \\\\right)$$","option":"","pos":[{"x":159,"y":701},{"x":399,"y":700},{"x":399,"y":791},{"x":160,"y":792}]},{"type":2,"prob":99,"string":"$$\\\\left( B \\\\right) \\\\frac { \\\\sqrt 5 } { 5 } \\\\left( X - Y \\\\right)$$","option":"","pos":[{"x":818,"y":703},{"x":1052,"y":700},{"x":1053,"y":792},{"x":819,"y":795}]},{"type":2,"prob":99,"string":"$$\\\\left( C \\\\right) \\\\frac { \\\\sqrt 3 } { 3 } \\\\left( X + Y \\\\right)$$","option":"","pos":[{"x":160,"y":804},{"x":392,"y":803},{"x":393,"y":895},{"x":160,"y":895}]},{"type":2,"prob":99,"string":"$$\\\\left( D \\\\right) \\\\frac { \\\\sqrt 3 } { 3 } \\\\left( X - Y \\\\right)$$","option":"","pos":[{"x":818,"y":805},{"x":1054,"y":804},{"x":1054,"y":895},{"x":818,"y":896}]}]}]}]},{"part_title":"二、填空题(9∼14\\\\right.小题,每小题4分,共24分.请将答案写在题中的横线上.)","pos_list":[[{"x":101,"y":907},{"x":1467,"y":907},{"x":1467,"y":1695},{"x":101,"y":1694}]],"subject_list":[{"index":0,"type":1,"num_choices":0,"prob":0,"text":"(9)设z=arctan[xy+sin(x+y) ] ,则dz|(0,π)=.____","figure_list":[],"table_list":[],"answer_list":[[{"x":857,"y":960},{"x":991,"y":960},{"x":991,"y":997},{"x":857,"y":997}]],"pos_list":[[{"x":104,"y":958},{"x":1027,"y":958},{"x":1027,"y":1004},{"x":104,"y":1004}]],"element_list":[{"type":0,"text":"(9)设z=arctan[xy+sin(x+y) ] ,则dz|(0,π)=.____","pos_list":[[{"x":105,"y":959},{"x":1003,"y":958},{"x":1003,"y":998},{"x":105,"y":999}]],"content_list":[{"type":1,"prob":99,"string":"(9)设","option":"","pos":[{"x":105,"y":965},{"x":210,"y":964},{"x":210,"y":995},{"x":105,"y":995}]},{"type":1,"prob":98,"string":"z=arctan[xy+sin(x+y) ] ,","option":"","pos":[{"x":210,"y":960},{"x":654,"y":958},{"x":654,"y":998},{"x":210,"y":999}]},{"type":1,"prob":99,"string":"则","option":"","pos":[{"x":654,"y":964},{"x":698,"y":964},{"x":698,"y":994},{"x":654,"y":994}]},{"type":1,"prob":96,"string":"dz|(0,π)=","option":"","pos":[{"x":698,"y":961},{"x":848,"y":961},{"x":848,"y":997},{"x":698,"y":998}]},{"type":1,"prob":99,"string":".","option":"","pos":[{"x":848,"y":964},{"x":1003,"y":963},{"x":1003,"y":994},{"x":848,"y":994}]},{"type":1,"prob":100,"string":"____","option":"","pos":[{"x":860,"y":986},{"x":991,"y":986},{"x":991,"y":998},{"x":860,"y":998}]}]}]},{"index":1,"type":1,"num_choices":0,"prob":0,"text":"(10)曲线$$x + y + e ^ { 2 x y } = 0$$在点(0,一1)处的切线方程为 .____","figure_list":[],"table_list":[],"answer_list":[[{"x":950,"y":1014},{"x":1083,"y":1014},{"x":1083,"y":1052},{"x":950,"y":1052}]],"pos_list":[[{"x":101,"y":1011},{"x":1100,"y":1011},{"x":1100,"y":1055},{"x":101,"y":1055}]],"element_list":[{"type":0,"text":"(10)曲线$$x + y + e ^ { 2 x y } = 0$$在点(0,一1)处的切线方程为 .____","pos_list":[[{"x":101,"y":1012},{"x":1093,"y":1012},{"x":1093,"y":1052},{"x":101,"y":1052}]],"content_list":[{"type":1,"prob":99,"string":"(10)曲线","option":"","pos":[{"x":101,"y":1018},{"x":252,"y":1018},{"x":252,"y":1047},{"x":102,"y":1047}]},{"type":2,"prob":99,"string":"$$x + y + e ^ { 2 x y } = 0$$","option":"","pos":[{"x":252,"y":1012},{"x":497,"y":1012},{"x":497,"y":1052},{"x":252,"y":1052}]},{"type":1,"prob":99,"string":"在点(0,一1)处的切线方程为.","option":"","pos":[{"x":497,"y":1018},{"x":1093,"y":1017},{"x":1093,"y":1046},{"x":497,"y":1047}]},{"type":1,"prob":100,"string":"____","option":"","pos":[{"x":952,"y":1039},{"x":1083,"y":1039},{"x":1083,"y":1051},{"x":952,"y":1051}]}]}]},{"index":2,"type":1,"num_choices":0,"prob":0,"text":"(11)设某厂家生产某产品的产量为Q,成本C(Q)=100+13Q,该产品的单价为p,,需求量$$Q \\\\left( p \\\\right) = \\\\frac { 8 0 0 } { p + 3 } - 2 ,$$,则该厂家获得最大利润时的产量为 .____","figure_list":[],"table_list":[],"answer_list":[[{"x":977,"y":1134},{"x":1114,"y":1134},{"x":1114,"y":1176},{"x":977,"y":1176}]],"pos_list":[[{"x":102,"y":1065},{"x":1467,"y":1065},{"x":1467,"y":1199},{"x":102,"y":1199}]],"element_list":[{"type":0,"text":"(11)设某厂家生产某产品的产量为Q,成本C(Q)=100+13Q,该产品的单价为p,,需求量$$Q \\\\left( p \\\\right) = \\\\frac { 8 0 0 } { p + 3 } - 2 ,$$,则该厂家获得最大利润时的产量为 .____","pos_list":[[{"x":102,"y":1065},{"x":1467,"y":1065},{"x":1467,"y":1199},{"x":102,"y":1199}]],"content_list":[{"type":1,"prob":99,"string":"(11)设某厂家生产某产品的产量为Q,成本","option":"","pos":[{"x":102,"y":1069},{"x":756,"y":1069},{"x":756,"y":1098},{"x":102,"y":1099}]},{"type":1,"prob":99,"string":"C(Q)=100+13Q,","option":"","pos":[{"x":756,"y":1065},{"x":1055,"y":1066},{"x":1055,"y":1103},{"x":756,"y":1103}]},{"type":1,"prob":99,"string":"该产品的单价为","option":"","pos":[{"x":1055,"y":1069},{"x":1318,"y":1069},{"x":1318,"y":1098},{"x":1055,"y":1098}]},{"type":1,"prob":99,"string":"p,","option":"","pos":[{"x":1318,"y":1076},{"x":1354,"y":1076},{"x":1354,"y":1104},{"x":1318,"y":1104}]},{"type":1,"prob":99,"string":",需求量","option":"","pos":[{"x":1354,"y":1069},{"x":1467,"y":1069},{"x":1467,"y":1098},{"x":1354,"y":1098}]},{"type":2,"prob":99,"string":"$$Q \\\\left( p \\\\right) = \\\\frac { 8 0 0 } { p + 3 } - 2 ,$$","option":"","pos":[{"x":175,"y":1115},{"x":464,"y":1115},{"x":464,"y":1199},{"x":175,"y":1199}]},{"type":1,"prob":97,"string":",则该厂家获得最大利润时的产量为.","option":"","pos":[{"x":453,"y":1140},{"x":1119,"y":1142},{"x":1118,"y":1172},{"x":453,"y":1169}]},{"type":1,"prob":100,"string":"____","option":"","pos":[{"x":977,"y":1164},{"x":1112,"y":1164},{"x":1112,"y":1176},{"x":977,"y":1176}]}]}]},{"index":3,"type":1,"num_choices":0,"prob":0,"text":"(12)设平面区域$$D = \\\\left\\\\{ \\\\left( x , y \\\\right) | \\\\frac { x } { 2 } \\\\le y \\\\le \\\\frac { 1 } { 1 + x ^ { 2 } } , 0 \\\\le x \\\\le 1 \\\\right. \\\\right\\\\}$$,则D绕y轴旋转所成的旋转体的体积为 .____= .____","figure_list":[],"table_list":[],"answer_list":[[{"x":661,"y":1434},{"x":794,"y":1434},{"x":794,"y":1473},{"x":661,"y":1473}],[{"x":349,"y":1303},{"x":483,"y":1303},{"x":483,"y":1345},{"x":349,"y":1345}]],"pos_list":[[{"x":101,"y":1182},{"x":1476,"y":1182},{"x":1476,"y":1561},{"x":101,"y":1560}]],"element_list":[{"type":0,"text":"(12)设平面区域$$D = \\\\left\\\\{ \\\\left( x , y \\\\right) | \\\\frac { x } { 2 } \\\\le y \\\\le \\\\frac { 1 } { 1 + x ^ { 2 } } , 0 \\\\le x \\\\le 1 \\\\right. \\\\right\\\\}$$,则D绕y轴旋转所成的旋转体的体积为 .____","pos_list":[[{"x":103,"y":1208},{"x":1466,"y":1206},{"x":1467,"y":1343},{"x":103,"y":1344}]],"content_list":[{"type":1,"prob":99,"string":"(12)设平面区域","option":"","pos":[{"x":103,"y":1226},{"x":358,"y":1226},{"x":358,"y":1278},{"x":103,"y":1278}]},{"type":2,"prob":98,"string":"$$D = \\\\left\\\\{ \\\\left( x , y \\\\right) | \\\\frac { x } { 2 } \\\\le y \\\\le \\\\frac { 1 } { 1 + x ^ { 2 } } , 0 \\\\le x \\\\le 1 \\\\right. \\\\right\\\\}$$","option":"","pos":[{"x":358,"y":1211},{"x":1033,"y":1207},{"x":1034,"y":1290},{"x":358,"y":1294}]},{"type":1,"prob":99,"string":",则D绕y轴旋转所成的旋转","option":"","pos":[{"x":1033,"y":1226},{"x":1467,"y":1225},{"x":1467,"y":1277},{"x":1033,"y":1277}]},{"type":1,"prob":99,"string":"体的体积为.","option":"","pos":[{"x":179,"y":1311},{"x":492,"y":1310},{"x":492,"y":1340},{"x":179,"y":1340}]},{"type":1,"prob":100,"string":"____","option":"","pos":[{"x":351,"y":1331},{"x":484,"y":1332},{"x":484,"y":1344},{"x":351,"y":1343}]}]},{"type":0,"text":"= .____","pos_list":[[{"x":174,"y":1359},{"x":805,"y":1359},{"x":805,"y":1553},{"x":174,"y":1553}]],"content_list":[{"type":1,"prob":100,"string":"","option":"","pos":[{"x":174,"y":1359},{"x":646,"y":1359},{"x":646,"y":1553},{"x":174,"y":1553}]},{"type":1,"prob":99,"string":"=.","option":"","pos":[{"x":634,"y":1441},{"x":805,"y":1440},{"x":805,"y":1470},{"x":635,"y":1471}]},{"type":1,"prob":100,"string":"____","option":"","pos":[{"x":662,"y":1459},{"x":794,"y":1459},{"x":794,"y":1471},{"x":662,"y":1471}]}]}]},{"index":4,"type":1,"num_choices":0,"prob":0,"text":"(14)设随机变量X的概率分布为$$P \\\\left( X = k \\\\right) = \\\\frac { 1 } { 2 ^ { k } } \\\\left( k = 1 , 2 , 3 , \\\\cdots$$),Y表示X被3除的余数,则E(Y)=.____","figure_list":[],"table_list":[],"answer_list":[[{"x":301,"y":1652},{"x":437,"y":1652},{"x":437,"y":1695},{"x":301,"y":1695}]],"pos_list":[[{"x":104,"y":1561},{"x":1469,"y":1561},{"x":1469,"y":1703},{"x":104,"y":1703}]],"element_list":[{"type":0,"text":"(14)设随机变量X的概率分布为$$P \\\\left( X = k \\\\right) = \\\\frac { 1 } { 2 ^ { k } } \\\\left( k = 1 , 2 , 3 , \\\\cdots$$),Y表示X被3除的余数,则E(Y)=.____","pos_list":[[{"x":104,"y":1561},{"x":1465,"y":1562},{"x":1465,"y":1695},{"x":104,"y":1694}]],"content_list":[{"type":1,"prob":96,"string":"(14)设随机变量X的概率分布为","option":"","pos":[{"x":104,"y":1578},{"x":611,"y":1577},{"x":611,"y":1631},{"x":105,"y":1633}]},{"type":2,"prob":99,"string":"$$P \\\\left( X = k \\\\right) = \\\\frac { 1 } { 2 ^ { k } } \\\\left( k = 1 , 2 , 3 , \\\\cdots$$","option":"","pos":[{"x":611,"y":1562},{"x":1030,"y":1561},{"x":1030,"y":1644},{"x":611,"y":1645}]},{"type":1,"prob":98,"string":"),Y表示X被3除的余数,则","option":"","pos":[{"x":1030,"y":1576},{"x":1464,"y":1574},{"x":1465,"y":1629},{"x":1030,"y":1630}]},{"type":1,"prob":99,"string":"E(Y)=","option":"","pos":[{"x":178,"y":1658},{"x":296,"y":1658},{"x":296,"y":1694},{"x":178,"y":1694}]},{"type":1,"prob":99,"string":".","option":"","pos":[{"x":296,"y":1663},{"x":445,"y":1663},{"x":445,"y":1692},{"x":296,"y":1692}]},{"type":1,"prob":100,"string":"____","option":"","pos":[{"x":302,"y":1682},{"x":434,"y":1683},{"x":434,"y":1695},{"x":302,"y":1694}]}]}]}]},{"part_title":"三、解答题(15~23小题,共94分.解答应写出文字说明、证明过程或演算步骤.)","pos_list":[[{"x":101,"y":1713},{"x":1285,"y":1712},{"x":1285,"y":1886},{"x":102,"y":1890}]],"subject_list":[{"index":0,"type":15,"num_choices":0,"prob":0,"text":"已知a,b为常数,若$$\\\\left( 1 + \\\\frac { 1 } { n } \\\\right) ^ { n } - e$$ 在n→∞时是等价无穷小,求a,b.","figure_list":[],"table_list":[],"answer_list":[[{"x":0,"y":1805},{"x":1654,"y":1805},{"x":1654,"y":2339},{"x":0,"y":2339}]],"pos_list":[[{"x":135,"y":1805},{"x":1290,"y":1805},{"x":1290,"y":1889},{"x":135,"y":1889}]],"element_list":[{"type":0,"text":"已知a,b为常数,若$$\\\\left( 1 + \\\\frac { 1 } { n } \\\\right) ^ { n } - e$$ 在n→∞时是等价无穷小,求a,b.","pos_list":[[{"x":177,"y":1811},{"x":1284,"y":1807},{"x":1285,"y":1886},{"x":177,"y":1890}]],"content_list":[{"type":1,"prob":98,"string":"已知a,b为常数,若","option":"","pos":[{"x":177,"y":1821},{"x":471,"y":1820},{"x":471,"y":1881},{"x":177,"y":1882}]},{"type":2,"prob":99,"string":"$$\\\\left( 1 + \\\\frac { 1 } { n } \\\\right) ^ { n } - e$$","option":"","pos":[{"x":471,"y":1811},{"x":688,"y":1809},{"x":689,"y":1887},{"x":472,"y":1889}]},{"type":1,"prob":99,"string":"在","option":"","pos":[{"x":757,"y":1814},{"x":804,"y":1814},{"x":804,"y":1884},{"x":757,"y":1884}]},{"type":1,"prob":97,"string":"n→∞","option":"","pos":[{"x":804,"y":1837},{"x":911,"y":1837},{"x":911,"y":1865},{"x":804,"y":1865}]},{"type":1,"prob":99,"string":"时是等价无穷小,求a,b.","option":"","pos":[{"x":911,"y":1818},{"x":1284,"y":1817},{"x":1285,"y":1878},{"x":911,"y":1880}]}]}]}]}],"prism_version":"1.0.9","prism_wnum":0,"width":1654}', 'RequestId': '58000984-EF69-5215-8270-02CE8B6C4C6C'}}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