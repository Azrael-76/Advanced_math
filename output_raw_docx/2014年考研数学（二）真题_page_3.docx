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10:08:24 GMT', 'content-type': 'application/json;charset=utf-8', 'content-length': '15911', 'connection': 'keep-alive', 'keep-alive': 'timeout=25', 'vary': 'Accept-Encoding', 'access-control-allow-origin': '*', 'access-control-expose-headers': '*', 'x-acs-request-id': '3F7E9FD2-8644-5B73-B93E-813A58F2DCB8', 'x-acs-trace-id': '31726f793100e950b6155cfc2f45fb02', 'etag': '1OHxJCm3K1JKdUuszDlwOyA5'}, 'statusCode': 200, 'body': {'Data': '{"algo_version":"","doc_layout":[{"layout_type":"text","pos":[{"x":54,"y":1441},{"x":54,"y":1484},{"x":421,"y":1484},{"x":421,"y":1442}]},{"layout_type":"foot","pos":[{"x":759,"y":2267},{"x":759,"y":2298},{"x":892,"y":2298},{"x":892,"y":2267}]},{"layout_type":"text","pos":[{"x":54,"y":32},{"x":54,"y":74},{"x":421,"y":74},{"x":421,"y":32}]},{"layout_type":"text","pos":[{"x":55,"y":742},{"x":55,"y":784},{"x":421,"y":784},{"x":421,"y":742}]},{"layout_type":"text","pos":[{"x":140,"y":1508},{"x":140,"y":1579},{"x":889,"y":1579},{"x":889,"y":1508}]},{"layout_type":"text","pos":[{"x":142,"y":951},{"x":142,"y":1041},{"x":742,"y":1041},{"x":742,"y":951}]},{"layout_type":"text","pos":[{"x":147,"y":1650},{"x":147,"y":1696},{"x":1439,"y":1695},{"x":1439,"y":1650}]},{"layout_type":"text","pos":[{"x":139,"y":248},{"x":139,"y":290},{"x":831,"y":290},{"x":831,"y":248}]},{"layout_type":"text","pos":[{"x":129,"y":795},{"x":129,"y":921},{"x":1448,"y":921},{"x":1448,"y":794}]},{"layout_type":"text","pos":[{"x":140,"y":85},{"x":140,"y":130},{"x":970,"y":130},{"x":970,"y":85}]},{"layout_type":"text","pos":[{"x":620,"y":142},{"x":620,"y":228},{"x":1105,"y":228},{"x":1105,"y":142}]}],"doc_sptext":[{"layout_type":"bold","pos":[{"x":818,"y":2269},{"x":818,"y":2295},{"x":834,"y":2295},{"x":834,"y":2269}]}],"doc_subfield":[{"layout_type":"single","pos":[{"x":51,"y":3},{"x":51,"y":1711},{"x":1445,"y":1711},{"x":1445,"y":3}]}],"figure":[{"type":"subject_pattern","x":627,"y":148,"w":148,"h":81,"box":{"x":0,"y":0,"w":0,"h":0,"angle":-90},"points":[{"x":627,"y":148},{"x":775,"y":148},{"x":775,"y":229},{"x":627,"y":229}]},{"type":"subject_pattern","x":222,"y":949,"w":124,"h":98,"box":{"x":0,"y":0,"w":0,"h":0,"angle":-90},"points":[{"x":222,"y":949},{"x":346,"y":949},{"x":346,"y":1047},{"x":222,"y":1047}]},{"type":"subject_question","x":0,"y":0,"w":0,"h":0,"box":{"x":750,"y":896,"w":300,"h":1389,"angle":-90},"points":[{"x":55,"y":746},{"x":1443,"y":746},{"x":1443,"y":1045},{"x":55,"y":1045}]},{"type":"subject_question","x":0,"y":0,"w":0,"h":0,"box":{"x":749,"y":1577,"w":280,"h":1399,"angle":-90},"points":[{"x":50,"y":1438},{"x":1447,"y":1438},{"x":1447,"y":1717},{"x":50,"y":1716}]},{"type":"subject_question","x":0,"y":0,"w":0,"h":0,"box":{"x":581,"y":161,"w":275,"h":1044,"angle":-90},"points":[{"x":59,"y":24},{"x":1102,"y":24},{"x":1102,"y":297},{"x":60,"y":297}]}],"height":2339,"orgHeight":2339,"orgWidth":1654,"page_id":0,"page_title":"","part_info":[{"part_title":"","pos_list":[[{"x":54,"y":36},{"x":1433,"y":37},{"x":1434,"y":1701},{"x":54,"y":1707}]],"subject_list":[{"index":0,"type":15,"num_choices":0,"prob":0,"text":"(18)(本题满分10分)设函数f(u)具有2阶连续导数,$$z = f \\\\left( e ^ { x } \\\\cos y \\\\right)$$满足$$\\\\frac { a ^ { 2 } z } { a x ^ { 2 } } + \\\\frac { y ^ { 2 } z } { a y ^ { 2 } } = \\\\left( 4 z + e ^ { x } \\\\cos y \\\\right) e ^ { 2 x } .$$若f(0)=0,f\'(0)=0,求f(u)的表达式.","figure_list":[[{"x":627,"y":148},{"x":775,"y":148},{"x":775,"y":229},{"x":627,"y":229}]],"table_list":[],"answer_list":[[{"x":0,"y":24},{"x":1654,"y":24},{"x":1654,"y":746},{"x":0,"y":746}]],"pos_list":[[{"x":54,"y":24},{"x":1102,"y":24},{"x":1102,"y":297},{"x":54,"y":297}]],"element_list":[{"type":0,"text":"(18)(本题满分10分)","pos_list":[[{"x":54,"y":36},{"x":419,"y":37},{"x":419,"y":69},{"x":54,"y":68}]],"content_list":[{"type":1,"prob":98,"string":"(18)(本题满分10分)","option":"","pos":[{"x":54,"y":36},{"x":419,"y":37},{"x":419,"y":69},{"x":54,"y":68}]}]},{"type":0,"text":"设函数f(u)具有2阶连续导数,$$z = f \\\\left( e ^ { x } \\\\cos y \\\\right)$$满足","pos_list":[[{"x":142,"y":83},{"x":972,"y":84},{"x":972,"y":133},{"x":142,"y":132}]],"content_list":[{"type":1,"prob":99,"string":"设函数f(u)具有2阶连续导数,","option":"","pos":[{"x":142,"y":91},{"x":652,"y":90},{"x":652,"y":124},{"x":142,"y":125}]},{"type":2,"prob":99,"string":"$$z = f \\\\left( e ^ { x } \\\\cos y \\\\right)$$","option":"","pos":[{"x":652,"y":84},{"x":883,"y":84},{"x":883,"y":133},{"x":652,"y":132}]},{"type":1,"prob":99,"string":"满足","option":"","pos":[{"x":883,"y":90},{"x":972,"y":90},{"x":972,"y":124},{"x":883,"y":124}]}]},{"type":0,"text":"$$\\\\frac { a ^ { 2 } z } { a x ^ { 2 } } + \\\\frac { y ^ { 2 } z } { a y ^ { 2 } } = \\\\left( 4 z + e ^ { x } \\\\cos y \\\\right) e ^ { 2 x } .$$","pos_list":[[{"x":621,"y":141},{"x":1102,"y":139},{"x":1102,"y":229},{"x":621,"y":232}]],"content_list":[{"type":1,"prob":100,"string":"","option":"","pos":[{"x":627,"y":148},{"x":775,"y":148},{"x":775,"y":229},{"x":627,"y":229}]},{"type":2,"prob":95,"string":"$$\\\\frac { a ^ { 2 } z } { a x ^ { 2 } } + \\\\frac { y ^ { 2 } z } { a y ^ { 2 } } = \\\\left( 4 z + e ^ { x } \\\\cos y \\\\right) e ^ { 2 x } .$$","option":"","pos":[{"x":621,"y":141},{"x":1102,"y":139},{"x":1102,"y":229},{"x":621,"y":232}]}]},{"type":0,"text":"若f(0)=0,f\'(0)=0,求f(u)的表达式.","pos_list":[[{"x":139,"y":245},{"x":831,"y":246},{"x":831,"y":289},{"x":139,"y":288}]],"content_list":[{"type":1,"prob":99,"string":"若","option":"","pos":[{"x":139,"y":251},{"x":181,"y":251},{"x":181,"y":286},{"x":139,"y":286}]},{"type":1,"prob":99,"string":"f(0)=0,f\'(0)=0,","option":"","pos":[{"x":181,"y":245},{"x":544,"y":246},{"x":544,"y":289},{"x":181,"y":288}]},{"type":1,"prob":99,"string":"求","option":"","pos":[{"x":544,"y":249},{"x":585,"y":249},{"x":585,"y":284},{"x":544,"y":284}]},{"type":1,"prob":96,"string":"f(u)","option":"","pos":[{"x":585,"y":246},{"x":661,"y":246},{"x":661,"y":288},{"x":585,"y":288}]},{"type":1,"prob":99,"string":"的表达式.","option":"","pos":[{"x":661,"y":249},{"x":831,"y":248},{"x":831,"y":282},{"x":661,"y":283}]}]}]},{"index":1,"type":15,"num_choices":0,"prob":0,"text":"(19)(本题满分10分)设函数f(x),g(x)在区间[a,b]上连续,且f(x)单调增加,0≤g(x)≤1.证明:$$\\\\left( I \\\\right) 0 \\\\le \\\\int _ { a } ^ { x } g \\\\left( t \\\\right) d t \\\\le x - a , x \\\\in \\\\left[ a , b \\\\right] ;$$$$\\\\left( H \\\\right) \\\\int _ { a } ^ { a + f _ { a } \\\\left( c \\\\right) d x } { f \\\\left( x \\\\right) } f \\\\left( x \\\\right) \\\\le f _ { a } ^ { b } f \\\\left( x \\\\right) g \\\\left( x \\\\right) d x .$$","figure_list":[[{"x":222,"y":949},{"x":346,"y":949},{"x":346,"y":1047},{"x":222,"y":1047}]],"table_list":[],"answer_list":[[{"x":0,"y":746},{"x":1654,"y":746},{"x":1654,"y":1438},{"x":0,"y":1438}]],"pos_list":[[{"x":54,"y":746},{"x":1443,"y":746},{"x":1443,"y":1053},{"x":54,"y":1053}]],"element_list":[{"type":0,"text":"(19)(本题满分10分)","pos_list":[[{"x":54,"y":748},{"x":419,"y":747},{"x":419,"y":778},{"x":54,"y":779}]],"content_list":[{"type":1,"prob":97,"string":"(19)(本题满分10分)","option":"","pos":[{"x":54,"y":748},{"x":419,"y":747},{"x":419,"y":778},{"x":54,"y":779}]}]},{"type":0,"text":"设函数f(x),g(x)在区间[a,b]上连续,且f(x)单调增加,0≤g(x)≤1.证明:$$\\\\left( I \\\\right) 0 \\\\le \\\\int _ { a } ^ { x } g \\\\left( t \\\\right) d t \\\\le x - a , x \\\\in \\\\left[ a , b \\\\right] ;$$","pos_list":[[{"x":142,"y":798},{"x":1433,"y":794},{"x":1434,"y":928},{"x":143,"y":932}]],"content_list":[{"type":1,"prob":95,"string":"设函数f(x),g(x)在区间","option":"","pos":[{"x":142,"y":804},{"x":565,"y":803},{"x":566,"y":837},{"x":142,"y":838}]},{"type":1,"prob":99,"string":"[a,b]","option":"","pos":[{"x":565,"y":798},{"x":672,"y":798},{"x":673,"y":840},{"x":566,"y":841}]},{"type":1,"prob":99,"string":"上连续,且f(x)单调增加,","option":"","pos":[{"x":672,"y":803},{"x":1097,"y":801},{"x":1097,"y":835},{"x":672,"y":837}]},{"type":1,"prob":99,"string":"0≤g(x)≤1.","option":"","pos":[{"x":1097,"y":795},{"x":1339,"y":795},{"x":1339,"y":842},{"x":1097,"y":843}]},{"type":1,"prob":93,"string":"证明:","option":"","pos":[{"x":1339,"y":800},{"x":1433,"y":800},{"x":1433,"y":834},{"x":1339,"y":834}]},{"type":2,"prob":99,"string":"$$\\\\left( I \\\\right) 0 \\\\le \\\\int _ { a } ^ { x } g \\\\left( t \\\\right) d t \\\\le x - a , x \\\\in \\\\left[ a , b \\\\right] ;$$","option":"","pos":[{"x":144,"y":854},{"x":809,"y":853},{"x":809,"y":930},{"x":144,"y":930}]}]},{"type":0,"text":"$$\\\\left( H \\\\right) \\\\int _ { a } ^ { a + f _ { a } \\\\left( c \\\\right) d x } { f \\\\left( x \\\\right) } f \\\\left( x \\\\right) \\\\le f _ { a } ^ { b } f \\\\left( x \\\\right) g \\\\left( x \\\\right) d x .$$","pos_list":[[{"x":141,"y":949},{"x":737,"y":945},{"x":738,"y":1048},{"x":142,"y":1053}]],"content_list":[{"type":1,"prob":100,"string":"","option":"","pos":[{"x":222,"y":949},{"x":346,"y":949},{"x":346,"y":1047},{"x":222,"y":1047}]},{"type":2,"prob":87,"string":"$$\\\\left( H \\\\right) \\\\int _ { a } ^ { a + f _ { a } \\\\left( c \\\\right) d x } { f \\\\left( x \\\\right) } f \\\\left( x \\\\right) \\\\le f _ { a } ^ { b } f \\\\left( x \\\\right) g \\\\left( x \\\\right) d x .$$","option":"","pos":[{"x":141,"y":951},{"x":737,"y":947},{"x":738,"y":1048},{"x":142,"y":1053}]}]}]},{"index":2,"type":15,"num_choices":0,"prob":0,"text":"(20)(本题满分11分)设函数$$f \\\\left( x \\\\right) = \\\\frac { x } { 1 + x } , x \\\\in \\\\left[ 0 , 1 \\\\right] .$$定义函数列:$$f _ { 1 } \\\\left( x \\\\right) = f \\\\left( x \\\\right) , f _ { 2 } \\\\left( x \\\\right) = f \\\\left( f _ { 1 } \\\\left( x \\\\right) \\\\right) ,$$$$f _ { n } \\\\left( x \\\\right) = f \\\\left( f _ { n - 1 } \\\\left( x \\\\right) \\\\right) ,$$….记$$S _ { n }$$是由曲线$$y = f _ { n } \\\\left( x \\\\right) ,$$,直线x=1及x轴所围平面图形的面积.求极限$$I i m n S _ { n } .$$","figure_list":[],"table_list":[],"answer_list":[[{"x":0,"y":1438},{"x":1654,"y":1438},{"x":1654,"y":2339},{"x":0,"y":2339}]],"pos_list":[[{"x":50,"y":1438},{"x":1447,"y":1438},{"x":1447,"y":1717},{"x":50,"y":1716}]],"element_list":[{"type":0,"text":"(20)(本题满分11分)","pos_list":[[{"x":54,"y":1447},{"x":420,"y":1446},{"x":420,"y":1478},{"x":54,"y":1478}]],"content_list":[{"type":1,"prob":99,"string":"(20)(本题满分11分)","option":"","pos":[{"x":54,"y":1447},{"x":420,"y":1446},{"x":420,"y":1478},{"x":54,"y":1478}]}]},{"type":0,"text":"设函数$$f \\\\left( x \\\\right) = \\\\frac { x } { 1 + x } , x \\\\in \\\\left[ 0 , 1 \\\\right] .$$定义函数列:","pos_list":[[{"x":143,"y":1504},{"x":885,"y":1504},{"x":885,"y":1580},{"x":143,"y":1580}]],"content_list":[{"type":1,"prob":99,"string":"设函数","option":"","pos":[{"x":143,"y":1518},{"x":253,"y":1518},{"x":253,"y":1564},{"x":143,"y":1564}]},{"type":2,"prob":99,"string":"$$f \\\\left( x \\\\right) = \\\\frac { x } { 1 + x } , x \\\\in \\\\left[ 0 , 1 \\\\right] .$$","option":"","pos":[{"x":253,"y":1505},{"x":681,"y":1504},{"x":681,"y":1579},{"x":253,"y":1580}]},{"type":1,"prob":96,"string":"定义函数列:","option":"","pos":[{"x":681,"y":1518},{"x":885,"y":1518},{"x":885,"y":1564},{"x":681,"y":1564}]}]},{"type":0,"text":"$$f _ { 1 } \\\\left( x \\\\right) = f \\\\left( x \\\\right) , f _ { 2 } \\\\left( x \\\\right) = f \\\\left( f _ { 1 } \\\\left( x \\\\right) \\\\right) ,$$","pos_list":[[{"x":297,"y":1595},{"x":881,"y":1594},{"x":881,"y":1644},{"x":297,"y":1645}]],"content_list":[{"type":2,"prob":99,"string":"$$f _ { 1 } \\\\left( x \\\\right) = f \\\\left( x \\\\right) , f _ { 2 } \\\\left( x \\\\right) = f \\\\left( f _ { 1 } \\\\left( x \\\\right) \\\\right) ,$$","option":"","pos":[{"x":297,"y":1595},{"x":881,"y":1594},{"x":881,"y":1644},{"x":297,"y":1645}]}]},{"type":0,"text":"$$f _ { n } \\\\left( x \\\\right) = f \\\\left( f _ { n - 1 } \\\\left( x \\\\right) \\\\right) ,$$","pos_list":[[{"x":992,"y":1596},{"x":1348,"y":1596},{"x":1348,"y":1643},{"x":992,"y":1643}]],"content_list":[{"type":2,"prob":99,"string":"$$f _ { n } \\\\left( x \\\\right) = f \\\\left( f _ { n - 1 } \\\\left( x \\\\right) \\\\right) ,$$","option":"","pos":[{"x":992,"y":1596},{"x":1348,"y":1596},{"x":1348,"y":1643},{"x":992,"y":1643}]}]},{"type":0,"text":"….","pos_list":[[{"x":1348,"y":1601},{"x":1427,"y":1601},{"x":1427,"y":1636},{"x":1348,"y":1636}]],"content_list":[{"type":1,"prob":97,"string":"….","option":"","pos":[{"x":1348,"y":1601},{"x":1427,"y":1601},{"x":1427,"y":1636},{"x":1348,"y":1636}]}]},{"type":0,"text":"记$$S _ { n }$$是由曲线$$y = f _ { n } \\\\left( x \\\\right) ,$$,直线x=1及x轴所围平面图形的面积.求极限$$I i m n S _ { n } .$$","pos_list":[[{"x":141,"y":1654},{"x":1433,"y":1648},{"x":1433,"y":1701},{"x":141,"y":1707}]],"content_list":[{"type":1,"prob":99,"string":"记","option":"","pos":[{"x":141,"y":1660},{"x":185,"y":1660},{"x":185,"y":1694},{"x":141,"y":1694}]},{"type":2,"prob":99,"string":"$$S _ { n }$$","option":"","pos":[{"x":185,"y":1654},{"x":221,"y":1654},{"x":221,"y":1696},{"x":185,"y":1696}]},{"type":1,"prob":99,"string":"是由曲线","option":"","pos":[{"x":221,"y":1660},{"x":383,"y":1659},{"x":383,"y":1693},{"x":221,"y":1694}]},{"type":2,"prob":99,"string":"$$y = f _ { n } \\\\left( x \\\\right) ,$$","option":"","pos":[{"x":383,"y":1653},{"x":554,"y":1652},{"x":554,"y":1698},{"x":383,"y":1699}]},{"type":1,"prob":99,"string":",直线","option":"","pos":[{"x":554,"y":1658},{"x":644,"y":1658},{"x":644,"y":1691},{"x":554,"y":1692}]},{"type":1,"prob":99,"string":"x=1","option":"","pos":[{"x":644,"y":1654},{"x":734,"y":1654},{"x":734,"y":1691},{"x":644,"y":1692}]},{"type":1,"prob":99,"string":"及x轴所围平面图形的面积.求极限","option":"","pos":[{"x":734,"y":1657},{"x":1314,"y":1654},{"x":1314,"y":1688},{"x":734,"y":1691}]},{"type":2,"prob":91,"string":"$$I i m n S _ { n } .$$","option":"","pos":[{"x":1314,"y":1653},{"x":1433,"y":1652},{"x":1433,"y":1700},{"x":1314,"y":1701}]}]}]}]}],"prism_version":"1.0.9","prism_wnum":0,"width":1654}', 'RequestId': '3F7E9FD2-8644-5B73-B93E-813A58F2DCB8'}}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