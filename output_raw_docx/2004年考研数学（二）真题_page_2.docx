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10:07:50 GMT', 'content-type': 'application/json;charset=utf-8', 'content-length': '22688', 'connection': 'keep-alive', 'keep-alive': 'timeout=25', 'vary': 'Accept-Encoding', 'access-control-allow-origin': '*', 'access-control-expose-headers': '*', 'x-acs-request-id': '53085BDF-C0A8-550D-B9B5-15B6B702E2A7', 'x-acs-trace-id': '5faa1c05ebd9ea974eea77ca361eddcb', 'etag': '26kdO6kGYeXpgIKLNvqDK/A1'}, 'statusCode': 200, 'body': {'Data': '{"algo_version":"","doc_layout":[{"layout_type":"text","pos":[{"x":77,"y":701},{"x":77,"y":802},{"x":1571,"y":802},{"x":1571,"y":701}]},{"layout_type":"text","pos":[{"x":77,"y":419},{"x":77,"y":474},{"x":1399,"y":474},{"x":1399,"y":419}]},{"layout_type":"text","pos":[{"x":73,"y":1303},{"x":73,"y":1345},{"x":1354,"y":1345},{"x":1354,"y":1302}]},{"layout_type":"text","pos":[{"x":167,"y":1140},{"x":167,"y":1181},{"x":964,"y":1181},{"x":964,"y":1140}]},{"layout_type":"text","pos":[{"x":80,"y":122},{"x":80,"y":166},{"x":1073,"y":166},{"x":1073,"y":121}]},{"layout_type":"text","pos":[{"x":166,"y":1031},{"x":166,"y":1073},{"x":965,"y":1073},{"x":965,"y":1031}]},{"layout_type":"text","pos":[{"x":148,"y":1566},{"x":148,"y":1668},{"x":1574,"y":1667},{"x":1574,"y":1565}]},{"layout_type":"text","pos":[{"x":167,"y":1085},{"x":167,"y":1127},{"x":964,"y":1127},{"x":963,"y":1085}]},{"layout_type":"text","pos":[{"x":171,"y":2126},{"x":171,"y":2253},{"x":1569,"y":2253},{"x":1569,"y":2126}]},{"layout_type":"text","pos":[{"x":167,"y":1194},{"x":167,"y":1236},{"x":963,"y":1235},{"x":963,"y":1194}]},{"layout_type":"text","pos":[{"x":72,"y":976},{"x":72,"y":1019},{"x":1092,"y":1019},{"x":1092,"y":976}]},{"layout_type":"text","pos":[{"x":166,"y":294},{"x":166,"y":334},{"x":653,"y":334},{"x":653,"y":294}]},{"layout_type":"text","pos":[{"x":81,"y":2056},{"x":81,"y":2097},{"x":435,"y":2097},{"x":435,"y":2056}]},{"layout_type":"text","pos":[{"x":164,"y":238},{"x":163,"y":278},{"x":856,"y":278},{"x":856,"y":238}]},{"layout_type":"text","pos":[{"x":165,"y":350},{"x":165,"y":392},{"x":657,"y":392},{"x":657,"y":350}]},{"layout_type":"text","pos":[{"x":157,"y":1414},{"x":157,"y":1498},{"x":662,"y":1498},{"x":662,"y":1414}]},{"layout_type":"text","pos":[{"x":164,"y":514},{"x":164,"y":691},{"x":1314,"y":690},{"x":1314,"y":514}]},{"layout_type":"text","pos":[{"x":82,"y":1515},{"x":82,"y":1556},{"x":432,"y":1556},{"x":432,"y":1515}]},{"layout_type":"text","pos":[{"x":163,"y":179},{"x":163,"y":221},{"x":856,"y":221},{"x":856,"y":179}]},{"layout_type":"text","pos":[{"x":80,"y":1789},{"x":80,"y":1829},{"x":434,"y":1829},{"x":434,"y":1789}]},{"layout_type":"text","pos":[{"x":163,"y":1852},{"x":163,"y":1928},{"x":561,"y":1928},{"x":561,"y":1853}]},{"layout_type":"text","pos":[{"x":80,"y":1358},{"x":80,"y":1400},{"x":434,"y":1400},{"x":434,"y":1358}]},{"layout_type":"text","pos":[{"x":164,"y":1944},{"x":164,"y":2044},{"x":824,"y":2044},{"x":824,"y":1944}]},{"layout_type":"text","pos":[{"x":159,"y":815},{"x":159,"y":957},{"x":1515,"y":957},{"x":1515,"y":815}]},{"layout_type":"text","pos":[{"x":167,"y":1679},{"x":167,"y":1776},{"x":824,"y":1776},{"x":824,"y":1679}]},{"layout_type":"text","pos":[{"x":165,"y":180},{"x":165,"y":393},{"x":861,"y":393},{"x":861,"y":180}]}],"doc_sptext":[{"layout_type":"bold","pos":[{"x":84,"y":1306},{"x":83,"y":1342},{"x":1356,"y":1342},{"x":1356,"y":1306}]},{"layout_type":"bold","pos":[{"x":604,"y":1202},{"x":604,"y":1229},{"x":627,"y":1229},{"x":627,"y":1202}]},{"layout_type":"bold","pos":[{"x":1033,"y":712},{"x":1033,"y":740},{"x":1054,"y":740},{"x":1053,"y":712}]},{"layout_type":"bold","pos":[{"x":602,"y":1094},{"x":602,"y":1120},{"x":626,"y":1120},{"x":626,"y":1094}]},{"layout_type":"bold","pos":[{"x":909,"y":712},{"x":909,"y":741},{"x":943,"y":741},{"x":942,"y":712}]},{"layout_type":"bold","pos":[{"x":482,"y":713},{"x":482,"y":741},{"x":504,"y":741},{"x":504,"y":713}]}],"doc_subfield":[{"layout_type":"single","pos":[{"x":69,"y":122},{"x":69,"y":2252},{"x":1579,"y":2252},{"x":1579,"y":122}]}],"figure":[{"type":"subject_bracket","x":1291,"y":431,"w":106,"h":36,"box":{"x":0,"y":0,"w":0,"h":0,"angle":-90},"points":[{"x":1291,"y":431},{"x":1397,"y":431},{"x":1397,"y":467},{"x":1291,"y":467}]},{"type":"subject_bracket","x":562,"y":766,"w":106,"h":34,"box":{"x":0,"y":0,"w":0,"h":0,"angle":-90},"points":[{"x":562,"y":766},{"x":668,"y":766},{"x":668,"y":800},{"x":562,"y":800}]},{"type":"subject_bracket","x":965,"y":130,"w":105,"h":34,"box":{"x":0,"y":0,"w":0,"h":0,"angle":-90},"points":[{"x":965,"y":130},{"x":1070,"y":130},{"x":1070,"y":164},{"x":965,"y":164}]},{"type":"subject_bracket","x":984,"y":983,"w":108,"h":36,"box":{"x":0,"y":0,"w":0,"h":0,"angle":-90},"points":[{"x":984,"y":983},{"x":1092,"y":983},{"x":1092,"y":1019},{"x":984,"y":1019}]},{"type":"subject_big_bracket","x":1326,"y":819,"w":167,"h":141,"box":{"x":0,"y":0,"w":0,"h":0,"angle":-90},"points":[{"x":1326,"y":819},{"x":1493,"y":819},{"x":1493,"y":960},{"x":1326,"y":960}]},{"type":"subject_big_bracket","x":961,"y":817,"w":166,"h":146,"box":{"x":0,"y":0,"w":0,"h":0,"angle":-90},"points":[{"x":961,"y":817},{"x":1127,"y":817},{"x":1127,"y":963},{"x":961,"y":963}]},{"type":"subject_pattern","x":486,"y":818,"w":378,"h":143,"box":{"x":0,"y":0,"w":0,"h":0,"angle":-90},"points":[{"x":486,"y":818},{"x":864,"y":818},{"x":864,"y":961},{"x":486,"y":961}]},{"type":"subject_question","x":0,"y":0,"w":0,"h":0,"box":{"x":747,"y":552,"w":294,"h":1317,"angle":-90},"points":[{"x":88,"y":405},{"x":1406,"y":405},{"x":1406,"y":699},{"x":88,"y":699}]},{"type":"subject_question","x":0,"y":0,"w":0,"h":0,"box":{"x":582,"y":1106,"w":260,"h":1014,"angle":-90},"points":[{"x":76,"y":976},{"x":1088,"y":976},{"x":1088,"y":1235},{"x":76,"y":1235}]},{"type":"subject_question","x":0,"y":0,"w":0,"h":0,"box":{"x":831,"y":834,"w":269,"h":1490,"angle":-90},"points":[{"x":87,"y":700},{"x":1575,"y":700},{"x":1575,"y":967},{"x":87,"y":967}]},{"type":"subject_question","x":0,"y":0,"w":0,"h":0,"box":{"x":579,"y":258,"w":280,"h":970,"angle":-90},"points":[{"x":95,"y":118},{"x":1064,"y":118},{"x":1064,"y":398},{"x":95,"y":398}]},{"type":"subject_ansbox","x":0,"y":0,"w":0,"h":0,"box":{"x":1344,"y":446,"w":38,"h":105,"angle":-90},"points":[{"x":1291,"y":427},{"x":1395,"y":428},{"x":1395,"y":465},{"x":1291,"y":465}]},{"type":"subject_ansbox","x":0,"y":0,"w":0,"h":0,"box":{"x":615,"y":781,"w":36,"h":105,"angle":-90},"points":[{"x":562,"y":763},{"x":666,"y":763},{"x":666,"y":799},{"x":562,"y":799}]},{"type":"subject_ansbox","x":0,"y":0,"w":0,"h":0,"box":{"x":1038,"y":1000,"w":35,"h":105,"angle":-90},"points":[{"x":986,"y":983},{"x":1090,"y":983},{"x":1090,"y":1017},{"x":986,"y":1017}]},{"type":"subject_ansbox","x":0,"y":0,"w":0,"h":0,"box":{"x":1017,"y":145,"w":36,"h":103,"angle":-90},"points":[{"x":966,"y":127},{"x":1068,"y":127},{"x":1068,"y":162},{"x":966,"y":162}]}],"height":2339,"orgHeight":2339,"orgWidth":1654,"page_id":0,"page_title":"","part_info":[{"part_title":"","pos_list":[[{"x":78,"y":122},{"x":1571,"y":123},{"x":1571,"y":1229},{"x":78,"y":1231}]],"subject_list":[{"index":0,"type":0,"num_choices":0,"prob":0,"text":"(11)微分方程$$y \' + y = x ^ { 2 } + 1 + \\\\sin x$$的特解形式可设为( )$$\\\\left( A \\\\right) y ^ { * } = a x ^ { 2 } + b x + c + x \\\\left( A \\\\sin x + B \\\\cos x \\\\right) .$$$$\\\\left( B \\\\right) y ^ { * } = x \\\\left( a x ^ { 2 } + b x + c + A \\\\sin x + B \\\\cos x \\\\right) .$$$$\\\\left( C \\\\right) y ^ { * } = a x ^ { 2 } + b x + c + A \\\\sin x .$$$$\\\\left( D \\\\right) y ^ { * } = a x ^ { 2 } + b x + c + A \\\\cos x .$$","figure_list":[],"table_list":[],"answer_list":[[{"x":966,"y":127},{"x":1068,"y":127},{"x":1068,"y":162},{"x":966,"y":162}]],"pos_list":[[{"x":78,"y":118},{"x":1067,"y":118},{"x":1067,"y":398},{"x":78,"y":398}]],"element_list":[{"type":0,"text":"(11)微分方程$$y \' + y = x ^ { 2 } + 1 + \\\\sin x$$的特解形式可设为( )","pos_list":[[{"x":78,"y":122},{"x":1067,"y":123},{"x":1067,"y":168},{"x":78,"y":168}]],"content_list":[{"type":1,"prob":95,"string":"(11)微分方程","option":"","pos":[{"x":78,"y":127},{"x":312,"y":127},{"x":312,"y":160},{"x":78,"y":160}]},{"type":2,"prob":99,"string":"$$y \' + y = x ^ { 2 } + 1 + \\\\sin x$$","option":"","pos":[{"x":312,"y":123},{"x":669,"y":124},{"x":669,"y":168},{"x":312,"y":167}]},{"type":1,"prob":99,"string":"的特解形式可设为()","option":"","pos":[{"x":669,"y":128},{"x":1067,"y":128},{"x":1067,"y":160},{"x":669,"y":160}]}]},{"type":0,"text":"$$\\\\left( A \\\\right) y ^ { * } = a x ^ { 2 } + b x + c + x \\\\left( A \\\\sin x + B \\\\cos x \\\\right) .$$$$\\\\left( B \\\\right) y ^ { * } = x \\\\left( a x ^ { 2 } + b x + c + A \\\\sin x + B \\\\cos x \\\\right) .$$$$\\\\left( C \\\\right) y ^ { * } = a x ^ { 2 } + b x + c + A \\\\sin x .$$$$\\\\left( D \\\\right) y ^ { * } = a x ^ { 2 } + b x + c + A \\\\cos x .$$","pos_list":[[{"x":168,"y":179},{"x":855,"y":179},{"x":855,"y":393},{"x":168,"y":393}]],"content_list":[{"type":2,"prob":99,"string":"$$\\\\left( A \\\\right) y ^ { * } = a x ^ { 2 } + b x + c + x \\\\left( A \\\\sin x + B \\\\cos x \\\\right) .$$","option":"","pos":[{"x":168,"y":179},{"x":855,"y":179},{"x":855,"y":224},{"x":168,"y":224}]},{"type":2,"prob":98,"string":"$$\\\\left( B \\\\right) y ^ { * } = x \\\\left( a x ^ { 2 } + b x + c + A \\\\sin x + B \\\\cos x \\\\right) .$$","option":"","pos":[{"x":169,"y":236},{"x":852,"y":235},{"x":853,"y":280},{"x":169,"y":281}]},{"type":2,"prob":98,"string":"$$\\\\left( C \\\\right) y ^ { * } = a x ^ { 2 } + b x + c + A \\\\sin x .$$","option":"","pos":[{"x":168,"y":292},{"x":652,"y":292},{"x":652,"y":337},{"x":168,"y":337}]},{"type":2,"prob":99,"string":"$$\\\\left( D \\\\right) y ^ { * } = a x ^ { 2 } + b x + c + A \\\\cos x .$$","option":"","pos":[{"x":168,"y":349},{"x":657,"y":349},{"x":657,"y":393},{"x":168,"y":393}]}]}]},{"index":1,"type":0,"num_choices":0,"prob":0,"text":"(12)设函数f(u)连续,区域$$D = \\\\left\\\\{ \\\\left( x , y \\\\right) | x ^ { 2 } + y ^ { 2 } \\\\le 2 y \\\\right\\\\} ,$$则$$\\\\int { f \\\\left( x y \\\\right) d x d d y }$$等于( )D$$\\\\left( A \\\\right) \\\\int _ { - 1 } ^ { 1 } d x \\\\int _ { - 1 } ^ { \\\\sqrt { 1 - x ^ { 2 } } } f \\\\left( x y \\\\right) d y .$$ $$\\\\left( B \\\\right) 2 \\\\int _ { 0 } ^ { 2 } d y \\\\int _ { 0 } ^ { \\\\sqrt { 2 x - y ^ { 2 } } } f \\\\left( x y \\\\right) d x .$$$$\\\\left( C \\\\right) \\\\int _ { 0 } ^ { \\\\pi } d \\\\theta \\\\int _ { 0 } ^ { 2 \\\\sin \\\\theta } f \\\\left( r ^ { 2 } \\\\sin \\\\theta \\\\cos \\\\theta \\\\right) d r ;$$$$\\\\left( D \\\\right) \\\\int _ { 0 } ^ { \\\\pi } d \\\\theta \\\\int _ { 0 } ^ { - 2 \\\\sin \\\\theta } { f \\\\left( r ^ { 2 } \\\\sin \\\\theta \\\\cos \\\\theta \\\\right) r d r } .$$","figure_list":[],"table_list":[],"answer_list":[[{"x":1291,"y":427},{"x":1395,"y":428},{"x":1395,"y":465},{"x":1291,"y":465}]],"pos_list":[[{"x":79,"y":405},{"x":1406,"y":405},{"x":1406,"y":699},{"x":79,"y":699}]],"element_list":[{"type":0,"text":"(12)设函数f(u)连续,区域$$D = \\\\left\\\\{ \\\\left( x , y \\\\right) | x ^ { 2 } + y ^ { 2 } \\\\le 2 y \\\\right\\\\} ,$$则$$\\\\int { f \\\\left( x y \\\\right) d x d d y }$$等于( )","pos_list":[[{"x":79,"y":412},{"x":1395,"y":412},{"x":1395,"y":487},{"x":79,"y":487}]],"content_list":[{"type":1,"prob":99,"string":"(12)设函数f(","option":"","pos":[{"x":79,"y":424},{"x":321,"y":424},{"x":321,"y":476},{"x":79,"y":476}]},{"type":1,"prob":97,"string":"u)","option":"","pos":[{"x":321,"y":425},{"x":349,"y":425},{"x":349,"y":467},{"x":321,"y":467}]},{"type":1,"prob":99,"string":"连续,区域","option":"","pos":[{"x":349,"y":424},{"x":528,"y":424},{"x":528,"y":476},{"x":349,"y":476}]},{"type":2,"prob":99,"string":"$$D = \\\\left\\\\{ \\\\left( x , y \\\\right) | x ^ { 2 } + y ^ { 2 } \\\\le 2 y \\\\right\\\\} ,$$","option":"","pos":[{"x":528,"y":415},{"x":977,"y":416},{"x":977,"y":478},{"x":528,"y":477}]},{"type":1,"prob":99,"string":"则","option":"","pos":[{"x":977,"y":421},{"x":1020,"y":421},{"x":1020,"y":479},{"x":977,"y":479}]},{"type":2,"prob":84,"string":"$$\\\\int { f \\\\left( x y \\\\right) d x d d y }$$","option":"","pos":[{"x":1020,"y":413},{"x":1210,"y":412},{"x":1210,"y":487},{"x":1020,"y":487}]},{"type":1,"prob":99,"string":"等于()","option":"","pos":[{"x":1210,"y":424},{"x":1395,"y":424},{"x":1395,"y":476},{"x":1210,"y":476}]}]},{"type":0,"text":"D","pos_list":[[{"x":1014,"y":481},{"x":1032,"y":481},{"x":1032,"y":497},{"x":1014,"y":497}]],"content_list":[{"type":1,"prob":99,"string":"D","option":"","pos":[{"x":1014,"y":481},{"x":1032,"y":481},{"x":1032,"y":497},{"x":1014,"y":497}]}]},{"type":0,"text":"$$\\\\left( A \\\\right) \\\\int _ { - 1 } ^ { 1 } d x \\\\int _ { - 1 } ^ { \\\\sqrt { 1 - x ^ { 2 } } } f \\\\left( x y \\\\right) d y .$$ $$\\\\left( B \\\\right) 2 \\\\int _ { 0 } ^ { 2 } d y \\\\int _ { 0 } ^ { \\\\sqrt { 2 x - y ^ { 2 } } } f \\\\left( x y \\\\right) d x .$$$$\\\\left( C \\\\right) \\\\int _ { 0 } ^ { \\\\pi } d \\\\theta \\\\int _ { 0 } ^ { 2 \\\\sin \\\\theta } f \\\\left( r ^ { 2 } \\\\sin \\\\theta \\\\cos \\\\theta \\\\right) d r ;$$$$\\\\left( D \\\\right) \\\\int _ { 0 } ^ { \\\\pi } d \\\\theta \\\\int _ { 0 } ^ { - 2 \\\\sin \\\\theta } { f \\\\left( r ^ { 2 } \\\\sin \\\\theta \\\\cos \\\\theta \\\\right) r d r } .$$","pos_list":[[{"x":172,"y":506},{"x":1325,"y":510},{"x":1325,"y":694},{"x":172,"y":690}]],"content_list":[{"type":2,"prob":97,"string":"$$\\\\left( A \\\\right) \\\\int _ { - 1 } ^ { 1 } d x \\\\int _ { - 1 } ^ { \\\\sqrt { 1 - x ^ { 2 } } } f \\\\left( x y \\\\right) d y .$$","option":"","pos":[{"x":172,"y":513},{"x":546,"y":514},{"x":546,"y":601},{"x":172,"y":600}]},{"type":2,"prob":97,"string":"$$\\\\left( B \\\\right) 2 \\\\int _ { 0 } ^ { 2 } d y \\\\int _ { 0 } ^ { \\\\sqrt { 2 x - y ^ { 2 } } } f \\\\left( x y \\\\right) d x .$$","option":"","pos":[{"x":846,"y":508},{"x":1215,"y":510},{"x":1215,"y":599},{"x":846,"y":598}]},{"type":2,"prob":98,"string":"$$\\\\left( C \\\\right) \\\\int _ { 0 } ^ { \\\\pi } d \\\\theta \\\\int _ { 0 } ^ { 2 \\\\sin \\\\theta } f \\\\left( r ^ { 2 } \\\\sin \\\\theta \\\\cos \\\\theta \\\\right) d r ;$$","option":"","pos":[{"x":172,"y":613},{"x":631,"y":614},{"x":630,"y":692},{"x":172,"y":690}]},{"type":2,"prob":96,"string":"$$\\\\left( D \\\\right) \\\\int _ { 0 } ^ { \\\\pi } d \\\\theta \\\\int _ { 0 } ^ { - 2 \\\\sin \\\\theta } { f \\\\left( r ^ { 2 } \\\\sin \\\\theta \\\\cos \\\\theta \\\\right) r d r } .$$","option":"","pos":[{"x":845,"y":612},{"x":1325,"y":614},{"x":1325,"y":693},{"x":845,"y":691}]}]}]},{"index":2,"type":0,"num_choices":0,"prob":0,"text":"(13)设A是3阶方阵,将A的第1列与第2列交换得B,再把B的第2列加到第3列得C,则满足AQ=C的可逆矩阵Ω为( )(0  1  0(A) 1  0  0 1  0  1  (C) (D)","figure_list":[[{"x":486,"y":818},{"x":864,"y":818},{"x":864,"y":961},{"x":486,"y":961}]],"table_list":[],"answer_list":[[{"x":562,"y":763},{"x":666,"y":763},{"x":666,"y":799},{"x":562,"y":799}]],"pos_list":[[{"x":78,"y":700},{"x":1575,"y":700},{"x":1575,"y":967},{"x":78,"y":967}]],"element_list":[{"type":0,"text":"(13)设A是3阶方阵,将A的第1列与第2列交换得B,再把B的第2列加到第3列得C,则满足AQ=C的可逆矩阵Ω为( )","pos_list":[[{"x":78,"y":705},{"x":1571,"y":709},{"x":1571,"y":804},{"x":78,"y":801}]],"content_list":[{"type":1,"prob":98,"string":"(13)设A是3阶方阵,将A的第1列与第2列交换得B,再把B的第2列加到第3列得C,则满足","option":"","pos":[{"x":78,"y":710},{"x":1571,"y":709},{"x":1571,"y":739},{"x":78,"y":741}]},{"type":1,"prob":99,"string":"AQ=C","option":"","pos":[{"x":162,"y":761},{"x":294,"y":761},{"x":294,"y":801},{"x":161,"y":801}]},{"type":1,"prob":99,"string":"的可逆矩阵Ω为()","option":"","pos":[{"x":294,"y":765},{"x":663,"y":766},{"x":663,"y":796},{"x":294,"y":795}]}]},{"type":0,"text":"(0  1  0(A) 1  0  0 1  0  1  (C) (D)","pos_list":[[{"x":165,"y":817},{"x":1493,"y":817},{"x":1493,"y":963},{"x":165,"y":963}]],"content_list":[{"type":1,"prob":82,"string":"(0 1 0","option":"","pos":[{"x":240,"y":820},{"x":375,"y":820},{"x":375,"y":850},{"x":240,"y":850}]},{"type":1,"prob":99,"string":"(A)","option":"","pos":[{"x":165,"y":871},{"x":222,"y":871},{"x":222,"y":901},{"x":165,"y":901}]},{"type":1,"prob":98,"string":"1 0 0","option":"","pos":[{"x":253,"y":872},{"x":374,"y":872},{"x":374,"y":901},{"x":253,"y":901}]},{"type":1,"prob":98,"string":"1 0 1","option":"","pos":[{"x":251,"y":927},{"x":386,"y":927},{"x":386,"y":957},{"x":251,"y":957}]},{"type":1,"prob":100,"string":"","option":"","pos":[{"x":486,"y":818},{"x":864,"y":818},{"x":864,"y":961},{"x":486,"y":961}]},{"type":1,"prob":99,"string":"(C)","option":"","pos":[{"x":896,"y":871},{"x":952,"y":871},{"x":952,"y":902},{"x":896,"y":902}]},{"type":1,"prob":100,"string":"","option":"","pos":[{"x":961,"y":817},{"x":1127,"y":817},{"x":1127,"y":963},{"x":961,"y":963}]},{"type":1,"prob":94,"string":"(D)","option":"","pos":[{"x":1259,"y":870},{"x":1317,"y":870},{"x":1317,"y":901},{"x":1259,"y":901}]},{"type":1,"prob":100,"string":"","option":"","pos":[{"x":1326,"y":819},{"x":1493,"y":819},{"x":1493,"y":960},{"x":1326,"y":960}]}]}]},{"index":3,"type":0,"num_choices":0,"prob":0,"text":"(14)设A,B为满足AB=O的任意两个非零矩阵,则必有( )(A)A的列向量组线性相关,B的行向量组线性相关.(B)A的列向量组线性相关,B的列向量组线性相关.(C)A的行向量组线性相关,B的行向量组线性相关.(D)A的行向量组线性相关,B的列向量组线性相关.","figure_list":[],"table_list":[],"answer_list":[[{"x":986,"y":983},{"x":1090,"y":983},{"x":1090,"y":1017},{"x":986,"y":1017}]],"pos_list":[[{"x":76,"y":976},{"x":1091,"y":976},{"x":1091,"y":1235},{"x":76,"y":1235}]],"element_list":[{"type":0,"text":"(14)设A,B为满足AB=O的任意两个非零矩阵,则必有( )","pos_list":[[{"x":79,"y":980},{"x":1090,"y":976},{"x":1091,"y":1014},{"x":79,"y":1019}]],"content_list":[{"type":1,"prob":99,"string":"(14)设A,B为满足","option":"","pos":[{"x":79,"y":983},{"x":398,"y":982},{"x":398,"y":1013},{"x":79,"y":1014}]},{"type":1,"prob":97,"string":"AB=O","option":"","pos":[{"x":398,"y":979},{"x":527,"y":979},{"x":527,"y":1017},{"x":398,"y":1016}]},{"type":1,"prob":99,"string":"的任意两个非零矩阵,则必有()","option":"","pos":[{"x":527,"y":981},{"x":1090,"y":979},{"x":1091,"y":1010},{"x":527,"y":1012}]}]},{"type":0,"text":"(A)A的列向量组线性相关,B的行向量组线性相关.","pos_list":[[{"x":165,"y":1036},{"x":964,"y":1036},{"x":964,"y":1067},{"x":165,"y":1067}]],"content_list":[{"type":1,"prob":99,"string":"(A)A的列向量组线性相关,B的行向量组线性相关.","option":"","pos":[{"x":165,"y":1036},{"x":964,"y":1036},{"x":964,"y":1067},{"x":165,"y":1067}]}]},{"type":0,"text":"(B)A的列向量组线性相关,B的列向量组线性相关.","pos_list":[[{"x":165,"y":1090},{"x":962,"y":1090},{"x":962,"y":1121},{"x":165,"y":1121}]],"content_list":[{"type":1,"prob":99,"string":"(B)A的列向量组线性相关,B的列向量组线性相关.","option":"","pos":[{"x":165,"y":1090},{"x":962,"y":1090},{"x":962,"y":1121},{"x":165,"y":1121}]}]},{"type":0,"text":"(C)A的行向量组线性相关,B的行向量组线性相关.","pos_list":[[{"x":165,"y":1145},{"x":954,"y":1144},{"x":954,"y":1175},{"x":165,"y":1176}]],"content_list":[{"type":1,"prob":97,"string":"(C)A的行向量组线性相关,B的行向量组线性相关.","option":"","pos":[{"x":165,"y":1145},{"x":954,"y":1144},{"x":954,"y":1175},{"x":165,"y":1176}]}]},{"type":0,"text":"(D)A的行向量组线性相关,B的列向量组线性相关.","pos_list":[[{"x":164,"y":1200},{"x":964,"y":1198},{"x":964,"y":1229},{"x":164,"y":1231}]],"content_list":[{"type":1,"prob":99,"string":"(D)A的行向量组线性相关,B的列向量组线性相关.","option":"","pos":[{"x":164,"y":1200},{"x":964,"y":1198},{"x":964,"y":1229},{"x":164,"y":1231}]}]}]}]}],"prism_version":"1.0.9","prism_wnum":0,"width":1654}', 'RequestId': '53085BDF-C0A8-550D-B9B5-15B6B702E2A7'}}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