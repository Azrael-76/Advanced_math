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10:08:35 GMT', 'content-type': 'application/json;charset=utf-8', 'content-length': '11623', 'connection': 'keep-alive', 'keep-alive': 'timeout=25', 'vary': 'Accept-Encoding', 'access-control-allow-origin': '*', 'access-control-expose-headers': '*', 'x-acs-request-id': '5F338A43-90EF-583C-9750-371E355390DF', 'x-acs-trace-id': 'a96d10e1036ed8dbffbacd68f6d3e874', 'etag': '1G6t3Q9n3hT/RWPl+gyb2mw5'}, 'statusCode': 200, 'body': {'Data': '{"algo_version":"","doc_layout":[{"layout_type":"text","pos":[{"x":53,"y":1018},{"x":53,"y":1061},{"x":421,"y":1061},{"x":421,"y":1018}]},{"layout_type":"text","pos":[{"x":54,"y":1615},{"x":54,"y":1659},{"x":421,"y":1659},{"x":421,"y":1615}]},{"layout_type":"foot","pos":[{"x":758,"y":2267},{"x":758,"y":2299},{"x":892,"y":2299},{"x":892,"y":2267}]},{"layout_type":"text","pos":[{"x":54,"y":577},{"x":54,"y":619},{"x":421,"y":619},{"x":421,"y":577}]},{"layout_type":"text","pos":[{"x":53,"y":31},{"x":53,"y":75},{"x":421,"y":75},{"x":421,"y":31}]},{"layout_type":"text","pos":[{"x":144,"y":1679},{"x":144,"y":1744},{"x":1307,"y":1744},{"x":1307,"y":1679}]},{"layout_type":"text","pos":[{"x":137,"y":87},{"x":137,"y":171},{"x":531,"y":171},{"x":531,"y":87}]},{"layout_type":"text","pos":[{"x":139,"y":631},{"x":138,"y":676},{"x":1269,"y":676},{"x":1269,"y":631}]},{"layout_type":"text","pos":[{"x":144,"y":1227},{"x":144,"y":1274},{"x":1382,"y":1274},{"x":1382,"y":1227}]},{"layout_type":"text","pos":[{"x":144,"y":1086},{"x":144,"y":1146},{"x":1378,"y":1146},{"x":1378,"y":1086}]},{"layout_type":"text","pos":[{"x":143,"y":1079},{"x":143,"y":1221},{"x":1379,"y":1221},{"x":1379,"y":1079}]}],"doc_sptext":[{"layout_type":"bold","pos":[{"x":818,"y":2269},{"x":818,"y":2295},{"x":834,"y":2296},{"x":834,"y":2269}]}],"doc_subfield":[{"layout_type":"single","pos":[{"x":52,"y":0},{"x":52,"y":1762},{"x":1391,"y":1762},{"x":1391,"y":0}]}],"figure":[{"type":"subject_question","x":0,"y":0,"w":0,"h":0,"box":{"x":726,"y":1151,"w":249,"h":1341,"angle":-90},"points":[{"x":56,"y":1027},{"x":1396,"y":1027},{"x":1396,"y":1275},{"x":56,"y":1275}]},{"type":"subject_question","x":0,"y":0,"w":0,"h":0,"box":{"x":665,"y":628,"w":114,"h":1227,"angle":-90},"points":[{"x":51,"y":572},{"x":1277,"y":572},{"x":1277,"y":684},{"x":51,"y":684}]},{"type":"subject_question","x":0,"y":0,"w":0,"h":0,"box":{"x":698,"y":1688,"w":146,"h":1268,"angle":-90},"points":[{"x":65,"y":1616},{"x":1331,"y":1616},{"x":1331,"y":1760},{"x":65,"y":1760}]},{"type":"subject_question","x":0,"y":0,"w":0,"h":0,"box":{"x":312,"y":128,"w":112,"h":443,"angle":-90},"points":[{"x":91,"y":72},{"x":532,"y":72},{"x":532,"y":184},{"x":91,"y":184}]}],"height":2339,"orgHeight":2339,"orgWidth":1654,"page_id":0,"page_title":"","part_info":[{"part_title":"","pos_list":[[{"x":54,"y":35},{"x":1383,"y":38},{"x":1383,"y":1753},{"x":54,"y":1762}]],"subject_list":[{"index":0,"type":15,"num_choices":0,"prob":0,"text":"$$\\\\lim _ { n \\\\to \\\\infty } \\\\frac { n } { n } \\\\frac { k } { n ^ { 2 } } \\\\ln \\\\left( 1 + \\\\frac { k } { n } \\\\right) .$$","figure_list":[],"table_list":[],"answer_list":[[{"x":0,"y":72},{"x":1654,"y":72},{"x":1654,"y":572},{"x":0,"y":572}]],"pos_list":[[{"x":91,"y":72},{"x":533,"y":72},{"x":533,"y":184},{"x":91,"y":184}]],"element_list":[{"type":0,"text":"$$\\\\lim _ { n \\\\to \\\\infty } \\\\frac { n } { n } \\\\frac { k } { n ^ { 2 } } \\\\ln \\\\left( 1 + \\\\frac { k } { n } \\\\right) .$$","pos_list":[[{"x":177,"y":89},{"x":533,"y":86},{"x":533,"y":170},{"x":178,"y":172}]],"content_list":[{"type":2,"prob":93,"string":"$$\\\\lim _ { n \\\\to \\\\infty } \\\\frac { n } { n } \\\\frac { k } { n ^ { 2 } } \\\\ln \\\\left( 1 + \\\\frac { k } { n } \\\\right) .$$","option":"","pos":[{"x":177,"y":89},{"x":533,"y":86},{"x":533,"y":170},{"x":178,"y":172}]}]}]},{"index":1,"type":15,"num_choices":0,"prob":0,"text":"(18)(本题满分10分)已知函数y(x)由方程$$x ^ { 3 } + y ^ { 3 } - 3 x + 3 y - 2 = 0$$确定,求y(x)的极值.","figure_list":[],"table_list":[],"answer_list":[[{"x":0,"y":572},{"x":1654,"y":572},{"x":1654,"y":1023},{"x":0,"y":1023}]],"pos_list":[[{"x":51,"y":572},{"x":1277,"y":572},{"x":1277,"y":684},{"x":51,"y":684}]],"element_list":[{"type":0,"text":"(18)(本题满分10分)","pos_list":[[{"x":54,"y":582},{"x":419,"y":581},{"x":419,"y":613},{"x":54,"y":614}]],"content_list":[{"type":1,"prob":98,"string":"(18)(本题满分10分)","option":"","pos":[{"x":54,"y":582},{"x":419,"y":581},{"x":419,"y":613},{"x":54,"y":614}]}]},{"type":0,"text":"已知函数y(x)由方程$$x ^ { 3 } + y ^ { 3 } - 3 x + 3 y - 2 = 0$$确定,求y(x)的极值.","pos_list":[[{"x":141,"y":628},{"x":1265,"y":625},{"x":1265,"y":679},{"x":141,"y":682}]],"content_list":[{"type":1,"prob":99,"string":"已知函数y(x)由方程","option":"","pos":[{"x":141,"y":638},{"x":502,"y":637},{"x":503,"y":671},{"x":141,"y":671}]},{"type":2,"prob":99,"string":"$$x ^ { 3 } + y ^ { 3 } - 3 x + 3 y - 2 = 0$$","option":"","pos":[{"x":502,"y":627},{"x":913,"y":627},{"x":914,"y":680},{"x":503,"y":680}]},{"type":1,"prob":99,"string":"确定,求y(x)的极值.","option":"","pos":[{"x":913,"y":636},{"x":1265,"y":635},{"x":1265,"y":668},{"x":914,"y":669}]}]}]},{"index":2,"type":15,"num_choices":0,"prob":0,"text":"(19)(本题满分10分)设函数f(x)在区间[0,1]上具有2阶导数,且$$f \\\\left( 1 \\\\right) &gt; 0 , \\\\lim _ { x \\\\to 0 } \\\\frac { f \\\\left( x \\\\right) } { x } &lt; 0 .$$(I)方程f(x)=0在区间(0,1)内至少存在一个实根;证明:(Ⅱ)方程$$f \\\\left( x \\\\right) f \' \\\\left( x \\\\right) + \\\\left[ f \' \\\\left( x \\\\right) \\\\right] ^ { 2 } = 0$$在区间(0,1)内至少存在两个不同实根.","figure_list":[],"table_list":[],"answer_list":[[{"x":0,"y":1023},{"x":1654,"y":1023},{"x":1654,"y":1616},{"x":0,"y":1616}]],"pos_list":[[{"x":54,"y":1023},{"x":1396,"y":1023},{"x":1396,"y":1275},{"x":54,"y":1275}]],"element_list":[{"type":0,"text":"(19)(本题满分10分)","pos_list":[[{"x":54,"y":1023},{"x":420,"y":1024},{"x":420,"y":1056},{"x":54,"y":1055}]],"content_list":[{"type":1,"prob":99,"string":"(19)(本题满分10分)","option":"","pos":[{"x":54,"y":1023},{"x":420,"y":1024},{"x":420,"y":1056},{"x":54,"y":1055}]}]},{"type":0,"text":"设函数f(x)在区间[0,1]上具有2阶导数,且$$f \\\\left( 1 \\\\right) &gt; 0 , \\\\lim _ { x \\\\to 0 } \\\\frac { f \\\\left( x \\\\right) } { x } &lt; 0 .$$(I)方程f(x)=0在区间(0,1)内至少存在一个实根;","pos_list":[[{"x":140,"y":1077},{"x":1278,"y":1073},{"x":1278,"y":1213},{"x":140,"y":1218}]],"content_list":[{"type":1,"prob":99,"string":"设函数f(x)在区间[0,1]上具有2阶导数,且","option":"","pos":[{"x":141,"y":1098},{"x":874,"y":1094},{"x":874,"y":1139},{"x":141,"y":1144}]},{"type":2,"prob":98,"string":"$$f \\\\left( 1 \\\\right) &gt; 0 , \\\\lim _ { x \\\\to 0 } \\\\frac { f \\\\left( x \\\\right) } { x } &lt; 0 .$$","option":"","pos":[{"x":874,"y":1075},{"x":1277,"y":1073},{"x":1278,"y":1161},{"x":874,"y":1163}]},{"type":1,"prob":95,"string":"(Ⅰ)方程","option":"","pos":[{"x":140,"y":1178},{"x":308,"y":1177},{"x":308,"y":1211},{"x":140,"y":1211}]},{"type":1,"prob":99,"string":"f(x)=0","option":"","pos":[{"x":308,"y":1173},{"x":461,"y":1173},{"x":462,"y":1217},{"x":308,"y":1217}]},{"type":1,"prob":99,"string":"在区间(0,1)内至少存在一个实根;","option":"","pos":[{"x":461,"y":1177},{"x":1032,"y":1176},{"x":1032,"y":1210},{"x":461,"y":1211}]}]},{"type":0,"text":"证明:","pos_list":[[{"x":1278,"y":1091},{"x":1376,"y":1091},{"x":1376,"y":1137},{"x":1278,"y":1137}]],"content_list":[{"type":1,"prob":99,"string":"证明:","option":"","pos":[{"x":1278,"y":1091},{"x":1376,"y":1091},{"x":1376,"y":1137},{"x":1278,"y":1137}]}]},{"type":0,"text":"(Ⅱ)方程$$f \\\\left( x \\\\right) f \' \\\\left( x \\\\right) + \\\\left[ f \' \\\\left( x \\\\right) \\\\right] ^ { 2 } = 0$$在区间(0,1)内至少存在两个不同实根.","pos_list":[[{"x":142,"y":1229},{"x":1383,"y":1225},{"x":1383,"y":1271},{"x":142,"y":1274}]],"content_list":[{"type":1,"prob":96,"string":"(Ⅱ)方程","option":"","pos":[{"x":142,"y":1235},{"x":308,"y":1235},{"x":308,"y":1268},{"x":142,"y":1269}]},{"type":2,"prob":98,"string":"$$f \\\\left( x \\\\right) f \' \\\\left( x \\\\right) + \\\\left[ f \' \\\\left( x \\\\right) \\\\right] ^ { 2 } = 0$$","option":"","pos":[{"x":308,"y":1229},{"x":743,"y":1228},{"x":743,"y":1273},{"x":308,"y":1273}]},{"type":1,"prob":99,"string":"在区间(0,1)内至少存在两个不同实根.","option":"","pos":[{"x":743,"y":1233},{"x":1383,"y":1231},{"x":1383,"y":1265},{"x":743,"y":1267}]}]}]},{"index":3,"type":15,"num_choices":0,"prob":0,"text":"(20)(本题满分11分)已知平面区域$$D = \\\\left\\\\{ \\\\left( x , y \\\\right) | x ^ { 2 } + y ^ { 2 } \\\\le 2 y \\\\right\\\\} ,$$,计算二重积分$$f \\\\left( x + 1 \\\\right) ^ { 2 } d x d y .$$","figure_list":[],"table_list":[],"answer_list":[[{"x":0,"y":1616},{"x":1654,"y":1616},{"x":1654,"y":2339},{"x":0,"y":2339}]],"pos_list":[[{"x":54,"y":1616},{"x":1331,"y":1616},{"x":1331,"y":1760},{"x":54,"y":1760}]],"element_list":[{"type":0,"text":"(20)(本题满分11分)","pos_list":[[{"x":54,"y":1620},{"x":419,"y":1620},{"x":419,"y":1652},{"x":54,"y":1652}]],"content_list":[{"type":1,"prob":99,"string":"(20)(本题满分11分)","option":"","pos":[{"x":54,"y":1620},{"x":419,"y":1620},{"x":419,"y":1652},{"x":54,"y":1652}]}]},{"type":0,"text":"已知平面区域$$D = \\\\left\\\\{ \\\\left( x , y \\\\right) | x ^ { 2 } + y ^ { 2 } \\\\le 2 y \\\\right\\\\} ,$$,计算二重积分$$f \\\\left( x + 1 \\\\right) ^ { 2 } d x d y .$$","pos_list":[[{"x":140,"y":1680},{"x":1304,"y":1672},{"x":1305,"y":1753},{"x":141,"y":1762}]],"content_list":[{"type":1,"prob":99,"string":"已知平面区域","option":"","pos":[{"x":140,"y":1690},{"x":372,"y":1688},{"x":372,"y":1751},{"x":141,"y":1753}]},{"type":2,"prob":98,"string":"$$D = \\\\left\\\\{ \\\\left( x , y \\\\right) | x ^ { 2 } + y ^ { 2 } \\\\le 2 y \\\\right\\\\} ,$$","option":"","pos":[{"x":372,"y":1686},{"x":831,"y":1684},{"x":832,"y":1737},{"x":372,"y":1740}]},{"type":1,"prob":91,"string":",计算二重积分","option":"","pos":[{"x":831,"y":1684},{"x":1057,"y":1683},{"x":1058,"y":1746},{"x":832,"y":1747}]},{"type":2,"prob":93,"string":"$$f \\\\left( x + 1 \\\\right) ^ { 2 } d x d y .$$","option":"","pos":[{"x":1057,"y":1674},{"x":1304,"y":1672},{"x":1305,"y":1753},{"x":1058,"y":1755}]}]}]}]}],"prism_version":"1.0.9","prism_wnum":0,"width":1654}', 'RequestId': '5F338A43-90EF-583C-9750-371E355390DF'}}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