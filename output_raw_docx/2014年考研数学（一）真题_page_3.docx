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10:04:15 GMT', 'content-type': 'application/json;charset=utf-8', 'content-length': '12888', 'connection': 'keep-alive', 'keep-alive': 'timeout=25', 'vary': 'Accept-Encoding', 'access-control-allow-origin': '*', 'access-control-expose-headers': '*', 'x-acs-request-id': '5B04EADA-3368-5CCC-86EC-D2628AF8A7D4', 'x-acs-trace-id': '696b55df44314b7f1a16cd0c73045d99', 'etag': '1UK4WK1XJ4PxY0DAJl+nrAg4'}, 'statusCode': 200, 'body': {'Data': '{"algo_version":"","doc_layout":[{"layout_type":"text","pos":[{"x":125,"y":1403},{"x":125,"y":1553},{"x":893,"y":1553},{"x":893,"y":1403}]},{"layout_type":"foot","pos":[{"x":758,"y":2267},{"x":758,"y":2298},{"x":892,"y":2298},{"x":892,"y":2267}]},{"layout_type":"text","pos":[{"x":53,"y":1345},{"x":53,"y":1388},{"x":411,"y":1388},{"x":411,"y":1345}]},{"layout_type":"text","pos":[{"x":132,"y":856},{"x":132,"y":950},{"x":555,"y":950},{"x":555,"y":856}]},{"layout_type":"text","pos":[{"x":54,"y":630},{"x":54,"y":674},{"x":410,"y":674},{"x":410,"y":630}]},{"layout_type":"text","pos":[{"x":131,"y":1565},{"x":131,"y":1608},{"x":751,"y":1608},{"x":751,"y":1565}]},{"layout_type":"text","pos":[{"x":132,"y":1622},{"x":132,"y":1663},{"x":677,"y":1663},{"x":677,"y":1622}]},{"layout_type":"text","pos":[{"x":54,"y":31},{"x":54,"y":71},{"x":410,"y":71},{"x":410,"y":31}]},{"layout_type":"text","pos":[{"x":472,"y":144},{"x":472,"y":227},{"x":1238,"y":227},{"x":1238,"y":144}]},{"layout_type":"text","pos":[{"x":122,"y":694},{"x":122,"y":771},{"x":1456,"y":771},{"x":1456,"y":694}]},{"layout_type":"text","pos":[{"x":125,"y":83},{"x":125,"y":129},{"x":942,"y":129},{"x":942,"y":83}]},{"layout_type":"text","pos":[{"x":130,"y":1565},{"x":130,"y":1664},{"x":751,"y":1664},{"x":751,"y":1565}]},{"layout_type":"text","pos":[{"x":134,"y":784},{"x":134,"y":841},{"x":457,"y":841},{"x":457,"y":784}]},{"layout_type":"text","pos":[{"x":133,"y":696},{"x":133,"y":844},{"x":1455,"y":844},{"x":1455,"y":696}]}],"doc_sptext":[{"layout_type":"bold","pos":[{"x":647,"y":1628},{"x":647,"y":1657},{"x":677,"y":1657},{"x":677,"y":1628}]},{"layout_type":"bold","pos":[{"x":818,"y":2270},{"x":818,"y":2297},{"x":834,"y":2297},{"x":834,"y":2270}]}],"doc_subfield":[{"layout_type":"single","pos":[{"x":47,"y":3},{"x":47,"y":1662},{"x":1456,"y":1662},{"x":1456,"y":3}]}],"figure":[{"type":"subject_big_bracket","x":143,"y":1402,"w":757,"h":153,"box":{"x":0,"y":0,"w":0,"h":0,"angle":-90},"points":[{"x":143,"y":1402},{"x":900,"y":1402},{"x":900,"y":1555},{"x":143,"y":1555}]},{"type":"subject_pattern","x":1281,"y":682,"w":49,"h":94,"box":{"x":0,"y":0,"w":0,"h":0,"angle":-90},"points":[{"x":1281,"y":682},{"x":1330,"y":682},{"x":1330,"y":776},{"x":1281,"y":776}]},{"type":"subject_question","x":0,"y":0,"w":0,"h":0,"box":{"x":763,"y":785,"w":326,"h":1419,"angle":-90},"points":[{"x":53,"y":623},{"x":1472,"y":623},{"x":1472,"y":947},{"x":53,"y":947}]},{"type":"subject_question","x":0,"y":0,"w":0,"h":0,"box":{"x":482,"y":1505,"w":321,"h":833,"angle":-90},"points":[{"x":65,"y":1344},{"x":898,"y":1344},{"x":898,"y":1664},{"x":65,"y":1664}]},{"type":"subject_question","x":0,"y":0,"w":0,"h":0,"box":{"x":661,"y":151,"w":181,"h":1175,"angle":-90},"points":[{"x":73,"y":61},{"x":1247,"y":61},{"x":1247,"y":241},{"x":73,"y":241}]}],"height":2339,"orgHeight":2339,"orgWidth":1654,"page_id":0,"page_title":"","part_info":[{"part_title":"","pos_list":[[{"x":53,"y":35},{"x":1454,"y":35},{"x":1454,"y":1660},{"x":53,"y":1660}]],"subject_list":[{"index":0,"type":12,"num_choices":0,"prob":0,"text":"设∑为曲面$$z = x ^ { 2 } + y ^ { 2 } \\\\left( z \\\\le 1 \\\\right)$$的上侧,计算曲面积分$$I = \\\\int { \\\\left( x - 1 \\\\right) ^ { 3 } d y d z + \\\\left( y - 1 \\\\right) ^ { 3 } d z d x + \\\\left( z - 1 \\\\right) d x d y } .$$","figure_list":[],"table_list":[],"answer_list":[[{"x":0,"y":61},{"x":1654,"y":61},{"x":1654,"y":623},{"x":0,"y":623}]],"pos_list":[[{"x":73,"y":61},{"x":1247,"y":61},{"x":1247,"y":241},{"x":73,"y":241}]],"element_list":[{"type":0,"text":"设∑为曲面$$z = x ^ { 2 } + y ^ { 2 } \\\\left( z \\\\le 1 \\\\right)$$的上侧,计算曲面积分","pos_list":[[{"x":137,"y":81},{"x":942,"y":82},{"x":941,"y":132},{"x":137,"y":131}]],"content_list":[{"type":1,"prob":99,"string":"设∑为曲面","option":"","pos":[{"x":137,"y":88},{"x":327,"y":88},{"x":327,"y":124},{"x":137,"y":124}]},{"type":2,"prob":99,"string":"$$z = x ^ { 2 } + y ^ { 2 } \\\\left( z \\\\le 1 \\\\right)$$","option":"","pos":[{"x":327,"y":82},{"x":587,"y":82},{"x":587,"y":131},{"x":327,"y":132}]},{"type":1,"prob":99,"string":"的上侧,计算曲面积分","option":"","pos":[{"x":587,"y":88},{"x":942,"y":89},{"x":942,"y":125},{"x":587,"y":124}]}]},{"type":0,"text":"$$I = \\\\int { \\\\left( x - 1 \\\\right) ^ { 3 } d y d z + \\\\left( y - 1 \\\\right) ^ { 3 } d z d x + \\\\left( z - 1 \\\\right) d x d y } .$$","pos_list":[[{"x":477,"y":143},{"x":1237,"y":140},{"x":1237,"y":223},{"x":477,"y":227}]],"content_list":[{"type":2,"prob":93,"string":"$$I = \\\\int { \\\\left( x - 1 \\\\right) ^ { 3 } d y d z + \\\\left( y - 1 \\\\right) ^ { 3 } d z d x + \\\\left( z - 1 \\\\right) d x d y } .$$","option":"","pos":[{"x":477,"y":143},{"x":1237,"y":140},{"x":1237,"y":223},{"x":477,"y":227}]}]}]},{"index":1,"type":15,"num_choices":0,"prob":0,"text":"(19)(本题满分10分)$$\\\\left\\\\{ a _ { n } \\\\right\\\\} , \\\\left\\\\{ b _ { n } \\\\right\\\\}$$ (I)证明n→∞设数列 }满足$$0 &lt; a _ { n } &lt; \\\\frac { \\\\pi } { 2 } , 0 &lt; b _ { n } &lt; \\\\frac { \\\\pi } { 2 } , \\\\cos a _ { n } - a _ { n } = \\\\cos b _ { n } ,$$且级数 收敛.$$\\\\lim _ { n \\\\to \\\\infty } { a _ { n } } = 0 ;$$(Ⅱ)证明级数$$\\\\sum _ { n = 1 } ^ { \\\\infty } { \\\\frac { a _ { n } } { b _ { n } } }$$收敛","figure_list":[[{"x":1281,"y":682},{"x":1330,"y":682},{"x":1330,"y":776},{"x":1281,"y":776}]],"table_list":[],"answer_list":[[{"x":0,"y":623},{"x":1654,"y":623},{"x":1654,"y":1344},{"x":0,"y":1344}]],"pos_list":[[{"x":53,"y":623},{"x":1472,"y":623},{"x":1472,"y":947},{"x":53,"y":947}]],"element_list":[{"type":0,"text":"(19)(本题满分10分)","pos_list":[[{"x":53,"y":635},{"x":406,"y":635},{"x":406,"y":667},{"x":53,"y":667}]],"content_list":[{"type":1,"prob":99,"string":"(19)(本题满分10分)","option":"","pos":[{"x":53,"y":635},{"x":406,"y":635},{"x":406,"y":667},{"x":53,"y":667}]}]},{"type":0,"text":"$$\\\\left\\\\{ a _ { n } \\\\right\\\\} , \\\\left\\\\{ b _ { n } \\\\right\\\\}$$ (I)证明n→∞","pos_list":[[{"x":137,"y":691},{"x":1330,"y":682},{"x":1331,"y":834},{"x":138,"y":843}]],"content_list":[{"type":2,"prob":98,"string":"$$\\\\left\\\\{ a _ { n } \\\\right\\\\} , \\\\left\\\\{ b _ { n } \\\\right\\\\}$$","option":"","pos":[{"x":248,"y":707},{"x":398,"y":706},{"x":398,"y":753},{"x":248,"y":753}]},{"type":1,"prob":100,"string":"","option":"","pos":[{"x":1281,"y":682},{"x":1330,"y":682},{"x":1330,"y":776},{"x":1281,"y":776}]},{"type":1,"prob":88,"string":"(Ⅰ)证明","option":"","pos":[{"x":137,"y":790},{"x":289,"y":789},{"x":289,"y":828},{"x":138,"y":829}]},{"type":1,"prob":92,"string":"n→∞","option":"","pos":[{"x":283,"y":829},{"x":331,"y":829},{"x":331,"y":841},{"x":283,"y":842}]}]},{"type":0,"text":"设数列 }满足$$0 &lt; a _ { n } &lt; \\\\frac { \\\\pi } { 2 } , 0 &lt; b _ { n } &lt; \\\\frac { \\\\pi } { 2 } , \\\\cos a _ { n } - a _ { n } = \\\\cos b _ { n } ,$$且级数 收敛.","pos_list":[[{"x":137,"y":697},{"x":1454,"y":692},{"x":1454,"y":766},{"x":137,"y":772}]],"content_list":[{"type":1,"prob":99,"string":"设数列","option":"","pos":[{"x":137,"y":708},{"x":248,"y":708},{"x":248,"y":759},{"x":137,"y":759}]},{"type":1,"prob":90,"string":"}满足","option":"","pos":[{"x":398,"y":707},{"x":490,"y":707},{"x":490,"y":757},{"x":398,"y":757}]},{"type":2,"prob":99,"string":"$$0 &lt; a _ { n } &lt; \\\\frac { \\\\pi } { 2 } , 0 &lt; b _ { n } &lt; \\\\frac { \\\\pi } { 2 } , \\\\cos a _ { n } - a _ { n } = \\\\cos b _ { n } ,$$","option":"","pos":[{"x":490,"y":696},{"x":1153,"y":693},{"x":1154,"y":768},{"x":491,"y":770}]},{"type":1,"prob":99,"string":"且级数","option":"","pos":[{"x":1154,"y":702},{"x":1281,"y":702},{"x":1281,"y":753},{"x":1154,"y":753}]},{"type":1,"prob":99,"string":"收敛.","option":"","pos":[{"x":1360,"y":701},{"x":1454,"y":701},{"x":1454,"y":752},{"x":1360,"y":752}]}]},{"type":0,"text":"$$\\\\lim _ { n \\\\to \\\\infty } { a _ { n } } = 0 ;$$","pos_list":[[{"x":289,"y":789},{"x":451,"y":786},{"x":452,"y":830},{"x":290,"y":833}]],"content_list":[{"type":2,"prob":92,"string":"$$\\\\lim _ { n \\\\to \\\\infty } { a _ { n } } = 0 ;$$","option":"","pos":[{"x":289,"y":789},{"x":451,"y":786},{"x":452,"y":830},{"x":290,"y":833}]}]},{"type":0,"text":"(Ⅱ)证明级数$$\\\\sum _ { n = 1 } ^ { \\\\infty } { \\\\frac { a _ { n } } { b _ { n } } }$$收敛","pos_list":[[{"x":136,"y":859},{"x":552,"y":852},{"x":553,"y":945},{"x":137,"y":952}]],"content_list":[{"type":1,"prob":99,"string":"(Ⅱ)证明级数","option":"","pos":[{"x":136,"y":874},{"x":371,"y":870},{"x":372,"y":934},{"x":137,"y":938}]},{"type":2,"prob":97,"string":"$$\\\\sum _ { n = 1 } ^ { \\\\infty } { \\\\frac { a _ { n } } { b _ { n } } }$$","option":"","pos":[{"x":371,"y":855},{"x":471,"y":855},{"x":471,"y":946},{"x":371,"y":946}]},{"type":1,"prob":99,"string":"收敛","option":"","pos":[{"x":472,"y":867},{"x":552,"y":867},{"x":552,"y":932},{"x":472,"y":932}]}]}]},{"index":2,"type":15,"num_choices":0,"prob":0,"text":"(20)(本题满分11分)(I)求方程组的一个基础解系;Ax=0(Ⅱ)求满足 的所有矩阵B.AB=E","figure_list":[],"table_list":[],"answer_list":[[{"x":0,"y":1344},{"x":1654,"y":1344},{"x":1654,"y":2339},{"x":0,"y":2339}]],"pos_list":[[{"x":53,"y":1344},{"x":898,"y":1344},{"x":898,"y":1664},{"x":53,"y":1664}]],"element_list":[{"type":0,"text":"(20)(本题满分11分)","pos_list":[[{"x":53,"y":1350},{"x":406,"y":1350},{"x":406,"y":1381},{"x":53,"y":1381}]],"content_list":[{"type":1,"prob":99,"string":"(20)(本题满分11分)","option":"","pos":[{"x":53,"y":1350},{"x":406,"y":1350},{"x":406,"y":1381},{"x":53,"y":1381}]}]},{"type":0,"text":"(I)求方程组的一个基础解系;","pos_list":[[{"x":132,"y":1570},{"x":750,"y":1571},{"x":750,"y":1602},{"x":132,"y":1602}]],"content_list":[{"type":1,"prob":96,"string":"(Ⅰ)求方程组","option":"","pos":[{"x":132,"y":1570},{"x":365,"y":1571},{"x":365,"y":1602},{"x":132,"y":1602}]},{"type":1,"prob":99,"string":"的一个基础解系;","option":"","pos":[{"x":467,"y":1571},{"x":750,"y":1571},{"x":750,"y":1602},{"x":467,"y":1602}]}]},{"type":0,"text":"Ax=0(Ⅱ)求满足 的所有矩阵B.","pos_list":[[{"x":133,"y":1568},{"x":679,"y":1568},{"x":680,"y":1657},{"x":134,"y":1657}]],"content_list":[{"type":1,"prob":99,"string":"Ax=0","option":"","pos":[{"x":365,"y":1568},{"x":467,"y":1568},{"x":467,"y":1607},{"x":365,"y":1607}]},{"type":1,"prob":96,"string":"(Ⅱ)求满足","option":"","pos":[{"x":134,"y":1626},{"x":328,"y":1626},{"x":328,"y":1657},{"x":134,"y":1657}]},{"type":1,"prob":89,"string":"的所有矩阵B.","option":"","pos":[{"x":442,"y":1626},{"x":679,"y":1626},{"x":680,"y":1657},{"x":442,"y":1657}]}]},{"type":0,"text":"AB=E","pos_list":[[{"x":328,"y":1623},{"x":442,"y":1623},{"x":442,"y":1660},{"x":328,"y":1660}]],"content_list":[{"type":1,"prob":99,"string":"AB=E","option":"","pos":[{"x":328,"y":1623},{"x":442,"y":1623},{"x":442,"y":1660},{"x":328,"y":1660}]}]}]}]}],"prism_version":"1.0.9","prism_wnum":0,"width":1654}', 'RequestId': '5B04EADA-3368-5CCC-86EC-D2628AF8A7D4'}}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