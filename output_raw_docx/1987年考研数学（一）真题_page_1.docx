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08:29:45 GMT', 'content-type': 'application/json;charset=utf-8', 'content-length': '23412', 'connection': 'keep-alive', 'keep-alive': 'timeout=25', 'vary': 'Accept-Encoding', 'access-control-allow-origin': '*', 'access-control-expose-headers': '*', 'x-acs-request-id': '1E9156BF-82D3-5A98-96AF-695015DD726B', 'x-acs-trace-id': '7a76ce670c971337067b1ca53842f38f', 'etag': '2/55YC3c/iWrc5XxiG6en3A3'}, 'statusCode': 200, 'body': {'Data': '{"algo_version":"","doc_layout":[{"layout_type":"text","pos":[{"x":107,"y":960},{"x":107,"y":1042},{"x":1278,"y":1042},{"x":1278,"y":960}]},{"layout_type":"text","pos":[{"x":106,"y":655},{"x":106,"y":733},{"x":1270,"y":733},{"x":1270,"y":655}]},{"layout_type":"text","pos":[{"x":108,"y":758},{"x":108,"y":795},{"x":736,"y":795},{"x":736,"y":758}]},{"layout_type":"text","pos":[{"x":105,"y":585},{"x":105,"y":620},{"x":746,"y":620},{"x":746,"y":585}]},{"layout_type":"text","pos":[{"x":556,"y":346},{"x":556,"y":392},{"x":817,"y":392},{"x":817,"y":346}]},{"layout_type":"text","pos":[{"x":573,"y":448},{"x":573,"y":485},{"x":805,"y":485},{"x":805,"y":448}]},{"layout_type":"text","pos":[{"x":108,"y":846},{"x":108,"y":908},{"x":1277,"y":908},{"x":1277,"y":845}]},{"layout_type":"text","pos":[{"x":107,"y":802},{"x":107,"y":839},{"x":1270,"y":839},{"x":1270,"y":802}]},{"layout_type":"text","pos":[{"x":275,"y":229},{"x":275,"y":288},{"x":1108,"y":288},{"x":1108,"y":229}]},{"layout_type":"text","pos":[{"x":152,"y":1562},{"x":152,"y":1678},{"x":1241,"y":1678},{"x":1241,"y":1562}]},{"layout_type":"text","pos":[{"x":148,"y":1096},{"x":148,"y":1167},{"x":903,"y":1167},{"x":903,"y":1096}]},{"layout_type":"text","pos":[{"x":147,"y":1374},{"x":147,"y":1412},{"x":1240,"y":1412},{"x":1240,"y":1374}]},{"layout_type":"text","pos":[{"x":108,"y":1315},{"x":108,"y":1345},{"x":354,"y":1345},{"x":354,"y":1315}]},{"layout_type":"text","pos":[{"x":105,"y":1051},{"x":105,"y":1081},{"x":352,"y":1081},{"x":352,"y":1051}]},{"layout_type":"text","pos":[{"x":279,"y":632},{"x":279,"y":661},{"x":366,"y":661},{"x":366,"y":632}]},{"layout_type":"text","pos":[{"x":105,"y":586},{"x":105,"y":660},{"x":746,"y":660},{"x":746,"y":586}]},{"layout_type":"text","pos":[{"x":148,"y":1372},{"x":148,"y":1463},{"x":1241,"y":1462},{"x":1241,"y":1372}]}],"doc_sptext":[{"layout_type":"bold","pos":[{"x":561,"y":348},{"x":561,"y":390},{"x":816,"y":390},{"x":816,"y":348}]},{"layout_type":"bold","pos":[{"x":109,"y":1053},{"x":109,"y":1080},{"x":352,"y":1080},{"x":352,"y":1053}]},{"layout_type":"bold","pos":[{"x":108,"y":587},{"x":108,"y":617},{"x":750,"y":617},{"x":750,"y":587}]},{"layout_type":"bold","pos":[{"x":110,"y":1317},{"x":110,"y":1344},{"x":352,"y":1344},{"x":352,"y":1317}]},{"layout_type":"bold","pos":[{"x":1213,"y":1612},{"x":1213,"y":1634},{"x":1238,"y":1635},{"x":1238,"y":1612}]},{"layout_type":"bold","pos":[{"x":560,"y":972},{"x":560,"y":991},{"x":579,"y":992},{"x":579,"y":972}]},{"layout_type":"bold","pos":[{"x":931,"y":971},{"x":931,"y":990},{"x":958,"y":990},{"x":958,"y":971}]},{"layout_type":"bold","pos":[{"x":744,"y":972},{"x":744,"y":991},{"x":771,"y":991},{"x":770,"y":972}]}],"doc_subfield":[{"layout_type":"single","pos":[{"x":105,"y":245},{"x":105,"y":1691},{"x":1280,"y":1691},{"x":1280,"y":245}]}],"figure":[{"type":"subject_bline","x":0,"y":1,"w":1264,"h":832,"box":{"x":0,"y":0,"w":0,"h":0,"angle":-90},"points":[{"x":1151,"y":833},{"x":1264,"y":833},{"x":0,"y":1},{"x":0,"y":1}]},{"type":"subject_bline","x":0,"y":0,"w":272,"h":952,"box":{"x":0,"y":0,"w":0,"h":0,"angle":-90},"points":[{"x":158,"y":952},{"x":272,"y":952},{"x":0,"y":0},{"x":0,"y":0}]},{"type":"subject_bline","x":0,"y":25,"w":676,"h":1012,"box":{"x":0,"y":0,"w":0,"h":0,"angle":-90},"points":[{"x":561,"y":1037},{"x":676,"y":1037},{"x":0,"y":25},{"x":0,"y":25}]},{"type":"subject_bline","x":0,"y":0,"w":1264,"h":703,"box":{"x":0,"y":0,"w":0,"h":0,"angle":-90},"points":[{"x":1151,"y":703},{"x":1264,"y":703},{"x":0,"y":0},{"x":0,"y":0}]},{"type":"subject_bline","x":0,"y":0,"w":362,"h":791,"box":{"x":0,"y":0,"w":0,"h":0,"angle":-90},"points":[{"x":248,"y":791},{"x":362,"y":791},{"x":0,"y":0},{"x":0,"y":0}]},{"type":"subject_table","x":969,"y":1570,"w":125,"h":107,"box":{"x":0,"y":0,"w":0,"h":0,"angle":-90},"points":[{"x":969,"y":1570},{"x":1094,"y":1570},{"x":1094,"y":1677},{"x":969,"y":1677}]},{"type":"subject_big_bracket","x":153,"y":629,"w":247,"h":117,"box":{"x":0,"y":0,"w":0,"h":0,"angle":-90},"points":[{"x":153,"y":629},{"x":400,"y":629},{"x":400,"y":746},{"x":153,"y":746}]},{"type":"subject_question","x":0,"y":0,"w":0,"h":0,"box":{"x":691,"y":1002,"w":82,"h":1166,"angle":-90},"points":[{"x":109,"y":962},{"x":1273,"y":962},{"x":1273,"y":1042},{"x":109,"y":1042}]},{"type":"subject_question","x":0,"y":0,"w":0,"h":0,"box":{"x":691,"y":904,"w":92,"h":1171,"angle":-90},"points":[{"x":106,"y":857},{"x":1277,"y":857},{"x":1277,"y":950},{"x":106,"y":950}]},{"type":"subject_question","x":0,"y":0,"w":0,"h":0,"box":{"x":699,"y":1625,"w":100,"h":1090,"angle":-90},"points":[{"x":155,"y":1576},{"x":1243,"y":1576},{"x":1243,"y":1675},{"x":155,"y":1675}]},{"type":"subject_question","x":0,"y":0,"w":0,"h":0,"box":{"x":690,"y":696,"w":82,"h":1160,"angle":-90},"points":[{"x":110,"y":655},{"x":1270,"y":656},{"x":1270,"y":737},{"x":110,"y":737}]},{"type":"subject_question","x":0,"y":0,"w":0,"h":0,"box":{"x":687,"y":822,"w":41,"h":1161,"angle":-90},"points":[{"x":107,"y":801},{"x":1268,"y":801},{"x":1268,"y":843},{"x":107,"y":843}]},{"type":"subject_question","x":0,"y":0,"w":0,"h":0,"box":{"x":522,"y":1126,"w":87,"h":761,"angle":-90},"points":[{"x":142,"y":1082},{"x":902,"y":1082},{"x":902,"y":1169},{"x":142,"y":1169}]},{"type":"subject_question","x":0,"y":0,"w":0,"h":0,"box":{"x":691,"y":1390,"w":40,"h":1111,"angle":-90},"points":[{"x":135,"y":1371},{"x":1245,"y":1371},{"x":1245,"y":1409},{"x":135,"y":1409}]},{"type":"subject_question","x":0,"y":0,"w":0,"h":0,"box":{"x":418,"y":777,"w":35,"h":626,"angle":-90},"points":[{"x":105,"y":760},{"x":730,"y":760},{"x":730,"y":793},{"x":105,"y":793}]},{"type":"subject_ansbox","x":0,"y":0,"w":0,"h":0,"box":{"x":1204,"y":820,"w":31,"h":115,"angle":-90},"points":[{"x":1146,"y":805},{"x":1261,"y":805},{"x":1261,"y":834},{"x":1146,"y":834}]},{"type":"subject_ansbox","x":0,"y":0,"w":0,"h":0,"box":{"x":618,"y":1023,"w":33,"h":117,"angle":-90},"points":[{"x":559,"y":1006},{"x":675,"y":1006},{"x":675,"y":1038},{"x":559,"y":1038}]},{"type":"subject_ansbox","x":0,"y":0,"w":0,"h":0,"box":{"x":215,"y":936,"w":33,"h":115,"angle":-90},"points":[{"x":158,"y":919},{"x":273,"y":919},{"x":273,"y":953},{"x":158,"y":953}]},{"type":"subject_ansbox","x":0,"y":0,"w":0,"h":0,"box":{"x":304,"y":778,"w":30,"h":118,"angle":-90},"points":[{"x":246,"y":763},{"x":363,"y":763},{"x":363,"y":792},{"x":246,"y":792}]},{"type":"subject_ansbox","x":0,"y":0,"w":0,"h":0,"box":{"x":1204,"y":688,"w":32,"h":115,"angle":-90},"points":[{"x":1147,"y":673},{"x":1261,"y":673},{"x":1261,"y":704},{"x":1147,"y":704}]}],"height":2010,"orgHeight":2010,"orgWidth":1345,"page_id":0,"page_title":"","part_info":[{"part_title":"一、填空题(本题共5小题,每小题3分,满分15分)","pos_list":[[{"x":103,"y":589},{"x":1281,"y":589},{"x":1281,"y":1036},{"x":103,"y":1037}]],"subject_list":[{"index":0,"type":1,"num_choices":0,"prob":0,"text":"及$$\\\\frac { x + 1 } { 1 } = \\\\frac { y + 2 } { 2 } = \\\\frac { z - 1 } { 1 }$$都平行,且过原点的平面方程为.____","figure_list":[],"table_list":[],"answer_list":[[{"x":1147,"y":673},{"x":1261,"y":673},{"x":1261,"y":704},{"x":1147,"y":704}]],"pos_list":[[{"x":106,"y":629},{"x":1270,"y":629},{"x":1270,"y":748},{"x":106,"y":748}]],"element_list":[{"type":0,"text":"及$$\\\\frac { x + 1 } { 1 } = \\\\frac { y + 2 } { 2 } = \\\\frac { z - 1 } { 1 }$$都平行,且过原点的平面方程为.____","pos_list":[[{"x":153,"y":629},{"x":1270,"y":629},{"x":1270,"y":746},{"x":153,"y":746}]],"content_list":[{"type":1,"prob":100,"string":"","option":"","pos":[{"x":153,"y":629},{"x":400,"y":629},{"x":400,"y":746},{"x":153,"y":746}]},{"type":1,"prob":99,"string":"及","option":"","pos":[{"x":443,"y":676},{"x":471,"y":676},{"x":471,"y":702},{"x":443,"y":702}]},{"type":2,"prob":99,"string":"$$\\\\frac { x + 1 } { 1 } = \\\\frac { y + 2 } { 2 } = \\\\frac { z - 1 } { 1 }$$","option":"","pos":[{"x":473,"y":654},{"x":747,"y":653},{"x":747,"y":721},{"x":473,"y":721}]},{"type":1,"prob":99,"string":"都平行,且过原点的平面方程为.","option":"","pos":[{"x":747,"y":663},{"x":1270,"y":663},{"x":1270,"y":711},{"x":747,"y":711}]},{"type":1,"prob":100,"string":"____","option":"","pos":[{"x":1151,"y":691},{"x":1264,"y":691},{"x":1264,"y":703},{"x":1151,"y":703}]}]}]},{"index":1,"type":1,"num_choices":0,"prob":0,"text":"(2)当x= 时,函数____ $$y = x 2 ^ { x }$$取得极小值.","figure_list":[],"table_list":[],"answer_list":[[{"x":246,"y":763},{"x":363,"y":763},{"x":363,"y":792},{"x":246,"y":792}]],"pos_list":[[{"x":105,"y":759},{"x":736,"y":759},{"x":736,"y":793},{"x":105,"y":793}]],"element_list":[{"type":0,"text":"(2)当x= 时,函数____ $$y = x 2 ^ { x }$$取得极小值.","pos_list":[[{"x":106,"y":760},{"x":736,"y":759},{"x":736,"y":791},{"x":106,"y":793}]],"content_list":[{"type":1,"prob":99,"string":"(2)当x=时,函数","option":"","pos":[{"x":106,"y":764},{"x":472,"y":763},{"x":472,"y":788},{"x":106,"y":789}]},{"type":1,"prob":100,"string":"____","option":"","pos":[{"x":248,"y":779},{"x":362,"y":779},{"x":362,"y":791},{"x":248,"y":791}]},{"type":2,"prob":99,"string":"$$y = x 2 ^ { x }$$","option":"","pos":[{"x":472,"y":760},{"x":570,"y":759},{"x":570,"y":791},{"x":472,"y":792}]},{"type":1,"prob":99,"string":"取得极小值.","option":"","pos":[{"x":570,"y":763},{"x":736,"y":762},{"x":736,"y":787},{"x":570,"y":788}]}]}]},{"index":2,"type":1,"num_choices":0,"prob":0,"text":"(3)由 线y=lnx与两直线y=(e+1)-x及y=0所围成的平面图形的面积为 .____","figure_list":[],"table_list":[],"answer_list":[[{"x":1146,"y":805},{"x":1261,"y":805},{"x":1261,"y":834},{"x":1146,"y":834}]],"pos_list":[[{"x":107,"y":801},{"x":1270,"y":801},{"x":1270,"y":843},{"x":107,"y":843}]],"element_list":[{"type":0,"text":"(3)由 线y=lnx与两直线y=(e+1)-x及y=0所围成的平面图形的面积为 .____","pos_list":[[{"x":107,"y":804},{"x":1270,"y":801},{"x":1270,"y":834},{"x":107,"y":837}]],"content_list":[{"type":1,"prob":97,"string":"(3)由线","option":"","pos":[{"x":107,"y":807},{"x":249,"y":807},{"x":250,"y":832},{"x":107,"y":832}]},{"type":1,"prob":97,"string":"y=lnx","option":"","pos":[{"x":249,"y":805},{"x":355,"y":804},{"x":355,"y":836},{"x":250,"y":836}]},{"type":1,"prob":99,"string":"与两直线","option":"","pos":[{"x":355,"y":807},{"x":482,"y":806},{"x":482,"y":831},{"x":355,"y":832}]},{"type":1,"prob":99,"string":"y=(e+1)-x","option":"","pos":[{"x":482,"y":803},{"x":681,"y":803},{"x":681,"y":835},{"x":482,"y":835}]},{"type":1,"prob":99,"string":"及","option":"","pos":[{"x":681,"y":806},{"x":721,"y":806},{"x":721,"y":831},{"x":681,"y":831}]},{"type":1,"prob":99,"string":"y=0","option":"","pos":[{"x":721,"y":803},{"x":789,"y":803},{"x":789,"y":835},{"x":721,"y":835}]},{"type":1,"prob":99,"string":"所围成的平面图形的面积为.","option":"","pos":[{"x":789,"y":806},{"x":1270,"y":805},{"x":1270,"y":830},{"x":789,"y":831}]},{"type":1,"prob":100,"string":"____","option":"","pos":[{"x":1151,"y":821},{"x":1264,"y":821},{"x":1264,"y":833},{"x":1151,"y":833}]}]}]},{"index":3,"type":1,"num_choices":0,"prob":0,"text":"(4)设L为取正向的圆$$x ^ { 2 } + y ^ { 2 } = 9 ,$$则曲线积分$$f _ { L } \\\\left( 2 x y - 2 y \\\\right) d x + \\\\left( x ^ { 2 } - 4 x \\\\right) d y$$的值为____.","figure_list":[],"table_list":[],"answer_list":[[{"x":158,"y":919},{"x":273,"y":919},{"x":273,"y":953},{"x":158,"y":953}]],"pos_list":[[{"x":103,"y":845},{"x":1277,"y":845},{"x":1277,"y":950},{"x":103,"y":950}]],"element_list":[{"type":0,"text":"(4)设L为取正向的圆$$x ^ { 2 } + y ^ { 2 } = 9 ,$$则曲线积分$$f _ { L } \\\\left( 2 x y - 2 y \\\\right) d x + \\\\left( x ^ { 2 } - 4 x \\\\right) d y$$的值为","pos_list":[[{"x":103,"y":847},{"x":1274,"y":845},{"x":1275,"y":907},{"x":103,"y":909}]],"content_list":[{"type":1,"prob":99,"string":"(4)设L为取正向的圆","option":"","pos":[{"x":103,"y":862},{"x":407,"y":861},{"x":407,"y":893},{"x":103,"y":893}]},{"type":2,"prob":99,"string":"$$x ^ { 2 } + y ^ { 2 } = 9 ,$$","option":"","pos":[{"x":407,"y":859},{"x":580,"y":858},{"x":580,"y":895},{"x":407,"y":895}]},{"type":1,"prob":99,"string":"则曲线积分","option":"","pos":[{"x":580,"y":861},{"x":749,"y":861},{"x":749,"y":892},{"x":580,"y":893}]},{"type":2,"prob":99,"string":"$$f _ { L } \\\\left( 2 x y - 2 y \\\\right) d x + \\\\left( x ^ { 2 } - 4 x \\\\right) d y$$","option":"","pos":[{"x":748,"y":846},{"x":1170,"y":845},{"x":1170,"y":907},{"x":749,"y":908}]},{"type":1,"prob":99,"string":"的值为","option":"","pos":[{"x":1170,"y":860},{"x":1275,"y":860},{"x":1275,"y":891},{"x":1170,"y":892}]}]},{"type":0,"text":"____","pos_list":[[{"x":158,"y":940},{"x":272,"y":940},{"x":272,"y":952},{"x":158,"y":952}]],"content_list":[{"type":1,"prob":100,"string":"____","option":"","pos":[{"x":158,"y":940},{"x":272,"y":940},{"x":272,"y":952},{"x":158,"y":952}]}]},{"type":0,"text":".","pos_list":[[{"x":169,"y":926},{"x":281,"y":926},{"x":281,"y":950},{"x":169,"y":950}]],"content_list":[{"type":1,"prob":99,"string":".","option":"","pos":[{"x":169,"y":926},{"x":281,"y":926},{"x":281,"y":950},{"x":169,"y":950}]}]}]},{"index":4,"type":1,"num_choices":0,"prob":0,"text":"(5)已知3维线性空间的一组基为$$a _ { 1 } = \\\\left( 1 , 1 , 0 \\\\right) , a _ { 2 } = \\\\left( 1 , 0 , 1 \\\\right) , a _ { 3 } = \\\\left( 0 , 1 , 1 \\\\right) ,$$,则向量α=(2,0,0)在上述基底下的坐标为 .____","figure_list":[],"table_list":[],"answer_list":[[{"x":559,"y":1006},{"x":675,"y":1006},{"x":675,"y":1038},{"x":559,"y":1038}]],"pos_list":[[{"x":107,"y":960},{"x":1281,"y":960},{"x":1281,"y":1042},{"x":107,"y":1042}]],"element_list":[{"type":0,"text":"(5)已知3维线性空间的一组基为$$a _ { 1 } = \\\\left( 1 , 1 , 0 \\\\right) , a _ { 2 } = \\\\left( 1 , 0 , 1 \\\\right) , a _ { 3 } = \\\\left( 0 , 1 , 1 \\\\right) ,$$,则向量α=(2,0,0)在上述基底下的坐标为 .____","pos_list":[[{"x":107,"y":961},{"x":1281,"y":960},{"x":1281,"y":1036},{"x":107,"y":1037}]],"content_list":[{"type":1,"prob":99,"string":"(5)已知3维线性空间的一组基为","option":"","pos":[{"x":107,"y":966},{"x":555,"y":965},{"x":555,"y":990},{"x":107,"y":990}]},{"type":2,"prob":99,"string":"$$a _ { 1 } = \\\\left( 1 , 1 , 0 \\\\right) , a _ { 2 } = \\\\left( 1 , 0 , 1 \\\\right) , a _ { 3 } = \\\\left( 0 , 1 , 1 \\\\right) ,$$","option":"","pos":[{"x":555,"y":962},{"x":1118,"y":960},{"x":1119,"y":993},{"x":555,"y":995}]},{"type":1,"prob":99,"string":",则向量","option":"","pos":[{"x":1118,"y":965},{"x":1225,"y":965},{"x":1225,"y":989},{"x":1118,"y":989}]},{"type":1,"prob":86,"string":"α=","option":"","pos":[{"x":1226,"y":965},{"x":1281,"y":966},{"x":1281,"y":989},{"x":1225,"y":989}]},{"type":1,"prob":95,"string":"(2,0,0)在上述基底下的坐标为.","option":"","pos":[{"x":155,"y":1011},{"x":686,"y":1010},{"x":686,"y":1034},{"x":155,"y":1035}]},{"type":1,"prob":100,"string":"____","option":"","pos":[{"x":561,"y":1025},{"x":676,"y":1025},{"x":676,"y":1037},{"x":561,"y":1037}]}]}]}]},{"part_title":"二、(本题满分8分)","pos_list":[[{"x":108,"y":1053},{"x":898,"y":1054},{"x":898,"y":1169},{"x":107,"y":1170}]],"subject_list":[{"index":0,"type":15,"num_choices":0,"prob":0,"text":"求正常数a与b,使得$$\\\\lim _ { x \\\\to 0 } \\\\frac { 1 } { b x - \\\\sin x } \\\\int _ { 0 } ^ { x } _ { 0 } \\\\frac { t ^ { 2 } } { \\\\sqrt { a + t ^ { 2 } } } d t = 1$$1成立.","figure_list":[],"table_list":[],"answer_list":[[{"x":0,"y":1082},{"x":1345,"y":1082},{"x":1345,"y":1350},{"x":0,"y":1350}]],"pos_list":[[{"x":142,"y":1082},{"x":902,"y":1082},{"x":902,"y":1169},{"x":142,"y":1169}]],"element_list":[{"type":0,"text":"求正常数a与b,使得$$\\\\lim _ { x \\\\to 0 } \\\\frac { 1 } { b x - \\\\sin x } \\\\int _ { 0 } ^ { x } _ { 0 } \\\\frac { t ^ { 2 } } { \\\\sqrt { a + t ^ { 2 } } } d t = 1$$1成立.","pos_list":[[{"x":153,"y":1091},{"x":898,"y":1090},{"x":898,"y":1169},{"x":153,"y":1170}]],"content_list":[{"type":1,"prob":99,"string":"求正常数","option":"","pos":[{"x":153,"y":1115},{"x":273,"y":1115},{"x":273,"y":1139},{"x":153,"y":1139}]},{"type":1,"prob":99,"string":"a","option":"","pos":[{"x":273,"y":1121},{"x":289,"y":1121},{"x":289,"y":1139},{"x":273,"y":1139}]},{"type":1,"prob":99,"string":"与b,使得","option":"","pos":[{"x":289,"y":1115},{"x":424,"y":1115},{"x":424,"y":1139},{"x":290,"y":1139}]},{"type":2,"prob":97,"string":"$$\\\\lim _ { x \\\\to 0 } \\\\frac { 1 } { b x - \\\\sin x } \\\\int _ { 0 } ^ { x } _ { 0 } \\\\frac { t ^ { 2 } } { \\\\sqrt { a + t ^ { 2 } } } d t = 1$$","option":"","pos":[{"x":421,"y":1090},{"x":823,"y":1091},{"x":823,"y":1169},{"x":421,"y":1168}]},{"type":1,"prob":98,"string":"1成立.","option":"","pos":[{"x":812,"y":1114},{"x":898,"y":1114},{"x":898,"y":1138},{"x":812,"y":1138}]}]}]}]},{"part_title":"三、(本题满分7分)","pos_list":[[{"x":108,"y":1317},{"x":1244,"y":1318},{"x":1243,"y":1677},{"x":108,"y":1678}]],"subject_list":[{"index":0,"type":15,"num_choices":0,"prob":0,"text":"(1)(本题满分3分)设函数f,g连续可微,u=f(x,xy),v=g(x+xy),$$\\\\frac { a u } { a x } \\\\cdot \\\\frac { a v } { a x } .$$","figure_list":[],"table_list":[],"answer_list":[[{"x":0,"y":1350},{"x":1345,"y":1350},{"x":1345,"y":1576},{"x":0,"y":1576}]],"pos_list":[[{"x":135,"y":1350},{"x":1245,"y":1350},{"x":1245,"y":1422},{"x":135,"y":1422}]],"element_list":[{"type":0,"text":"(1)(本题满分3分)设函数f,g连续可微,u=f(x,xy),v=g(x+xy),$$\\\\frac { a u } { a x } \\\\cdot \\\\frac { a v } { a x } .$$","pos_list":[[{"x":152,"y":1341},{"x":1244,"y":1355},{"x":1243,"y":1424},{"x":151,"y":1410}]],"content_list":[{"type":1,"prob":99,"string":"(1)(本题满分3分)设函数","option":"","pos":[{"x":152,"y":1350},{"x":501,"y":1354},{"x":500,"y":1407},{"x":151,"y":1403}]},{"type":1,"prob":99,"string":"f,g","option":"","pos":[{"x":500,"y":1378},{"x":554,"y":1378},{"x":554,"y":1408},{"x":500,"y":1408}]},{"type":1,"prob":99,"string":"连续可微,","option":"","pos":[{"x":553,"y":1356},{"x":693,"y":1356},{"x":693,"y":1409},{"x":553,"y":1409}]},{"type":1,"prob":99,"string":"u=f(x,xy),v=g(x+xy),","option":"","pos":[{"x":693,"y":1373},{"x":1095,"y":1373},{"x":1095,"y":1409},{"x":693,"y":1409}]},{"type":2,"prob":92,"string":"$$\\\\frac { a u } { a x } \\\\cdot \\\\frac { a v } { a x } .$$","option":"","pos":[{"x":1126,"y":1355},{"x":1243,"y":1355},{"x":1243,"y":1422},{"x":1126,"y":1422}]}]}]},{"index":1,"type":15,"num_choices":0,"prob":0,"text":"(2)(本题满分4分)设矩阵A与B满足AB=A+2B,其中A求矩阵B.","figure_list":[],"table_list":[[{"x":969,"y":1570},{"x":1094,"y":1570},{"x":1094,"y":1677},{"x":969,"y":1677}]],"answer_list":[[{"x":0,"y":1576},{"x":1345,"y":1576},{"x":1345,"y":2010},{"x":0,"y":2010}]],"pos_list":[[{"x":153,"y":1576},{"x":1243,"y":1576},{"x":1243,"y":1675},{"x":153,"y":1675}]],"element_list":[{"type":0,"text":"(2)(本题满分4分)设矩阵A与B满足AB=A+2B,其中A求矩阵B.","pos_list":[[{"x":153,"y":1570},{"x":1242,"y":1569},{"x":1242,"y":1677},{"x":153,"y":1678}]],"content_list":[{"type":1,"prob":99,"string":"(2)(本题满分4分)设矩阵A与B满足","option":"","pos":[{"x":153,"y":1612},{"x":655,"y":1611},{"x":655,"y":1636},{"x":153,"y":1636}]},{"type":1,"prob":99,"string":"AB=A+2B,","option":"","pos":[{"x":655,"y":1609},{"x":839,"y":1607},{"x":839,"y":1640},{"x":655,"y":1641}]},{"type":1,"prob":99,"string":"其中A","option":"","pos":[{"x":839,"y":1611},{"x":930,"y":1611},{"x":930,"y":1635},{"x":839,"y":1636}]},{"type":1,"prob":100,"string":"","option":"","pos":[{"x":969,"y":1570},{"x":1094,"y":1570},{"x":1094,"y":1677},{"x":969,"y":1677}]},{"type":1,"prob":99,"string":"求矩阵B.","option":"","pos":[{"x":1113,"y":1610},{"x":1242,"y":1610},{"x":1242,"y":1634},{"x":1113,"y":1634}]}]}]}]}],"prism_version":"1.0.9","prism_wnum":0,"width":1345}', 'RequestId': '1E9156BF-82D3-5A98-96AF-695015DD726B'}}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