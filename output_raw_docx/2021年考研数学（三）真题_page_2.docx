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10:11:39 GMT', 'content-type': 'application/json;charset=utf-8', 'transfer-encoding': 'chunked', 'connection': 'keep-alive', 'keep-alive': 'timeout=25', 'vary': 'Accept-Encoding', 'access-control-allow-origin': '*', 'access-control-expose-headers': '*', 'x-acs-request-id': 'EC3772DE-DCB2-50AC-ACD6-8965821CA3FB', 'x-acs-trace-id': '5aa45a1ee3f93a923b71dd3012182aff', 'etag': '3kcDFvT8kkc7K9Z2DEeil+Q4'}, 'statusCode': 200, 'body': {'Data': '{"algo_version":"","doc_layout":[{"layout_type":"text","pos":[{"x":110,"y":1772},{"x":110,"y":1866},{"x":1480,"y":1866},{"x":1480,"y":1771}]},{"layout_type":"text","pos":[{"x":112,"y":162},{"x":111,"y":362},{"x":1484,"y":362},{"x":1484,"y":162}]},{"layout_type":"text","pos":[{"x":111,"y":1277},{"x":111,"y":1417},{"x":1481,"y":1417},{"x":1481,"y":1277}]},{"layout_type":"text","pos":[{"x":112,"y":1666},{"x":112,"y":1756},{"x":628,"y":1756},{"x":628,"y":1666}]},{"layout_type":"text","pos":[{"x":111,"y":1578},{"x":111,"y":1646},{"x":762,"y":1646},{"x":762,"y":1578}]},{"layout_type":"text","pos":[{"x":172,"y":827},{"x":172,"y":870},{"x":978,"y":870},{"x":978,"y":827}]},{"layout_type":"text","pos":[{"x":171,"y":777},{"x":171,"y":817},{"x":915,"y":817},{"x":916,"y":777}]},{"layout_type":"text","pos":[{"x":185,"y":1424},{"x":185,"y":1503},{"x":1267,"y":1503},{"x":1267,"y":1424}]},{"layout_type":"text","pos":[{"x":110,"y":932},{"x":109,"y":977},{"x":1385,"y":977},{"x":1385,"y":932}]},{"layout_type":"text","pos":[{"x":109,"y":1516},{"x":109,"y":1559},{"x":1258,"y":1559},{"x":1258,"y":1516}]},{"layout_type":"text","pos":[{"x":112,"y":676},{"x":112,"y":717},{"x":1247,"y":717},{"x":1247,"y":676}]},{"layout_type":"text","pos":[{"x":110,"y":1923},{"x":110,"y":2118},{"x":1118,"y":2117},{"x":1118,"y":1923}]},{"layout_type":"text","pos":[{"x":173,"y":1085},{"x":173,"y":1260},{"x":1305,"y":1260},{"x":1305,"y":1085}]},{"layout_type":"text","pos":[{"x":113,"y":1877},{"x":113,"y":1919},{"x":814,"y":1919},{"x":814,"y":1877}]},{"layout_type":"text","pos":[{"x":170,"y":727},{"x":170,"y":768},{"x":897,"y":768},{"x":897,"y":727}]},{"layout_type":"text","pos":[{"x":173,"y":879},{"x":173,"y":920},{"x":1072,"y":920},{"x":1072,"y":879}]},{"layout_type":"text","pos":[{"x":169,"y":528},{"x":169,"y":662},{"x":1283,"y":662},{"x":1283,"y":528}]},{"layout_type":"text","pos":[{"x":171,"y":992},{"x":171,"y":1072},{"x":1159,"y":1072},{"x":1159,"y":992}]},{"layout_type":"text","pos":[{"x":166,"y":373},{"x":166,"y":510},{"x":1285,"y":510},{"x":1285,"y":373}]},{"layout_type":"text","pos":[{"x":166,"y":374},{"x":166,"y":663},{"x":1289,"y":663},{"x":1289,"y":374}]}],"doc_sptext":[{"layout_type":"bold","pos":[{"x":117,"y":1520},{"x":117,"y":1556},{"x":1251,"y":1556},{"x":1251,"y":1520}]}],"doc_subfield":[{"layout_type":"single","pos":[{"x":107,"y":136},{"x":107,"y":2118},{"x":1486,"y":2118},{"x":1486,"y":136}]}],"figure":[{"type":"subject_bline","x":0,"y":13,"w":1109,"h":2029,"box":{"x":0,"y":0,"w":0,"h":0,"angle":-90},"points":[{"x":977,"y":2042},{"x":1109,"y":2042},{"x":0,"y":13},{"x":0,"y":13}]},{"type":"subject_bline","x":6,"y":0,"w":553,"h":1862,"box":{"x":0,"y":0,"w":0,"h":0,"angle":-90},"points":[{"x":429,"y":1862},{"x":559,"y":1862},{"x":7,"y":0},{"x":6,"y":0}]},{"type":"subject_bracket","x":1139,"y":683,"w":97,"h":31,"box":{"x":0,"y":0,"w":0,"h":0,"angle":-90},"points":[{"x":1139,"y":683},{"x":1236,"y":683},{"x":1236,"y":714},{"x":1139,"y":714}]},{"type":"subject_bline","x":0,"y":0,"w":749,"h":1628,"box":{"x":0,"y":0,"w":0,"h":0,"angle":-90},"points":[{"x":617,"y":1627},{"x":749,"y":1628},{"x":0,"y":0},{"x":0,"y":0}]},{"type":"subject_bracket","x":1047,"y":1378,"w":97,"h":30,"box":{"x":0,"y":0,"w":0,"h":0,"angle":-90},"points":[{"x":1047,"y":1378},{"x":1143,"y":1378},{"x":1144,"y":1408},{"x":1047,"y":1408}]},{"type":"subject_bline","x":1,"y":1,"w":614,"h":1719,"box":{"x":0,"y":0,"w":0,"h":0,"angle":-90},"points":[{"x":484,"y":1720},{"x":615,"y":1720},{"x":2,"y":1},{"x":1,"y":1}]},{"type":"subject_bline","x":0,"y":14,"w":800,"h":1900,"box":{"x":0,"y":0,"w":0,"h":0,"angle":-90},"points":[{"x":668,"y":1914},{"x":800,"y":1914},{"x":0,"y":14},{"x":0,"y":14}]},{"type":"subject_bracket","x":650,"y":323,"w":96,"h":30,"box":{"x":0,"y":0,"w":0,"h":0,"angle":-90},"points":[{"x":650,"y":323},{"x":746,"y":323},{"x":746,"y":353},{"x":650,"y":353}]},{"type":"subject_bracket","x":1045,"y":1015,"w":99,"h":32,"box":{"x":0,"y":0,"w":0,"h":0,"angle":-90},"points":[{"x":1045,"y":1015},{"x":1143,"y":1015},{"x":1144,"y":1047},{"x":1045,"y":1047}]},{"type":"subject_big_bracket","x":838,"y":376,"w":440,"h":133,"box":{"x":0,"y":0,"w":0,"h":0,"angle":-90},"points":[{"x":838,"y":376},{"x":1278,"y":376},{"x":1278,"y":509},{"x":838,"y":509}]},{"type":"subject_big_bracket","x":428,"y":1924,"w":699,"h":197,"box":{"x":0,"y":0,"w":0,"h":0,"angle":-90},"points":[{"x":428,"y":1924},{"x":1127,"y":1924},{"x":1127,"y":2121},{"x":428,"y":2121}]},{"type":"subject_big_bracket","x":214,"y":528,"w":408,"h":134,"box":{"x":0,"y":0,"w":0,"h":0,"angle":-90},"points":[{"x":214,"y":528},{"x":622,"y":528},{"x":622,"y":662},{"x":214,"y":662}]},{"type":"subject_big_bracket","x":857,"y":532,"w":425,"h":128,"box":{"x":0,"y":0,"w":0,"h":0,"angle":-90},"points":[{"x":857,"y":532},{"x":1282,"y":532},{"x":1282,"y":660},{"x":857,"y":660}]},{"type":"subject_pattern","x":380,"y":169,"w":261,"h":135,"box":{"x":0,"y":0,"w":0,"h":0,"angle":-90},"points":[{"x":381,"y":169},{"x":641,"y":169},{"x":641,"y":304},{"x":380,"y":304}]},{"type":"subject_big_bracket","x":206,"y":374,"w":357,"h":134,"box":{"x":0,"y":0,"w":0,"h":0,"angle":-90},"points":[{"x":206,"y":374},{"x":563,"y":374},{"x":563,"y":508},{"x":206,"y":508}]},{"type":"subject_pattern","x":1016,"y":1094,"w":289,"h":160,"box":{"x":0,"y":0,"w":0,"h":0,"angle":-90},"points":[{"x":1016,"y":1094},{"x":1305,"y":1094},{"x":1305,"y":1254},{"x":1016,"y":1254}]},{"type":"subject_question","x":0,"y":0,"w":0,"h":0,"box":{"x":684,"y":798,"w":251,"h":1134,"angle":-90},"points":[{"x":118,"y":672},{"x":1251,"y":672},{"x":1251,"y":923},{"x":118,"y":923}]},{"type":"subject_question","x":0,"y":0,"w":0,"h":0,"box":{"x":797,"y":419,"w":521,"h":1365,"angle":-90},"points":[{"x":115,"y":159},{"x":1478,"y":159},{"x":1478,"y":679},{"x":115,"y":679}]},{"type":"subject_question","x":0,"y":0,"w":0,"h":0,"box":{"x":800,"y":1392,"w":230,"h":1378,"angle":-90},"points":[{"x":111,"y":1278},{"x":1489,"y":1278},{"x":1489,"y":1507},{"x":111,"y":1507}]},{"type":"subject_question","x":0,"y":0,"w":0,"h":0,"box":{"x":798,"y":1822,"w":95,"h":1365,"angle":-89},"points":[{"x":116,"y":1775},{"x":1480,"y":1775},{"x":1480,"y":1870},{"x":116,"y":1870}]},{"type":"subject_question","x":0,"y":0,"w":0,"h":0,"box":{"x":724,"y":1103,"w":316,"h":1224,"angle":-90},"points":[{"x":113,"y":946},{"x":1336,"y":946},{"x":1336,"y":1261},{"x":113,"y":1261}]},{"type":"subject_question","x":0,"y":0,"w":0,"h":0,"box":{"x":617,"y":2016,"w":189,"h":1008,"angle":-90},"points":[{"x":114,"y":1921},{"x":1121,"y":1921},{"x":1121,"y":2111},{"x":114,"y":2111}]},{"type":"subject_question","x":0,"y":0,"w":0,"h":0,"box":{"x":443,"y":1612,"w":73,"h":651,"angle":-90},"points":[{"x":117,"y":1576},{"x":768,"y":1576},{"x":768,"y":1648},{"x":117,"y":1648}]},{"type":"subject_question","x":0,"y":0,"w":0,"h":0,"box":{"x":374,"y":1708,"w":75,"h":516,"angle":-90},"points":[{"x":117,"y":1671},{"x":631,"y":1671},{"x":631,"y":1745},{"x":117,"y":1744}]},{"type":"subject_question","x":0,"y":0,"w":0,"h":0,"box":{"x":459,"y":1898,"w":44,"h":694,"angle":-90},"points":[{"x":112,"y":1876},{"x":806,"y":1877},{"x":806,"y":1920},{"x":112,"y":1920}]},{"type":"subject_ansbox","x":0,"y":0,"w":0,"h":0,"box":{"x":697,"y":337,"w":31,"h":96,"angle":-90},"points":[{"x":649,"y":322},{"x":744,"y":322},{"x":744,"y":351},{"x":649,"y":351}]},{"type":"subject_ansbox","x":0,"y":0,"w":0,"h":0,"box":{"x":1187,"y":697,"w":31,"h":94,"angle":-90},"points":[{"x":1140,"y":681},{"x":1234,"y":681},{"x":1234,"y":712},{"x":1140,"y":712}]},{"type":"subject_ansbox","x":0,"y":0,"w":0,"h":0,"box":{"x":1093,"y":1029,"w":30,"h":96,"angle":-90},"points":[{"x":1046,"y":1015},{"x":1141,"y":1015},{"x":1141,"y":1044},{"x":1046,"y":1044}]},{"type":"subject_ansbox","x":0,"y":0,"w":0,"h":0,"box":{"x":736,"y":1894,"w":40,"h":137,"angle":-90},"points":[{"x":667,"y":1874},{"x":803,"y":1874},{"x":803,"y":1913},{"x":667,"y":1913}]},{"type":"subject_ansbox","x":0,"y":0,"w":0,"h":0,"box":{"x":1095,"y":1392,"w":30,"h":97,"angle":-90},"points":[{"x":1046,"y":1377},{"x":1142,"y":1377},{"x":1142,"y":1406},{"x":1046,"y":1406}]},{"type":"subject_ansbox","x":0,"y":0,"w":0,"h":0,"box":{"x":494,"y":1844,"w":38,"h":135,"angle":-90},"points":[{"x":426,"y":1825},{"x":561,"y":1825},{"x":561,"y":1863},{"x":426,"y":1863}]},{"type":"subject_ansbox","x":0,"y":0,"w":0,"h":0,"box":{"x":685,"y":1611,"w":39,"h":137,"angle":-90},"points":[{"x":616,"y":1591},{"x":752,"y":1591},{"x":752,"y":1629},{"x":616,"y":1629}]},{"type":"subject_ansbox","x":0,"y":0,"w":0,"h":0,"box":{"x":1041,"y":2024,"w":39,"h":138,"angle":-90},"points":[{"x":973,"y":2005},{"x":1110,"y":2005},{"x":1110,"y":2043},{"x":973,"y":2043}]},{"type":"subject_ansbox","x":0,"y":0,"w":0,"h":0,"box":{"x":546,"y":1700,"w":40,"h":136,"angle":-90},"points":[{"x":479,"y":1681},{"x":614,"y":1681},{"x":614,"y":1720},{"x":479,"y":1720}]}],"height":2339,"orgHeight":2339,"orgWidth":1654,"page_id":0,"page_title":"","part_info":[{"part_title":"","pos_list":[[{"x":110,"y":169},{"x":1479,"y":169},{"x":1479,"y":1503},{"x":110,"y":1503}]],"subject_list":[{"index":0,"type":0,"num_choices":0,"prob":0,"text":"(7)已知矩阵若存在下三角可逆矩阵P和上三角可逆矩阵Q, 使PAQ为对角矩阵,则P,Q可以分别取( ).(C)","figure_list":[[{"x":381,"y":169},{"x":641,"y":169},{"x":641,"y":304},{"x":380,"y":304}]],"table_list":[],"answer_list":[[{"x":649,"y":322},{"x":744,"y":322},{"x":744,"y":351},{"x":649,"y":351}]],"pos_list":[[{"x":110,"y":159},{"x":1479,"y":159},{"x":1479,"y":679},{"x":110,"y":679}]],"element_list":[{"type":0,"text":"(7)已知矩阵若存在下三角可逆矩阵P和上三角可逆矩阵Q, 使PAQ为对角矩阵,则P,Q可以分别取( ).","pos_list":[[{"x":110,"y":169},{"x":1479,"y":169},{"x":1479,"y":351},{"x":110,"y":351}]],"content_list":[{"type":1,"prob":99,"string":"(7)已知矩阵","option":"","pos":[{"x":110,"y":220},{"x":313,"y":220},{"x":313,"y":247},{"x":110,"y":247}]},{"type":1,"prob":100,"string":"","option":"","pos":[{"x":381,"y":169},{"x":641,"y":169},{"x":641,"y":304},{"x":380,"y":304}]},{"type":1,"prob":99,"string":"若存在下三角可逆矩阵P和上三角可逆矩阵Q, 使PAQ","option":"","pos":[{"x":656,"y":219},{"x":1479,"y":222},{"x":1479,"y":251},{"x":656,"y":248}]},{"type":1,"prob":99,"string":"为对角矩阵,则P,Q可以分别取().","option":"","pos":[{"x":169,"y":322},{"x":753,"y":322},{"x":753,"y":351},{"x":169,"y":351}]}]},{"type":0,"text":"(C)","pos_list":[[{"x":172,"y":374},{"x":1278,"y":374},{"x":1278,"y":662},{"x":172,"y":662}]],"content_list":[{"type":1,"prob":100,"string":"","option":"","pos":[{"x":206,"y":374},{"x":563,"y":374},{"x":563,"y":508},{"x":206,"y":508}]},{"type":1,"prob":100,"string":"","option":"","pos":[{"x":838,"y":376},{"x":1278,"y":376},{"x":1278,"y":509},{"x":838,"y":509}]},{"type":1,"prob":99,"string":"(C)","option":"","pos":[{"x":172,"y":575},{"x":223,"y":575},{"x":223,"y":606},{"x":172,"y":606}]},{"type":1,"prob":100,"string":"","option":"","pos":[{"x":214,"y":528},{"x":622,"y":528},{"x":622,"y":662},{"x":214,"y":662}]}]}]},{"index":1,"type":0,"num_choices":0,"prob":0,"text":"(8)设A,B为随机事件,且0&lt;P(B)&lt;1,下列命题中为假命题的是( ).(A)若P(A|B)=P(A),,则$$P \\\\left( A | \\\\overline { B } \\\\right) = P \\\\left( A \\\\right)$$(B)若P(A|B)&gt;P(A),则$$P \\\\left( \\\\overline { A } | \\\\overline { B } \\\\right) &gt; P \\\\left( \\\\overline { A } \\\\right)$$(C)若$$P \\\\left( A | B \\\\right) &gt; P \\\\left( A | \\\\overline { B } \\\\right) ,$$则P(A|B)&gt;P(A)(D)若$$P \\\\left( A | A \\\\cup B \\\\right) &gt; P \\\\left( \\\\overline { A } | A \\\\cup B \\\\right) ,$$则P(A)&gt;P(B)","figure_list":[],"table_list":[],"answer_list":[[{"x":1140,"y":681},{"x":1234,"y":681},{"x":1234,"y":712},{"x":1140,"y":712}]],"pos_list":[[{"x":112,"y":672},{"x":1251,"y":672},{"x":1251,"y":923},{"x":112,"y":923}]],"element_list":[{"type":0,"text":"(8)设A,B为随机事件,且0&lt;P(B)&lt;1,下列命题中为假命题的是( ).","pos_list":[[{"x":112,"y":674},{"x":1246,"y":675},{"x":1246,"y":716},{"x":112,"y":715}]],"content_list":[{"type":1,"prob":99,"string":"(8)设A,B为随机事件,且","option":"","pos":[{"x":112,"y":680},{"x":519,"y":681},{"x":519,"y":709},{"x":112,"y":709}]},{"type":1,"prob":99,"string":"0&lt;P(B)&lt;1,","option":"","pos":[{"x":519,"y":676},{"x":757,"y":675},{"x":757,"y":713},{"x":519,"y":715}]},{"type":1,"prob":99,"string":"下列命题中为假命题的是().","option":"","pos":[{"x":757,"y":681},{"x":1246,"y":681},{"x":1246,"y":710},{"x":757,"y":710}]}]},{"type":0,"text":"(A)若P(A|B)=P(A),,则$$P \\\\left( A | \\\\overline { B } \\\\right) = P \\\\left( A \\\\right)$$","pos_list":[[{"x":178,"y":723},{"x":895,"y":725},{"x":895,"y":767},{"x":178,"y":764}]],"content_list":[{"type":1,"prob":99,"string":"(A)若","option":"","pos":[{"x":178,"y":729},{"x":281,"y":730},{"x":281,"y":759},{"x":178,"y":759}]},{"type":1,"prob":95,"string":"P(A|B)=P(A),","option":"","pos":[{"x":281,"y":727},{"x":570,"y":727},{"x":570,"y":764},{"x":281,"y":764}]},{"type":1,"prob":99,"string":",则","option":"","pos":[{"x":570,"y":731},{"x":620,"y":731},{"x":620,"y":760},{"x":570,"y":760}]},{"type":2,"prob":95,"string":"$$P \\\\left( A | \\\\overline { B } \\\\right) = P \\\\left( A \\\\right)$$","option":"","pos":[{"x":620,"y":724},{"x":895,"y":725},{"x":895,"y":767},{"x":620,"y":766}]}]},{"type":0,"text":"(B)若P(A|B)&gt;P(A),则$$P \\\\left( \\\\overline { A } | \\\\overline { B } \\\\right) &gt; P \\\\left( \\\\overline { A } \\\\right)$$","pos_list":[[{"x":170,"y":772},{"x":915,"y":773},{"x":915,"y":817},{"x":170,"y":816}]],"content_list":[{"type":1,"prob":99,"string":"(B)若","option":"","pos":[{"x":170,"y":781},{"x":277,"y":781},{"x":277,"y":811},{"x":170,"y":811}]},{"type":1,"prob":96,"string":"P(A|B)&gt;P(A),","option":"","pos":[{"x":277,"y":778},{"x":578,"y":778},{"x":578,"y":816},{"x":277,"y":816}]},{"type":1,"prob":99,"string":"则","option":"","pos":[{"x":578,"y":781},{"x":623,"y":781},{"x":623,"y":811},{"x":578,"y":811}]},{"type":2,"prob":98,"string":"$$P \\\\left( \\\\overline { A } | \\\\overline { B } \\\\right) &gt; P \\\\left( \\\\overline { A } \\\\right)$$","option":"","pos":[{"x":623,"y":773},{"x":915,"y":773},{"x":915,"y":817},{"x":623,"y":816}]}]},{"type":0,"text":"(C)若$$P \\\\left( A | B \\\\right) &gt; P \\\\left( A | \\\\overline { B } \\\\right) ,$$则P(A|B)&gt;P(A)","pos_list":[[{"x":174,"y":827},{"x":976,"y":824},{"x":976,"y":867},{"x":174,"y":870}]],"content_list":[{"type":1,"prob":99,"string":"(C)若","option":"","pos":[{"x":174,"y":834},{"x":278,"y":834},{"x":278,"y":863},{"x":174,"y":863}]},{"type":2,"prob":91,"string":"$$P \\\\left( A | B \\\\right) &gt; P \\\\left( A | \\\\overline { B } \\\\right) ,$$","option":"","pos":[{"x":278,"y":827},{"x":642,"y":826},{"x":642,"y":868},{"x":278,"y":869}]},{"type":1,"prob":99,"string":"则","option":"","pos":[{"x":642,"y":833},{"x":690,"y":833},{"x":690,"y":862},{"x":642,"y":862}]},{"type":1,"prob":96,"string":"P(A|B)&gt;P(A)","option":"","pos":[{"x":690,"y":829},{"x":976,"y":828},{"x":976,"y":866},{"x":690,"y":867}]}]},{"type":0,"text":"(D)若$$P \\\\left( A | A \\\\cup B \\\\right) &gt; P \\\\left( \\\\overline { A } | A \\\\cup B \\\\right) ,$$则P(A)&gt;P(B)","pos_list":[[{"x":173,"y":880},{"x":1068,"y":876},{"x":1068,"y":918},{"x":173,"y":922}]],"content_list":[{"type":1,"prob":99,"string":"(D)若","option":"","pos":[{"x":173,"y":885},{"x":278,"y":885},{"x":278,"y":915},{"x":173,"y":916}]},{"type":2,"prob":94,"string":"$$P \\\\left( A | A \\\\cup B \\\\right) &gt; P \\\\left( \\\\overline { A } | A \\\\cup B \\\\right) ,$$","option":"","pos":[{"x":278,"y":879},{"x":802,"y":877},{"x":802,"y":919},{"x":278,"y":922}]},{"type":1,"prob":99,"string":"则","option":"","pos":[{"x":802,"y":883},{"x":850,"y":883},{"x":850,"y":914},{"x":802,"y":914}]},{"type":1,"prob":99,"string":"P(A)&gt;P(B)","option":"","pos":[{"x":850,"y":881},{"x":1068,"y":880},{"x":1068,"y":917},{"x":850,"y":918}]}]}]},{"index":2,"type":0,"num_choices":0,"prob":0,"text":"(9)设$$\\\\left( X _ { 1 } , Y _ { 1 } \\\\right) , \\\\left( X _ { 2 } , Y _ { 2 } \\\\right) , \\\\cdots , \\\\left( X _ { n } , Y _ { n } \\\\right)$$为来自总体$$N \\\\left( \\\\mu _ { 1 } , \\\\mu _ { 2 } ; \\\\sigma _ { 1 } ^ { 2 } , \\\\sigma _ { 2 } ^ { 2 } ; \\\\rho \\\\right)$$的简单随机样本,$$\\\\theta = \\\\mu _ { 1 } - \\\\mu _ { 2 } , \\\\overline { X } = \\\\frac { 1 } { n } \\\\sum _ { i = 1 } ^ { n } X _ { i } , \\\\overline { Y } = \\\\frac { 1 } { n } \\\\sum _ { i = 1 } ^ { n } Y _ { i } , \\\\hat { b } = \\\\overline { X } - \\\\overline { Y } ,$$则( ).$$\\\\left( A \\\\right) E \\\\left( \\\\theta \\\\right) = \\\\theta , D \\\\left( \\\\overline { \\\\theta } \\\\right) = \\\\frac { o _ { 1 } ^ { 2 } + e _ { 2 } ^ { 2 } } { n }$$$$\\\\left( C \\\\right) E \\\\left( \\\\hat { \\\\theta } \\\\right) \\\\ne \\\\theta , D \\\\left( \\\\overline { \\\\theta } \\\\right) = \\\\frac { a _ { 1 } ^ { 2 } + a _ { 2 } ^ { 2 } } { n }$$ ","figure_list":[[{"x":1016,"y":1094},{"x":1305,"y":1094},{"x":1305,"y":1254},{"x":1016,"y":1254}]],"table_list":[],"answer_list":[[{"x":1046,"y":1015},{"x":1141,"y":1015},{"x":1141,"y":1044},{"x":1046,"y":1044}]],"pos_list":[[{"x":111,"y":931},{"x":1374,"y":931},{"x":1374,"y":1267},{"x":111,"y":1267}]],"element_list":[{"type":0,"text":"(9)设$$\\\\left( X _ { 1 } , Y _ { 1 } \\\\right) , \\\\left( X _ { 2 } , Y _ { 2 } \\\\right) , \\\\cdots , \\\\left( X _ { n } , Y _ { n } \\\\right)$$为来自总体$$N \\\\left( \\\\mu _ { 1 } , \\\\mu _ { 2 } ; \\\\sigma _ { 1 } ^ { 2 } , \\\\sigma _ { 2 } ^ { 2 } ; \\\\rho \\\\right)$$的简单随机样本,","pos_list":[[{"x":111,"y":933},{"x":1374,"y":928},{"x":1374,"y":972},{"x":111,"y":978}]],"content_list":[{"type":1,"prob":99,"string":"(9)设","option":"","pos":[{"x":111,"y":940},{"x":205,"y":939},{"x":205,"y":969},{"x":111,"y":969}]},{"type":2,"prob":99,"string":"$$\\\\left( X _ { 1 } , Y _ { 1 } \\\\right) , \\\\left( X _ { 2 } , Y _ { 2 } \\\\right) , \\\\cdots , \\\\left( X _ { n } , Y _ { n } \\\\right)$$","option":"","pos":[{"x":205,"y":934},{"x":660,"y":931},{"x":660,"y":971},{"x":206,"y":974}]},{"type":1,"prob":99,"string":"为来自总体","option":"","pos":[{"x":660,"y":937},{"x":845,"y":936},{"x":845,"y":966},{"x":660,"y":967}]},{"type":2,"prob":97,"string":"$$N \\\\left( \\\\mu _ { 1 } , \\\\mu _ { 2 } ; \\\\sigma _ { 1 } ^ { 2 } , \\\\sigma _ { 2 } ^ { 2 } ; \\\\rho \\\\right)$$","option":"","pos":[{"x":845,"y":933},{"x":1124,"y":931},{"x":1124,"y":972},{"x":845,"y":975}]},{"type":1,"prob":98,"string":"的简单随机样本,","option":"","pos":[{"x":1124,"y":935},{"x":1374,"y":934},{"x":1374,"y":964},{"x":1124,"y":965}]}]},{"type":0,"text":"$$\\\\theta = \\\\mu _ { 1 } - \\\\mu _ { 2 } , \\\\overline { X } = \\\\frac { 1 } { n } \\\\sum _ { i = 1 } ^ { n } X _ { i } , \\\\overline { Y } = \\\\frac { 1 } { n } \\\\sum _ { i = 1 } ^ { n } Y _ { i } , \\\\hat { b } = \\\\overline { X } - \\\\overline { Y } ,$$则( ).","pos_list":[[{"x":212,"y":985},{"x":1155,"y":982},{"x":1156,"y":1072},{"x":212,"y":1076}]],"content_list":[{"type":2,"prob":96,"string":"$$\\\\theta = \\\\mu _ { 1 } - \\\\mu _ { 2 } , \\\\overline { X } = \\\\frac { 1 } { n } \\\\sum _ { i = 1 } ^ { n } X _ { i } , \\\\overline { Y } = \\\\frac { 1 } { n } \\\\sum _ { i = 1 } ^ { n } Y _ { i } , \\\\hat { b } = \\\\overline { X } - \\\\overline { Y } ,$$","option":"","pos":[{"x":212,"y":985},{"x":1008,"y":982},{"x":1008,"y":1073},{"x":212,"y":1076}]},{"type":1,"prob":99,"string":"则().","option":"","pos":[{"x":1008,"y":1002},{"x":1155,"y":1002},{"x":1156,"y":1055},{"x":1008,"y":1055}]}]},{"type":0,"text":"$$\\\\left( A \\\\right) E \\\\left( \\\\theta \\\\right) = \\\\theta , D \\\\left( \\\\overline { \\\\theta } \\\\right) = \\\\frac { o _ { 1 } ^ { 2 } + e _ { 2 } ^ { 2 } } { n }$$$$\\\\left( C \\\\right) E \\\\left( \\\\hat { \\\\theta } \\\\right) \\\\ne \\\\theta , D \\\\left( \\\\overline { \\\\theta } \\\\right) = \\\\frac { a _ { 1 } ^ { 2 } + a _ { 2 } ^ { 2 } } { n }$$ ","pos_list":[[{"x":174,"y":1082},{"x":1305,"y":1084},{"x":1305,"y":1270},{"x":174,"y":1267}]],"content_list":[{"type":2,"prob":93,"string":"$$\\\\left( A \\\\right) E \\\\left( \\\\theta \\\\right) = \\\\theta , D \\\\left( \\\\overline { \\\\theta } \\\\right) = \\\\frac { o _ { 1 } ^ { 2 } + e _ { 2 } ^ { 2 } } { n }$$","option":"","pos":[{"x":175,"y":1082},{"x":623,"y":1083},{"x":623,"y":1166},{"x":174,"y":1165}]},{"type":2,"prob":94,"string":"$$\\\\left( C \\\\right) E \\\\left( \\\\hat { \\\\theta } \\\\right) \\\\ne \\\\theta , D \\\\left( \\\\overline { \\\\theta } \\\\right) = \\\\frac { a _ { 1 } ^ { 2 } + a _ { 2 } ^ { 2 } } { n }$$","option":"","pos":[{"x":174,"y":1176},{"x":626,"y":1175},{"x":627,"y":1266},{"x":174,"y":1267}]},{"type":1,"prob":100,"string":"","option":"","pos":[{"x":1016,"y":1094},{"x":1305,"y":1094},{"x":1305,"y":1254},{"x":1016,"y":1254}]}]}]},{"index":3,"type":0,"num_choices":0,"prob":0,"text":"(10)设总体X的概率分布为$$P \\\\left\\\\{ X = 1 \\\\right\\\\} = \\\\frac { 1 - \\\\theta } { 2 } , P \\\\left( X = 2 \\\\right) = P \\\\left( X = 3 \\\\right) = \\\\frac { 1 + \\\\theta } { 4 } ,$$利用来自总体的样本值1,3,2,2,1,3,1,2可得θ的最大似然估计值为( ).$$\\\\left( A \\\\right) \\\\frac { 1 } { 4 }$$ $$\\\\left( B \\\\right) \\\\frac { 3 } { 8 }$$ $$\\\\left( C \\\\right) \\\\frac { 1 } { 2 }$$ $$\\\\left( D \\\\right) \\\\frac { 5 } { 8 }$$","figure_list":[],"table_list":[],"answer_list":[[{"x":1046,"y":1377},{"x":1142,"y":1377},{"x":1142,"y":1406},{"x":1046,"y":1406}]],"pos_list":[[{"x":111,"y":1278},{"x":1489,"y":1278},{"x":1489,"y":1507},{"x":111,"y":1507}]],"element_list":[{"type":0,"text":"(10)设总体X的概率分布为$$P \\\\left\\\\{ X = 1 \\\\right\\\\} = \\\\frac { 1 - \\\\theta } { 2 } , P \\\\left( X = 2 \\\\right) = P \\\\left( X = 3 \\\\right) = \\\\frac { 1 + \\\\theta } { 4 } ,$$利用来自总体的样本值1,3,2,2,1,3,1,2可得θ的最大似然估计值为( ).","pos_list":[[{"x":112,"y":1278},{"x":1476,"y":1278},{"x":1476,"y":1408},{"x":112,"y":1408}]],"content_list":[{"type":1,"prob":94,"string":"(10)设总体X的概率分布为","option":"","pos":[{"x":112,"y":1291},{"x":544,"y":1291},{"x":544,"y":1344},{"x":112,"y":1344}]},{"type":2,"prob":97,"string":"$$P \\\\left\\\\{ X = 1 \\\\right\\\\} = \\\\frac { 1 - \\\\theta } { 2 } , P \\\\left( X = 2 \\\\right) = P \\\\left( X = 3 \\\\right) = \\\\frac { 1 + \\\\theta } { 4 } ,$$","option":"","pos":[{"x":544,"y":1279},{"x":1303,"y":1278},{"x":1303,"y":1356},{"x":544,"y":1357}]},{"type":1,"prob":99,"string":"利用来自总","option":"","pos":[{"x":1303,"y":1291},{"x":1476,"y":1291},{"x":1476,"y":1344},{"x":1303,"y":1344}]},{"type":1,"prob":99,"string":"体的样本值","option":"","pos":[{"x":187,"y":1375},{"x":366,"y":1375},{"x":366,"y":1404},{"x":187,"y":1404}]},{"type":1,"prob":99,"string":"1,3,2,2,1,3,1,2","option":"","pos":[{"x":366,"y":1371},{"x":623,"y":1371},{"x":623,"y":1408},{"x":366,"y":1407}]},{"type":1,"prob":99,"string":"可得","option":"","pos":[{"x":623,"y":1375},{"x":708,"y":1375},{"x":708,"y":1404},{"x":623,"y":1404}]},{"type":1,"prob":99,"string":"θ","option":"","pos":[{"x":708,"y":1375},{"x":725,"y":1375},{"x":725,"y":1405},{"x":708,"y":1405}]},{"type":1,"prob":99,"string":"的最大似然估计值为().","option":"","pos":[{"x":725,"y":1375},{"x":1158,"y":1375},{"x":1158,"y":1404},{"x":725,"y":1404}]}]},{"type":0,"text":"$$\\\\left( A \\\\right) \\\\frac { 1 } { 4 }$$ $$\\\\left( B \\\\right) \\\\frac { 3 } { 8 }$$ $$\\\\left( C \\\\right) \\\\frac { 1 } { 2 }$$ $$\\\\left( D \\\\right) \\\\frac { 5 } { 8 }$$","pos_list":[[{"x":192,"y":1425},{"x":1267,"y":1425},{"x":1267,"y":1503},{"x":192,"y":1503}]],"content_list":[{"type":2,"prob":99,"string":"$$\\\\left( A \\\\right) \\\\frac { 1 } { 4 }$$","option":"","pos":[{"x":192,"y":1425},{"x":289,"y":1425},{"x":289,"y":1499},{"x":192,"y":1499}]},{"type":2,"prob":99,"string":"$$\\\\left( B \\\\right) \\\\frac { 3 } { 8 }$$","option":"","pos":[{"x":487,"y":1428},{"x":583,"y":1428},{"x":583,"y":1500},{"x":487,"y":1500}]},{"type":2,"prob":99,"string":"$$\\\\left( C \\\\right) \\\\frac { 1 } { 2 }$$","option":"","pos":[{"x":830,"y":1425},{"x":927,"y":1425},{"x":927,"y":1503},{"x":830,"y":1503}]},{"type":2,"prob":99,"string":"$$\\\\left( D \\\\right) \\\\frac { 5 } { 8 }$$","option":"","pos":[{"x":1172,"y":1425},{"x":1267,"y":1425},{"x":1267,"y":1501},{"x":1172,"y":1501}]}]}]}]},{"part_title":"二、填空题(11∼16小题,每小题5分,共30分.请将答案写在题中的横线上.)","pos_list":[[{"x":110,"y":1516},{"x":1476,"y":1520},{"x":1475,"y":2121},{"x":110,"y":2121}]],"subject_list":[{"index":0,"type":1,"num_choices":0,"prob":0,"text":"(11)若$$y = \\\\cos e ^ { - \\\\sqrt x } ,$$则$$\\\\frac { d y } { d x } | _ { x = 1 } =$$.____","figure_list":[],"table_list":[],"answer_list":[[{"x":616,"y":1591},{"x":752,"y":1591},{"x":752,"y":1629},{"x":616,"y":1629}]],"pos_list":[[{"x":110,"y":1573},{"x":768,"y":1573},{"x":768,"y":1649},{"x":110,"y":1649}]],"element_list":[{"type":0,"text":"(11)若$$y = \\\\cos e ^ { - \\\\sqrt x } ,$$则$$\\\\frac { d y } { d x } | _ { x = 1 } =$$.____","pos_list":[[{"x":110,"y":1574},{"x":763,"y":1572},{"x":763,"y":1649},{"x":110,"y":1650}]],"content_list":[{"type":1,"prob":99,"string":"(11)若","option":"","pos":[{"x":110,"y":1590},{"x":227,"y":1589},{"x":227,"y":1631},{"x":110,"y":1632}]},{"type":2,"prob":99,"string":"$$y = \\\\cos e ^ { - \\\\sqrt x } ,$$","option":"","pos":[{"x":227,"y":1580},{"x":426,"y":1579},{"x":426,"y":1635},{"x":227,"y":1636}]},{"type":1,"prob":99,"string":"则","option":"","pos":[{"x":426,"y":1587},{"x":467,"y":1587},{"x":467,"y":1633},{"x":426,"y":1633}]},{"type":2,"prob":99,"string":"$$\\\\frac { d y } { d x } | _ { x = 1 } =$$","option":"","pos":[{"x":467,"y":1573},{"x":614,"y":1573},{"x":614,"y":1649},{"x":467,"y":1649}]},{"type":1,"prob":88,"string":".","option":"","pos":[{"x":613,"y":1589},{"x":763,"y":1588},{"x":763,"y":1630},{"x":614,"y":1631}]},{"type":1,"prob":100,"string":"____","option":"","pos":[{"x":617,"y":1615},{"x":749,"y":1616},{"x":749,"y":1628},{"x":617,"y":1627}]}]}]},{"index":1,"type":1,"num_choices":0,"prob":0,"text":"$$\\\\left( 1 2 \\\\right) \\\\int _ { \\\\sqrt 5 } { \\\\frac { x } { \\\\sqrt { x ^ { 2 } - 9 1 } } } d x =$$____","figure_list":[],"table_list":[],"answer_list":[[{"x":479,"y":1681},{"x":614,"y":1681},{"x":614,"y":1720},{"x":479,"y":1720}]],"pos_list":[[{"x":113,"y":1663},{"x":631,"y":1663},{"x":631,"y":1755},{"x":113,"y":1755}]],"element_list":[{"type":0,"text":"$$\\\\left( 1 2 \\\\right) \\\\int _ { \\\\sqrt 5 } { \\\\frac { x } { \\\\sqrt { x ^ { 2 } - 9 1 } } } d x =$$____","pos_list":[[{"x":113,"y":1663},{"x":615,"y":1666},{"x":614,"y":1756},{"x":113,"y":1752}]],"content_list":[{"type":2,"prob":95,"string":"$$\\\\left( 1 2 \\\\right) \\\\int _ { \\\\sqrt 5 } { \\\\frac { x } { \\\\sqrt { x ^ { 2 } - 9 1 } } } d x =$$","option":"","pos":[{"x":113,"y":1663},{"x":479,"y":1666},{"x":478,"y":1755},{"x":113,"y":1752}]},{"type":1,"prob":100,"string":"____","option":"","pos":[{"x":484,"y":1708},{"x":615,"y":1708},{"x":615,"y":1720},{"x":484,"y":1720}]}]}]},{"index":2,"type":1,"num_choices":0,"prob":0,"text":"(13)设平面区域D由曲线$$y = \\\\sqrt x \\\\sin \\\\pi x \\\\left( 0 \\\\le x \\\\le 1 \\\\right)$$与x轴围成,则D绕x轴旋转所成的旋转体的体积为 .____","figure_list":[],"table_list":[],"answer_list":[[{"x":426,"y":1825},{"x":561,"y":1825},{"x":561,"y":1863},{"x":426,"y":1863}]],"pos_list":[[{"x":112,"y":1768},{"x":1480,"y":1768},{"x":1480,"y":1870},{"x":112,"y":1870}]],"element_list":[{"type":0,"text":"(13)设平面区域D由曲线$$y = \\\\sqrt x \\\\sin \\\\pi x \\\\left( 0 \\\\le x \\\\le 1 \\\\right)$$与x轴围成,则D绕x轴旋转所成的旋转体的体积为 .____","pos_list":[[{"x":112,"y":1767},{"x":1476,"y":1769},{"x":1475,"y":1863},{"x":112,"y":1861}]],"content_list":[{"type":1,"prob":99,"string":"(13)设平面区域D由曲线","option":"","pos":[{"x":112,"y":1777},{"x":509,"y":1777},{"x":509,"y":1809},{"x":112,"y":1808}]},{"type":2,"prob":99,"string":"$$y = \\\\sqrt x \\\\sin \\\\pi x \\\\left( 0 \\\\le x \\\\le 1 \\\\right)$$","option":"","pos":[{"x":509,"y":1769},{"x":916,"y":1768},{"x":916,"y":1815},{"x":509,"y":1816}]},{"type":1,"prob":99,"string":"与","option":"","pos":[{"x":916,"y":1778},{"x":967,"y":1778},{"x":967,"y":1809},{"x":916,"y":1809}]},{"type":1,"prob":99,"string":"x","option":"","pos":[{"x":967,"y":1787},{"x":988,"y":1787},{"x":988,"y":1808},{"x":967,"y":1808}]},{"type":1,"prob":99,"string":"轴围成,则D绕","option":"","pos":[{"x":988,"y":1778},{"x":1240,"y":1778},{"x":1240,"y":1810},{"x":988,"y":1809}]},{"type":1,"prob":99,"string":"x","option":"","pos":[{"x":1240,"y":1787},{"x":1260,"y":1787},{"x":1260,"y":1808},{"x":1240,"y":1808}]},{"type":1,"prob":99,"string":"轴旋转所成的","option":"","pos":[{"x":1260,"y":1778},{"x":1475,"y":1778},{"x":1475,"y":1810},{"x":1260,"y":1810}]},{"type":1,"prob":99,"string":"旋转体的体积为.","option":"","pos":[{"x":185,"y":1831},{"x":572,"y":1831},{"x":572,"y":1860},{"x":185,"y":1860}]},{"type":1,"prob":100,"string":"____","option":"","pos":[{"x":429,"y":1850},{"x":559,"y":1850},{"x":559,"y":1862},{"x":429,"y":1862}]}]}]},{"index":3,"type":1,"num_choices":0,"prob":0,"text":"(14)差分方程$$\\\\triangle y _ { t } = t$$的通解为$$y _ { t } =$$.____","figure_list":[],"table_list":[],"answer_list":[[{"x":667,"y":1874},{"x":803,"y":1874},{"x":803,"y":1913},{"x":667,"y":1913}]],"pos_list":[[{"x":111,"y":1876},{"x":808,"y":1877},{"x":808,"y":1920},{"x":111,"y":1920}]],"element_list":[{"type":0,"text":"(14)差分方程$$\\\\triangle y _ { t } = t$$的通解为$$y _ { t } =$$.____","pos_list":[[{"x":111,"y":1880},{"x":808,"y":1879},{"x":808,"y":1915},{"x":111,"y":1916}]],"content_list":[{"type":1,"prob":99,"string":"(14)差分方程","option":"","pos":[{"x":111,"y":1882},{"x":332,"y":1882},{"x":332,"y":1910},{"x":111,"y":1910}]},{"type":2,"prob":89,"string":"$$\\\\triangle y _ { t } = t$$","option":"","pos":[{"x":332,"y":1880},{"x":441,"y":1880},{"x":441,"y":1914},{"x":332,"y":1914}]},{"type":1,"prob":99,"string":"的通解为","option":"","pos":[{"x":441,"y":1882},{"x":591,"y":1882},{"x":591,"y":1910},{"x":441,"y":1910}]},{"type":2,"prob":98,"string":"$$y _ { t } =$$","option":"","pos":[{"x":591,"y":1883},{"x":662,"y":1884},{"x":662,"y":1915},{"x":591,"y":1915}]},{"type":1,"prob":99,"string":".","option":"","pos":[{"x":662,"y":1882},{"x":808,"y":1882},{"x":808,"y":1910},{"x":662,"y":1910}]},{"type":1,"prob":100,"string":"____","option":"","pos":[{"x":668,"y":1902},{"x":800,"y":1902},{"x":800,"y":1914},{"x":668,"y":1914}]}]}]},{"index":4,"type":1,"num_choices":0,"prob":0,"text":"(15)多项式f(x)=","figure_list":[],"table_list":[],"answer_list":[[{"x":973,"y":2005},{"x":1110,"y":2005},{"x":1110,"y":2043},{"x":973,"y":2043}]],"pos_list":[[{"x":110,"y":1921},{"x":1121,"y":1921},{"x":1121,"y":2112},{"x":110,"y":2112}]],"element_list":[{"type":0,"text":"(15)多项式f(x)=","pos_list":[[{"x":110,"y":1924},{"x":1127,"y":1924},{"x":1127,"y":2121},{"x":110,"y":2121}]],"content_list":[{"type":1,"prob":99,"string":"(15)多项式","option":"","pos":[{"x":110,"y":2008},{"x":294,"y":2008},{"x":294,"y":2036},{"x":110,"y":2036}]},{"type":1,"prob":99,"string":"f(x)=","option":"","pos":[{"x":294,"y":2003},{"x":414,"y":2003},{"x":414,"y":2043},{"x":294,"y":2043}]},{"type":1,"prob":100,"string":"","option":"","pos":[{"x":428,"y":1924},{"x":1127,"y":1924},{"x":1127,"y":2121},{"x":428,"y":2121}]}]}]}]}],"prism_version":"1.0.9","prism_wnum":0,"width":1654}', 'RequestId': 'EC3772DE-DCB2-50AC-ACD6-8965821CA3FB'}}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