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10:08:32 GMT', 'content-type': 'application/json;charset=utf-8', 'content-length': '15651', 'connection': 'keep-alive', 'keep-alive': 'timeout=25', 'vary': 'Accept-Encoding', 'access-control-allow-origin': '*', 'access-control-expose-headers': '*', 'x-acs-request-id': '615FB8DE-E9BA-57C3-974A-4E871D6D860A', 'x-acs-trace-id': '307a9084dc28d6eccc4081a5e80d7006', 'etag': '10N2VnxAA3dpq7i1gjnrGXg0'}, 'statusCode': 200, 'body': {'Data': '{"algo_version":"","doc_layout":[{"layout_type":"text","pos":[{"x":143,"y":1713},{"x":143,"y":1812},{"x":1600,"y":1812},{"x":1600,"y":1713}]},{"layout_type":"text","pos":[{"x":143,"y":995},{"x":143,"y":1037},{"x":720,"y":1037},{"x":720,"y":995}]},{"layout_type":"text","pos":[{"x":54,"y":719},{"x":54,"y":761},{"x":421,"y":761},{"x":421,"y":719}]},{"layout_type":"text","pos":[{"x":54,"y":1437},{"x":54,"y":1481},{"x":422,"y":1481},{"x":422,"y":1437}]},{"layout_type":"text","pos":[{"x":53,"y":32},{"x":53,"y":74},{"x":420,"y":74},{"x":420,"y":32}]},{"layout_type":"foot","pos":[{"x":759,"y":2267},{"x":759,"y":2297},{"x":892,"y":2297},{"x":892,"y":2267}]},{"layout_type":"text","pos":[{"x":145,"y":293},{"x":145,"y":368},{"x":905,"y":368},{"x":905,"y":293}]},{"layout_type":"text","pos":[{"x":132,"y":776},{"x":132,"y":935},{"x":1284,"y":935},{"x":1284,"y":776}]},{"layout_type":"text","pos":[{"x":139,"y":1495},{"x":139,"y":1640},{"x":586,"y":1640},{"x":586,"y":1495}]},{"layout_type":"text","pos":[{"x":133,"y":92},{"x":133,"y":263},{"x":1585,"y":263},{"x":1585,"y":92}]},{"layout_type":"text","pos":[{"x":143,"y":1658},{"x":143,"y":1701},{"x":346,"y":1701},{"x":346,"y":1658}]},{"layout_type":"text","pos":[{"x":144,"y":943},{"x":144,"y":983},{"x":398,"y":983},{"x":398,"y":943}]}],"doc_sptext":[],"doc_subfield":[{"layout_type":"single","pos":[{"x":51,"y":0},{"x":51,"y":1812},{"x":1593,"y":1812},{"x":1593,"y":0}]}],"figure":[{"type":"subject_table","x":751,"y":779,"w":143,"h":143,"box":{"x":0,"y":0,"w":0,"h":0,"angle":-90},"points":[{"x":751,"y":779},{"x":894,"y":779},{"x":894,"y":922},{"x":751,"y":922}]},{"type":"subject_big_bracket","x":222,"y":778,"w":596,"h":146,"box":{"x":0,"y":0,"w":0,"h":0,"angle":-90},"points":[{"x":222,"y":778},{"x":818,"y":778},{"x":818,"y":924},{"x":222,"y":924}]},{"type":"subject_big_bracket","x":153,"y":1496,"w":441,"h":144,"box":{"x":0,"y":0,"w":0,"h":0,"angle":-90},"points":[{"x":153,"y":1496},{"x":594,"y":1496},{"x":594,"y":1640},{"x":153,"y":1640}]},{"type":"subject_question","x":0,"y":0,"w":0,"h":0,"box":{"x":675,"y":892,"w":298,"h":1233,"angle":-90},"points":[{"x":58,"y":743},{"x":1292,"y":743},{"x":1291,"y":1041},{"x":58,"y":1041}]},{"type":"subject_question","x":0,"y":0,"w":0,"h":0,"box":{"x":821,"y":200,"w":348,"h":1560,"angle":-90},"points":[{"x":42,"y":27},{"x":1600,"y":27},{"x":1600,"y":374},{"x":42,"y":374}]},{"type":"subject_question","x":0,"y":0,"w":0,"h":0,"box":{"x":833,"y":1635,"w":406,"h":1538,"angle":-90},"points":[{"x":65,"y":1433},{"x":1601,"y":1433},{"x":1601,"y":1838},{"x":65,"y":1837}]}],"height":2339,"orgHeight":2339,"orgWidth":1654,"page_id":0,"page_title":"","part_info":[{"part_title":"","pos_list":[[{"x":54,"y":36},{"x":1594,"y":37},{"x":1594,"y":1808},{"x":54,"y":1813}]],"subject_list":[{"index":0,"type":15,"num_choices":0,"prob":0,"text":"(21)(本题满分11分)已知函数f(x)在$$\\\\left[ 0 , \\\\frac { 3 \\\\pi } { 2 } \\\\right]$$上连续,在$$\\\\left( 0 , \\\\frac { 3 \\\\pi } { 2 } \\\\right)$$内是函数$$\\\\frac { \\\\cos x } { 2 x - 3 \\\\pi }$$的一个原函数,且f(0)=0.(I)求f(x)在区间$$\\\\left[ 0 , \\\\frac { 3 \\\\pi } { 2 } \\\\right]$$上的平均值;(Ⅱ)证明f(x)在区间$$\\\\left( 0 , \\\\frac { 3 \\\\pi } { 2 } \\\\right)$$内存在唯一零点.","figure_list":[],"table_list":[],"answer_list":[[{"x":0,"y":27},{"x":1654,"y":27},{"x":1654,"y":724},{"x":0,"y":724}]],"pos_list":[[{"x":42,"y":27},{"x":1600,"y":27},{"x":1600,"y":374},{"x":42,"y":374}]],"element_list":[{"type":0,"text":"(21)(本题满分11分)","pos_list":[[{"x":54,"y":36},{"x":419,"y":37},{"x":419,"y":69},{"x":54,"y":68}]],"content_list":[{"type":1,"prob":99,"string":"(21)(本题满分11分)","option":"","pos":[{"x":54,"y":36},{"x":419,"y":37},{"x":419,"y":69},{"x":54,"y":68}]}]},{"type":0,"text":"已知函数f(x)在$$\\\\left[ 0 , \\\\frac { 3 \\\\pi } { 2 } \\\\right]$$上连续,在$$\\\\left( 0 , \\\\frac { 3 \\\\pi } { 2 } \\\\right)$$内是函数$$\\\\frac { \\\\cos x } { 2 x - 3 \\\\pi }$$的一个原函数,且f(0)=0.(I)求f(x)在区间$$\\\\left[ 0 , \\\\frac { 3 \\\\pi } { 2 } \\\\right]$$上的平均值;","pos_list":[[{"x":141,"y":92},{"x":1583,"y":83},{"x":1584,"y":266},{"x":142,"y":275}]],"content_list":[{"type":1,"prob":95,"string":"已知函数f(x)在","option":"","pos":[{"x":141,"y":107},{"x":415,"y":104},{"x":416,"y":168},{"x":141,"y":172}]},{"type":2,"prob":99,"string":"$$\\\\left[ 0 , \\\\frac { 3 \\\\pi } { 2 } \\\\right]$$","option":"","pos":[{"x":416,"y":90},{"x":551,"y":90},{"x":551,"y":172},{"x":416,"y":172}]},{"type":1,"prob":99,"string":"上连续,在","option":"","pos":[{"x":552,"y":101},{"x":721,"y":101},{"x":721,"y":166},{"x":552,"y":166}]},{"type":2,"prob":99,"string":"$$\\\\left( 0 , \\\\frac { 3 \\\\pi } { 2 } \\\\right)$$","option":"","pos":[{"x":721,"y":88},{"x":846,"y":88},{"x":846,"y":175},{"x":721,"y":175}]},{"type":1,"prob":99,"string":"内是函数","option":"","pos":[{"x":846,"y":98},{"x":997,"y":98},{"x":997,"y":162},{"x":846,"y":162}]},{"type":2,"prob":99,"string":"$$\\\\frac { \\\\cos x } { 2 x - 3 \\\\pi }$$","option":"","pos":[{"x":997,"y":96},{"x":1136,"y":96},{"x":1136,"y":171},{"x":997,"y":171}]},{"type":1,"prob":90,"string":"的一个原函数,且","option":"","pos":[{"x":1135,"y":95},{"x":1421,"y":92},{"x":1422,"y":156},{"x":1136,"y":160}]},{"type":1,"prob":99,"string":"f(0)=0.","option":"","pos":[{"x":1421,"y":109},{"x":1583,"y":108},{"x":1583,"y":150},{"x":1421,"y":151}]},{"type":1,"prob":93,"string":"(I)求f(x)在区间","option":"","pos":[{"x":142,"y":205},{"x":471,"y":203},{"x":472,"y":261},{"x":142,"y":263}]},{"type":2,"prob":99,"string":"$$\\\\left[ 0 , \\\\frac { 3 \\\\pi } { 2 } \\\\right]$$","option":"","pos":[{"x":471,"y":190},{"x":604,"y":190},{"x":604,"y":272},{"x":471,"y":272}]},{"type":1,"prob":99,"string":"上的平均值;","option":"","pos":[{"x":604,"y":202},{"x":801,"y":201},{"x":802,"y":259},{"x":604,"y":260}]}]},{"type":0,"text":"(Ⅱ)证明f(x)在区间$$\\\\left( 0 , \\\\frac { 3 \\\\pi } { 2 } \\\\right)$$内存在唯一零点.","pos_list":[[{"x":141,"y":294},{"x":903,"y":289},{"x":904,"y":369},{"x":141,"y":374}]],"content_list":[{"type":1,"prob":99,"string":"(Ⅱ)证明f(x)在区间","option":"","pos":[{"x":141,"y":303},{"x":510,"y":301},{"x":510,"y":361},{"x":141,"y":364}]},{"type":2,"prob":99,"string":"$$\\\\left( 0 , \\\\frac { 3 \\\\pi } { 2 } \\\\right)$$","option":"","pos":[{"x":510,"y":291},{"x":632,"y":291},{"x":632,"y":371},{"x":510,"y":371}]},{"type":1,"prob":94,"string":"内存在唯一零点.","option":"","pos":[{"x":632,"y":300},{"x":903,"y":298},{"x":904,"y":359},{"x":632,"y":361}]}]}]},{"index":1,"type":15,"num_choices":0,"prob":0,"text":"(22)(本题满分11分)且方程组Ax=β无解.(I)求a的值;(Ⅱ)求方程组$$A ^ { T } A x = A ^ { T } \\\\beta$$的通解.","figure_list":[],"table_list":[[{"x":751,"y":779},{"x":894,"y":779},{"x":894,"y":922},{"x":751,"y":922}]],"answer_list":[[{"x":0,"y":724},{"x":1654,"y":724},{"x":1654,"y":1433},{"x":0,"y":1433}]],"pos_list":[[{"x":54,"y":724},{"x":1292,"y":724},{"x":1291,"y":1041},{"x":54,"y":1041}]],"element_list":[{"type":0,"text":"(22)(本题满分11分)","pos_list":[[{"x":54,"y":724},{"x":419,"y":724},{"x":419,"y":756},{"x":54,"y":756}]],"content_list":[{"type":1,"prob":98,"string":"(22)(本题满分11分)","option":"","pos":[{"x":54,"y":724},{"x":419,"y":724},{"x":419,"y":756},{"x":54,"y":756}]}]},{"type":0,"text":"且方程组Ax=β无解.","pos_list":[[{"x":222,"y":778},{"x":1277,"y":778},{"x":1277,"y":924},{"x":222,"y":924}]],"content_list":[{"type":1,"prob":100,"string":"","option":"","pos":[{"x":222,"y":778},{"x":818,"y":778},{"x":818,"y":924},{"x":222,"y":924}]},{"type":1,"prob":100,"string":"","option":"","pos":[{"x":751,"y":779},{"x":894,"y":779},{"x":894,"y":922},{"x":751,"y":922}]},{"type":1,"prob":99,"string":"且方程组","option":"","pos":[{"x":908,"y":832},{"x":1059,"y":831},{"x":1060,"y":863},{"x":908,"y":863}]},{"type":1,"prob":99,"string":"Ax=β","option":"","pos":[{"x":1060,"y":827},{"x":1186,"y":827},{"x":1186,"y":869},{"x":1059,"y":869}]},{"type":1,"prob":99,"string":"无解.","option":"","pos":[{"x":1186,"y":831},{"x":1277,"y":830},{"x":1277,"y":862},{"x":1186,"y":862}]}]},{"type":0,"text":"(I)求a的值;","pos_list":[[{"x":142,"y":945},{"x":393,"y":945},{"x":393,"y":978},{"x":142,"y":978}]],"content_list":[{"type":1,"prob":84,"string":"(Ⅰ)求","option":"","pos":[{"x":142,"y":945},{"x":280,"y":945},{"x":281,"y":978},{"x":142,"y":978}]},{"type":1,"prob":99,"string":"a","option":"","pos":[{"x":281,"y":955},{"x":294,"y":955},{"x":294,"y":975},{"x":281,"y":975}]},{"type":1,"prob":99,"string":"的值;","option":"","pos":[{"x":294,"y":945},{"x":393,"y":945},{"x":393,"y":978},{"x":294,"y":978}]}]},{"type":0,"text":"(Ⅱ)求方程组$$A ^ { T } A x = A ^ { T } \\\\beta$$的通解.","pos_list":[[{"x":142,"y":994},{"x":720,"y":991},{"x":720,"y":1037},{"x":143,"y":1040}]],"content_list":[{"type":1,"prob":99,"string":"(Ⅱ)求方程组","option":"","pos":[{"x":142,"y":1001},{"x":388,"y":1000},{"x":388,"y":1033},{"x":143,"y":1035}]},{"type":2,"prob":97,"string":"$$A ^ { T } A x = A ^ { T } \\\\beta$$","option":"","pos":[{"x":388,"y":993},{"x":588,"y":994},{"x":588,"y":1038},{"x":388,"y":1037}]},{"type":1,"prob":99,"string":"的通解.","option":"","pos":[{"x":588,"y":999},{"x":720,"y":998},{"x":720,"y":1032},{"x":589,"y":1032}]}]}]},{"index":2,"type":15,"num_choices":0,"prob":0,"text":"(23)(本题满分11分)(I)求$$A ^ { 9 9 } ;$$(Ⅱ)设3阶矩阵$$B = \\\\left( a _ { 1 } , a _ { 2 } , a _ { 3 } \\\\right)$$满足$$B ^ { 2 } = B A .$$记$$B ^ { 1 0 0 } = \\\\left( \\\\beta _ { 1 } , \\\\beta _ { 2 } , \\\\beta _ { 3 } \\\\right) ,$$将$$\\\\beta _ { 1 } , \\\\beta _ { 2 } , \\\\beta _ { 3 }$$分别表示为$$\\\\alpha _ { 1 } , \\\\alpha _ { 2 } , \\\\alpha _ { 3 }$$的线性组合.","figure_list":[],"table_list":[],"answer_list":[[{"x":0,"y":1433},{"x":1654,"y":1433},{"x":1654,"y":2339},{"x":0,"y":2339}]],"pos_list":[[{"x":54,"y":1433},{"x":1601,"y":1433},{"x":1601,"y":1838},{"x":54,"y":1837}]],"element_list":[{"type":0,"text":"(23)(本题满分11分)","pos_list":[[{"x":54,"y":1443},{"x":420,"y":1444},{"x":420,"y":1475},{"x":54,"y":1474}]],"content_list":[{"type":1,"prob":96,"string":"(23)(本题满分11分)","option":"","pos":[{"x":54,"y":1443},{"x":420,"y":1444},{"x":420,"y":1475},{"x":54,"y":1474}]}]},{"type":0,"text":"(I)求$$A ^ { 9 9 } ;$$","pos_list":[[{"x":142,"y":1659},{"x":341,"y":1658},{"x":341,"y":1700},{"x":143,"y":1701}]],"content_list":[{"type":1,"prob":93,"string":"(Ⅰ)求","option":"","pos":[{"x":142,"y":1664},{"x":274,"y":1663},{"x":274,"y":1695},{"x":143,"y":1696}]},{"type":2,"prob":99,"string":"$$A ^ { 9 9 } ;$$","option":"","pos":[{"x":274,"y":1658},{"x":341,"y":1658},{"x":341,"y":1700},{"x":274,"y":1700}]}]},{"type":0,"text":"(Ⅱ)设3阶矩阵$$B = \\\\left( a _ { 1 } , a _ { 2 } , a _ { 3 } \\\\right)$$满足$$B ^ { 2 } = B A .$$记$$B ^ { 1 0 0 } = \\\\left( \\\\beta _ { 1 } , \\\\beta _ { 2 } , \\\\beta _ { 3 } \\\\right) ,$$将$$\\\\beta _ { 1 } , \\\\beta _ { 2 } , \\\\beta _ { 3 }$$分别表示为$$\\\\alpha _ { 1 } , \\\\alpha _ { 2 } , \\\\alpha _ { 3 }$$的线性组合.","pos_list":[[{"x":140,"y":1716},{"x":1594,"y":1711},{"x":1594,"y":1808},{"x":140,"y":1813}]],"content_list":[{"type":1,"prob":99,"string":"(Ⅱ)设3阶矩阵","option":"","pos":[{"x":142,"y":1725},{"x":421,"y":1723},{"x":422,"y":1756},{"x":142,"y":1758}]},{"type":2,"prob":97,"string":"$$B = \\\\left( a _ { 1 } , a _ { 2 } , a _ { 3 } \\\\right)$$","option":"","pos":[{"x":421,"y":1718},{"x":708,"y":1718},{"x":708,"y":1759},{"x":422,"y":1760}]},{"type":1,"prob":99,"string":"满足","option":"","pos":[{"x":708,"y":1721},{"x":799,"y":1721},{"x":799,"y":1753},{"x":709,"y":1754}]},{"type":2,"prob":99,"string":"$$B ^ { 2 } = B A .$$","option":"","pos":[{"x":798,"y":1715},{"x":952,"y":1713},{"x":953,"y":1754},{"x":799,"y":1756}]},{"type":1,"prob":99,"string":"记","option":"","pos":[{"x":952,"y":1719},{"x":1003,"y":1719},{"x":1003,"y":1752},{"x":952,"y":1752}]},{"type":2,"prob":99,"string":"$$B ^ { 1 0 0 } = \\\\left( \\\\beta _ { 1 } , \\\\beta _ { 2 } , \\\\beta _ { 3 } \\\\right) ,$$","option":"","pos":[{"x":1003,"y":1714},{"x":1319,"y":1713},{"x":1320,"y":1759},{"x":1003,"y":1760}]},{"type":1,"prob":99,"string":"将","option":"","pos":[{"x":1320,"y":1717},{"x":1366,"y":1717},{"x":1366,"y":1749},{"x":1320,"y":1749}]},{"type":2,"prob":99,"string":"$$\\\\beta _ { 1 } , \\\\beta _ { 2 } , \\\\beta _ { 3 }$$","option":"","pos":[{"x":1366,"y":1719},{"x":1513,"y":1718},{"x":1514,"y":1760},{"x":1366,"y":1760}]},{"type":1,"prob":99,"string":"分别","option":"","pos":[{"x":1514,"y":1715},{"x":1594,"y":1715},{"x":1594,"y":1747},{"x":1514,"y":1747}]},{"type":1,"prob":99,"string":"表示为","option":"","pos":[{"x":140,"y":1776},{"x":258,"y":1776},{"x":258,"y":1808},{"x":140,"y":1808}]},{"type":2,"prob":99,"string":"$$\\\\alpha _ { 1 } , \\\\alpha _ { 2 } , \\\\alpha _ { 3 }$$","option":"","pos":[{"x":258,"y":1775},{"x":407,"y":1774},{"x":407,"y":1812},{"x":258,"y":1812}]},{"type":1,"prob":99,"string":"的线性组合.","option":"","pos":[{"x":407,"y":1775},{"x":610,"y":1775},{"x":610,"y":1808},{"x":407,"y":1808}]}]}]}]}],"prism_version":"1.0.9","prism_wnum":0,"width":1654}', 'RequestId': '615FB8DE-E9BA-57C3-974A-4E871D6D860A'}}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