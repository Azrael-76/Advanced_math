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{'headers': {'date': 'Sun, 14 Apr 2024 10:02:44 GMT', 'content-type': 'application/json;charset=utf-8', 'transfer-encoding': 'chunked', 'connection': 'keep-alive', 'keep-alive': 'timeout=25', 'vary': 'Accept-Encoding', 'access-control-allow-origin': '*', 'access-control-expose-headers': '*', 'x-acs-request-id': '335B0AD0-5362-5F57-BD13-AA171FF2E435', 'x-acs-trace-id': 'd9d46aeaa11ae3f7d33fa64f63e2dc86', 'etag': '36MwimS/qxq3rRjwn7sEYZA8'}, 'statusCode': 200, 'body': {'Data': '{"algo_version":"","doc_layout":[{"layout_type":"text","pos":[{"x":78,"y":201},{"x":77,"y":309},{"x":1244,"y":309},{"x":1244,"y":201}]},{"layout_type":"text","pos":[{"x":77,"y":624},{"x":77,"y":706},{"x":1246,"y":706},{"x":1246,"y":623}]},{"layout_type":"text","pos":[{"x":116,"y":1669},{"x":116,"y":1753},{"x":1248,"y":1753},{"x":1248,"y":1669}]},{"layout_type":"text","pos":[{"x":76,"y":426},{"x":76,"y":512},{"x":1244,"y":512},{"x":1244,"y":426}]},{"layout_type":"text","pos":[{"x":72,"y":146},{"x":72,"y":179},{"x":716,"y":179},{"x":716,"y":145}]},{"layout_type":"text","pos":[{"x":72,"y":1094},{"x":72,"y":1129},{"x":1064,"y":1129},{"x":1064,"y":1094}]},{"layout_type":"text","pos":[{"x":126,"y":525},{"x":126,"y":609},{"x":950,"y":609},{"x":950,"y":525}]},{"layout_type":"text","pos":[{"x":128,"y":1241},{"x":128,"y":1276},{"x":932,"y":1276},{"x":932,"y":1241}]},{"layout_type":"text","pos":[{"x":75,"y":918},{"x":75,"y":976},{"x":1010,"y":976},{"x":1010,"y":918}]},{"layout_type":"text","pos":[{"x":124,"y":328},{"x":124,"y":413},{"x":980,"y":413},{"x":980,"y":328}]},{"layout_type":"text","pos":[{"x":128,"y":996},{"x":128,"y":1079},{"x":893,"y":1079},{"x":893,"y":996}]},{"layout_type":"text","pos":[{"x":75,"y":1339},{"x":75,"y":1373},{"x":323,"y":1373},{"x":323,"y":1339}]},{"layout_type":"text","pos":[{"x":124,"y":721},{"x":124,"y":902},{"x":980,"y":902},{"x":980,"y":721}]},{"layout_type":"text","pos":[{"x":128,"y":1140},{"x":128,"y":1178},{"x":1077,"y":1178},{"x":1077,"y":1140}]},{"layout_type":"text","pos":[{"x":116,"y":1390},{"x":116,"y":1461},{"x":1093,"y":1461},{"x":1093,"y":1390}]},{"layout_type":"text","pos":[{"x":75,"y":1623},{"x":75,"y":1654},{"x":324,"y":1654},{"x":324,"y":1623}]},{"layout_type":"text","pos":[{"x":127,"y":1290},{"x":127,"y":1324},{"x":921,"y":1324},{"x":921,"y":1290}]},{"layout_type":"text","pos":[{"x":128,"y":1191},{"x":128,"y":1225},{"x":715,"y":1225},{"x":715,"y":1191}]},{"layout_type":"text","pos":[{"x":127,"y":1145},{"x":127,"y":1321},{"x":1078,"y":1321},{"x":1078,"y":1145}]}],"doc_sptext":[{"layout_type":"bold","pos":[{"x":80,"y":1343},{"x":80,"y":1371},{"x":322,"y":1371},{"x":322,"y":1343}]},{"layout_type":"bold","pos":[{"x":76,"y":149},{"x":76,"y":179},{"x":717,"y":179},{"x":717,"y":149}]},{"layout_type":"bold","pos":[{"x":79,"y":1625},{"x":79,"y":1652},{"x":324,"y":1652},{"x":324,"y":1625}]},{"layout_type":"bold","pos":[{"x":184,"y":1247},{"x":184,"y":1274},{"x":345,"y":1274},{"x":345,"y":1247}]},{"layout_type":"bold","pos":[{"x":187,"y":1297},{"x":187,"y":1323},{"x":345,"y":1323},{"x":345,"y":1297}]},{"layout_type":"bold","pos":[{"x":986,"y":1152},{"x":986,"y":1172},{"x":1008,"y":1172},{"x":1008,"y":1152}]},{"layout_type":"bold","pos":[{"x":273,"y":1102},{"x":273,"y":1128},{"x":436,"y":1128},{"x":436,"y":1102}]},{"layout_type":"bold","pos":[{"x":178,"y":1200},{"x":178,"y":1226},{"x":344,"y":1226},{"x":344,"y":1200}]},{"layout_type":"bold","pos":[{"x":725,"y":1153},{"x":725,"y":1172},{"x":752,"y":1172},{"x":751,"y":1153}]},{"layout_type":"bold","pos":[{"x":823,"y":1153},{"x":823,"y":1173},{"x":851,"y":1173},{"x":851,"y":1153}]}],"doc_subfield":[{"layout_type":"single","pos":[{"x":71,"y":114},{"x":71,"y":1760},{"x":1252,"y":1760},{"x":1252,"y":114}]}],"figure":[{"type":"subject_bracket","x":157,"y":678,"w":84,"h":26,"box":{"x":0,"y":0,"w":0,"h":0,"angle":-90},"points":[{"x":157,"y":678},{"x":241,"y":678},{"x":241,"y":704},{"x":157,"y":704}]},{"type":"subject_bracket","x":408,"y":482,"w":79,"h":25,"box":{"x":0,"y":0,"w":0,"h":0,"angle":-90},"points":[{"x":408,"y":482},{"x":487,"y":482},{"x":487,"y":507},{"x":408,"y":507}]},{"type":"subject_bracket","x":969,"y":1097,"w":84,"h":27,"box":{"x":0,"y":0,"w":0,"h":0,"angle":-90},"points":[{"x":969,"y":1097},{"x":1053,"y":1097},{"x":1053,"y":1124},{"x":969,"y":1124}]},{"type":"subject_bracket","x":920,"y":934,"w":84,"h":27,"box":{"x":0,"y":0,"w":0,"h":0,"angle":-90},"points":[{"x":920,"y":934},{"x":1004,"y":934},{"x":1004,"y":961},{"x":920,"y":960}]},{"type":"subject_bracket","x":158,"y":285,"w":82,"h":26,"box":{"x":0,"y":0,"w":0,"h":0,"angle":-90},"points":[{"x":158,"y":285},{"x":240,"y":285},{"x":240,"y":311},{"x":158,"y":311}]},{"type":"subject_match_question","x":686,"y":818,"w":310,"h":81,"box":{"x":0,"y":0,"w":0,"h":0,"angle":-90},"points":[{"x":686,"y":818},{"x":996,"y":818},{"x":996,"y":899},{"x":686,"y":899}]},{"type":"subject_question","x":0,"y":0,"w":0,"h":0,"box":{"x":659,"y":308,"w":211,"h":1179,"angle":-90},"points":[{"x":69,"y":203},{"x":1247,"y":203},{"x":1247,"y":413},{"x":69,"y":413}]},{"type":"subject_question","x":0,"y":0,"w":0,"h":0,"box":{"x":659,"y":518,"w":185,"h":1171,"angle":-90},"points":[{"x":74,"y":425},{"x":1245,"y":425},{"x":1245,"y":611},{"x":74,"y":611}]},{"type":"subject_question","x":0,"y":0,"w":0,"h":0,"box":{"x":580,"y":1209,"w":251,"h":1006,"angle":-90},"points":[{"x":78,"y":1084},{"x":1083,"y":1084},{"x":1083,"y":1335},{"x":78,"y":1334}]},{"type":"subject_question","x":0,"y":0,"w":0,"h":0,"box":{"x":659,"y":759,"w":281,"h":1174,"angle":-90},"points":[{"x":73,"y":619},{"x":1245,"y":619},{"x":1245,"y":899},{"x":73,"y":899}]},{"type":"subject_question","x":0,"y":0,"w":0,"h":0,"box":{"x":545,"y":999,"w":154,"h":937,"angle":-90},"points":[{"x":76,"y":923},{"x":1012,"y":923},{"x":1012,"y":1076},{"x":76,"y":1076}]},{"type":"subject_question","x":0,"y":0,"w":0,"h":0,"box":{"x":667,"y":1703,"w":101,"h":1158,"angle":-90},"points":[{"x":88,"y":1652},{"x":1245,"y":1652},{"x":1245,"y":1753},{"x":88,"y":1753}]},{"type":"subject_question","x":0,"y":0,"w":0,"h":0,"box":{"x":583,"y":1408,"w":85,"h":1016,"angle":-90},"points":[{"x":76,"y":1365},{"x":1091,"y":1365},{"x":1091,"y":1450},{"x":76,"y":1450}]},{"type":"subject_ansbox","x":0,"y":0,"w":0,"h":0,"box":{"x":959,"y":947,"w":26,"h":82,"angle":-90},"points":[{"x":919,"y":935},{"x":1000,"y":935},{"x":1000,"y":960},{"x":919,"y":960}]},{"type":"subject_ansbox","x":0,"y":0,"w":0,"h":0,"box":{"x":198,"y":297,"w":26,"h":82,"angle":-90},"points":[{"x":158,"y":285},{"x":238,"y":285},{"x":238,"y":309},{"x":158,"y":309}]},{"type":"subject_ansbox","x":0,"y":0,"w":0,"h":0,"box":{"x":446,"y":494,"w":26,"h":81,"angle":-90},"points":[{"x":405,"y":481},{"x":486,"y":481},{"x":486,"y":507},{"x":405,"y":507}]},{"type":"subject_ansbox","x":0,"y":0,"w":0,"h":0,"box":{"x":1009,"y":1110,"w":26,"h":82,"angle":-90},"points":[{"x":969,"y":1098},{"x":1049,"y":1098},{"x":1049,"y":1122},{"x":969,"y":1122}]},{"type":"subject_ansbox","x":0,"y":0,"w":0,"h":0,"box":{"x":198,"y":690,"w":26,"h":81,"angle":-90},"points":[{"x":158,"y":677},{"x":237,"y":677},{"x":237,"y":702},{"x":158,"y":702}]}],"height":2010,"orgHeight":2010,"orgWidth":1345,"page_id":0,"page_title":"","part_info":[{"part_title":"三、选择题(本题共5小题,每小题3分,满分15分)","pos_list":[[{"x":73,"y":150},{"x":1246,"y":148},{"x":1246,"y":1324},{"x":73,"y":1325}]],"subject_list":[{"index":0,"type":0,"num_choices":0,"prob":0,"text":"(1)若函数y=f(x)可导,且$$f \' \\\\left( x _ { 0 } \\\\right) = \\\\frac { 1 } { 2 } ,$$则当△x→0时,函数f(x)在$$x = x _ { 0 }$$处的微分dy是( ).(A)与△x等价的无穷小 (B)与△x同阶的无穷小(C))比△x低阶的无穷小 (D)比△x高阶的无穷小","figure_list":[],"table_list":[],"answer_list":[[{"x":158,"y":285},{"x":238,"y":285},{"x":238,"y":309},{"x":158,"y":309}]],"pos_list":[[{"x":69,"y":191},{"x":1247,"y":191},{"x":1247,"y":413},{"x":69,"y":413}]],"element_list":[{"type":0,"text":"(1)若函数y=f(x)可导,且$$f \' \\\\left( x _ { 0 } \\\\right) = \\\\frac { 1 } { 2 } ,$$则当△x→0时,函数f(x)在$$x = x _ { 0 }$$处的微分dy是( ).","pos_list":[[{"x":75,"y":191},{"x":1244,"y":191},{"x":1244,"y":309},{"x":75,"y":309}]],"content_list":[{"type":1,"prob":99,"string":"(1)若函数","option":"","pos":[{"x":75,"y":205},{"x":217,"y":205},{"x":217,"y":253},{"x":75,"y":253}]},{"type":1,"prob":99,"string":"y=f(x)","option":"","pos":[{"x":217,"y":214},{"x":333,"y":213},{"x":333,"y":247},{"x":217,"y":247}]},{"type":1,"prob":99,"string":"可导,且","option":"","pos":[{"x":333,"y":205},{"x":448,"y":205},{"x":448,"y":253},{"x":333,"y":253}]},{"type":2,"prob":99,"string":"$$f \' \\\\left( x _ { 0 } \\\\right) = \\\\frac { 1 } { 2 } ,$$","option":"","pos":[{"x":448,"y":192},{"x":613,"y":191},{"x":613,"y":264},{"x":448,"y":265}]},{"type":1,"prob":99,"string":"则当","option":"","pos":[{"x":613,"y":205},{"x":684,"y":205},{"x":684,"y":253},{"x":613,"y":253}]},{"type":1,"prob":99,"string":"△x→0","option":"","pos":[{"x":684,"y":212},{"x":776,"y":211},{"x":776,"y":245},{"x":684,"y":245}]},{"type":1,"prob":98,"string":"时,函数f(x)在","option":"","pos":[{"x":776,"y":205},{"x":1001,"y":205},{"x":1001,"y":253},{"x":776,"y":253}]},{"type":2,"prob":95,"string":"$$x = x _ { 0 }$$","option":"","pos":[{"x":1001,"y":216},{"x":1084,"y":216},{"x":1084,"y":245},{"x":1001,"y":244}]},{"type":1,"prob":99,"string":"处的微分dy","option":"","pos":[{"x":1085,"y":205},{"x":1244,"y":205},{"x":1244,"y":253},{"x":1085,"y":253}]},{"type":1,"prob":99,"string":"是().","option":"","pos":[{"x":124,"y":286},{"x":250,"y":285},{"x":250,"y":308},{"x":124,"y":309}]}]},{"type":0,"text":"(A)与△x等价的无穷小 (B)与△x同阶的无穷小(C))比△x低阶的无穷小 (D)比△x高阶的无穷小","pos_list":[[{"x":125,"y":333},{"x":979,"y":331},{"x":979,"y":408},{"x":125,"y":410}]],"content_list":[{"type":1,"prob":99,"string":"(A)与","option":"","pos":[{"x":125,"y":335},{"x":220,"y":334},{"x":220,"y":359},{"x":125,"y":360}]},{"type":1,"prob":99,"string":"△x","option":"","pos":[{"x":220,"y":334},{"x":260,"y":334},{"x":260,"y":359},{"x":220,"y":359}]},{"type":1,"prob":99,"string":"等价的无穷小","option":"","pos":[{"x":260,"y":334},{"x":444,"y":332},{"x":444,"y":357},{"x":260,"y":359}]},{"type":1,"prob":99,"string":"(B)与","option":"","pos":[{"x":660,"y":333},{"x":751,"y":333},{"x":751,"y":357},{"x":660,"y":358}]},{"type":1,"prob":99,"string":"△x","option":"","pos":[{"x":751,"y":334},{"x":789,"y":334},{"x":789,"y":358},{"x":751,"y":358}]},{"type":1,"prob":99,"string":"同阶的无穷小","option":"","pos":[{"x":789,"y":333},{"x":975,"y":332},{"x":975,"y":357},{"x":789,"y":357}]},{"type":1,"prob":99,"string":"(C)","option":"","pos":[{"x":128,"y":380},{"x":164,"y":380},{"x":164,"y":409},{"x":128,"y":409}]},{"type":1,"prob":99,"string":")比","option":"","pos":[{"x":164,"y":382},{"x":215,"y":382},{"x":215,"y":407},{"x":164,"y":407}]},{"type":1,"prob":99,"string":"△x","option":"","pos":[{"x":215,"y":381},{"x":256,"y":381},{"x":256,"y":409},{"x":215,"y":409}]},{"type":1,"prob":99,"string":"低阶的无穷小","option":"","pos":[{"x":256,"y":382},{"x":442,"y":382},{"x":442,"y":406},{"x":256,"y":407}]},{"type":1,"prob":99,"string":"(D)比","option":"","pos":[{"x":660,"y":381},{"x":753,"y":381},{"x":753,"y":406},{"x":660,"y":405}]},{"type":1,"prob":99,"string":"△x","option":"","pos":[{"x":753,"y":383},{"x":789,"y":383},{"x":789,"y":407},{"x":753,"y":407}]},{"type":1,"prob":99,"string":"高阶的无穷小","option":"","pos":[{"x":789,"y":381},{"x":979,"y":382},{"x":979,"y":406},{"x":789,"y":406}]}]}]},{"index":1,"type":0,"num_choices":0,"prob":0,"text":"(2)设y=f(x)是微分方程y\'-2y\'+4y=0的一个解,若$$f \\\\left( x _ { 0 } \\\\right) &gt; 0$$且$$f \' \\\\left( x _ { 0 } \\\\right) = 0 ,$$,则函数f(x)在$$x = x _ { 0 }$$处( ).(A)取得极大值 (B)取得极小值(C)某邻域内单调增加 (D)某邻域内单调减少","figure_list":[],"table_list":[],"answer_list":[[{"x":405,"y":481},{"x":486,"y":481},{"x":486,"y":507},{"x":405,"y":507}]],"pos_list":[[{"x":74,"y":425},{"x":1245,"y":425},{"x":1245,"y":611},{"x":74,"y":611}]],"element_list":[{"type":0,"text":"(2)设y=f(x)是微分方程y\'-2y\'+4y=0的一个解,若$$f \\\\left( x _ { 0 } \\\\right) &gt; 0$$且$$f \' \\\\left( x _ { 0 } \\\\right) = 0 ,$$,则函数f(x)在$$x = x _ { 0 }$$处( ).","pos_list":[[{"x":75,"y":426},{"x":1244,"y":424},{"x":1244,"y":508},{"x":75,"y":510}]],"content_list":[{"type":1,"prob":99,"string":"(2)设","option":"","pos":[{"x":75,"y":432},{"x":158,"y":432},{"x":158,"y":457},{"x":75,"y":457}]},{"type":1,"prob":99,"string":"y=f(x)","option":"","pos":[{"x":158,"y":428},{"x":284,"y":428},{"x":284,"y":464},{"x":158,"y":464}]},{"type":1,"prob":99,"string":"是微分方程","option":"","pos":[{"x":284,"y":432},{"x":445,"y":432},{"x":445,"y":457},{"x":284,"y":457}]},{"type":1,"prob":97,"string":"y\'-2y\'+4y=0","option":"","pos":[{"x":445,"y":426},{"x":674,"y":427},{"x":674,"y":465},{"x":445,"y":464}]},{"type":1,"prob":99,"string":"的一个解,若","option":"","pos":[{"x":674,"y":431},{"x":847,"y":431},{"x":847,"y":457},{"x":674,"y":457}]},{"type":2,"prob":99,"string":"$$f \\\\left( x _ { 0 } \\\\right) &gt; 0$$","option":"","pos":[{"x":847,"y":427},{"x":992,"y":427},{"x":992,"y":460},{"x":847,"y":461}]},{"type":1,"prob":99,"string":"且","option":"","pos":[{"x":992,"y":431},{"x":1031,"y":431},{"x":1031,"y":457},{"x":992,"y":457}]},{"type":2,"prob":99,"string":"$$f \' \\\\left( x _ { 0 } \\\\right) = 0 ,$$","option":"","pos":[{"x":1031,"y":427},{"x":1185,"y":426},{"x":1185,"y":461},{"x":1031,"y":462}]},{"type":1,"prob":96,"string":",则函","option":"","pos":[{"x":1185,"y":431},{"x":1244,"y":431},{"x":1244,"y":457},{"x":1185,"y":457}]},{"type":1,"prob":99,"string":"数f(x)在","option":"","pos":[{"x":125,"y":481},{"x":278,"y":481},{"x":278,"y":506},{"x":125,"y":506}]},{"type":2,"prob":98,"string":"$$x = x _ { 0 }$$","option":"","pos":[{"x":278,"y":480},{"x":363,"y":480},{"x":363,"y":509},{"x":278,"y":510}]},{"type":1,"prob":99,"string":"处().","option":"","pos":[{"x":363,"y":480},{"x":499,"y":480},{"x":500,"y":506},{"x":363,"y":506}]}]},{"type":0,"text":"(A)取得极大值 (B)取得极小值(C)某邻域内单调增加 (D)某邻域内单调减少","pos_list":[[{"x":125,"y":530},{"x":952,"y":529},{"x":952,"y":603},{"x":125,"y":604}]],"content_list":[{"type":1,"prob":99,"string":"(A)取得极大值","option":"","pos":[{"x":125,"y":530},{"x":330,"y":530},{"x":330,"y":555},{"x":125,"y":555}]},{"type":1,"prob":99,"string":"(B)取得极小值","option":"","pos":[{"x":660,"y":530},{"x":862,"y":529},{"x":862,"y":554},{"x":660,"y":555}]},{"type":1,"prob":99,"string":"(C)某邻域内单调增加","option":"","pos":[{"x":126,"y":580},{"x":414,"y":579},{"x":414,"y":603},{"x":126,"y":603}]},{"type":1,"prob":99,"string":"(D)某邻域内单调减少","option":"","pos":[{"x":660,"y":579},{"x":952,"y":578},{"x":952,"y":603},{"x":660,"y":603}]}]}]},{"index":2,"type":0,"num_choices":0,"prob":0,"text":"(3)设空间区域$$a _ { 1 } : x ^ { 2 } + y ^ { 2 } + z ^ { 2 } \\\\le { R ^ { 2 } } \\\\left( z \\\\ge 0 \\\\right) ; { 2 _ { 2 } } : x ^ { 2 } + y ^ { 2 } + z ^ { 2 } \\\\le { R ^ { 2 } } \\\\left( x \\\\ge 0 , y \\\\ge 0 , z \\\\ge 0 \\\\right) ,$$则( ).x dz (B y dv$$\\\\left( C \\\\right) \\\\frac { 1 } { a _ { 1 } } x d v = 4$$ (D(D) [x] y zdv=4(xyz dz","figure_list":[],"table_list":[],"answer_list":[[{"x":158,"y":677},{"x":237,"y":677},{"x":237,"y":702},{"x":158,"y":702}]],"pos_list":[[{"x":73,"y":617},{"x":1246,"y":617},{"x":1246,"y":899},{"x":73,"y":899}]],"element_list":[{"type":0,"text":"(3)设空间区域$$a _ { 1 } : x ^ { 2 } + y ^ { 2 } + z ^ { 2 } \\\\le { R ^ { 2 } } \\\\left( z \\\\ge 0 \\\\right) ; { 2 _ { 2 } } : x ^ { 2 } + y ^ { 2 } + z ^ { 2 } \\\\le { R ^ { 2 } } \\\\left( x \\\\ge 0 , y \\\\ge 0 , z \\\\ge 0 \\\\right) ,$$则( ).","pos_list":[[{"x":75,"y":620},{"x":1246,"y":617},{"x":1246,"y":700},{"x":76,"y":703}]],"content_list":[{"type":1,"prob":99,"string":"(3)设空间区域","option":"","pos":[{"x":75,"y":629},{"x":276,"y":629},{"x":276,"y":655},{"x":75,"y":656}]},{"type":2,"prob":95,"string":"$$a _ { 1 } : x ^ { 2 } + y ^ { 2 } + z ^ { 2 } \\\\le { R ^ { 2 } } \\\\left( z \\\\ge 0 \\\\right) ; { 2 _ { 2 } } : x ^ { 2 } + y ^ { 2 } + z ^ { 2 } \\\\le { R ^ { 2 } } \\\\left( x \\\\ge 0 , y \\\\ge 0 , z \\\\ge 0 \\\\right) ,$$","option":"","pos":[{"x":276,"y":621},{"x":1246,"y":617},{"x":1246,"y":661},{"x":276,"y":664}]},{"type":1,"prob":99,"string":"则().","option":"","pos":[{"x":125,"y":678},{"x":250,"y":679},{"x":250,"y":702},{"x":125,"y":702}]}]},{"type":0,"text":"x dz (B y dv$$\\\\left( C \\\\right) \\\\frac { 1 } { a _ { 1 } } x d v = 4$$ (D(D) [x] y zdv=4(xyz dz","pos_list":[[{"x":125,"y":727},{"x":981,"y":732},{"x":980,"y":895},{"x":124,"y":890}]],"content_list":[{"type":1,"prob":99,"string":"x dz","option":"","pos":[{"x":338,"y":733},{"x":385,"y":733},{"x":385,"y":783},{"x":338,"y":783}]},{"type":1,"prob":99,"string":"(B","option":"","pos":[{"x":661,"y":734},{"x":697,"y":734},{"x":697,"y":775},{"x":661,"y":775}]},{"type":1,"prob":94,"string":"y dv","option":"","pos":[{"x":871,"y":732},{"x":917,"y":732},{"x":917,"y":780},{"x":871,"y":780}]},{"type":2,"prob":82,"string":"$$\\\\left( C \\\\right) \\\\frac { 1 } { a _ { 1 } } x d v = 4$$","option":"","pos":[{"x":124,"y":813},{"x":314,"y":813},{"x":314,"y":891},{"x":124,"y":890}]},{"type":1,"prob":98,"string":"(D","option":"","pos":[{"x":661,"y":827},{"x":698,"y":827},{"x":698,"y":863},{"x":661,"y":863}]},{"type":1,"prob":89,"string":"(D) [x] y zdv=4(xyz dz","option":"","pos":[{"x":662,"y":817},{"x":981,"y":819},{"x":980,"y":884},{"x":661,"y":883}]}]}]},{"index":3,"type":0,"num_choices":0,"prob":0,"text":"(4)若级数∑ 一1)”在x=-1处收敛,则该级数在x=2处( ).n=0(A)条件收敛 (B)绝对收敛(C)发散 (D)收敛性不确定","figure_list":[],"table_list":[],"answer_list":[[{"x":919,"y":935},{"x":1000,"y":935},{"x":1000,"y":960},{"x":919,"y":960}]],"pos_list":[[{"x":75,"y":923},{"x":1012,"y":923},{"x":1012,"y":1076},{"x":75,"y":1076}]],"element_list":[{"type":0,"text":"(4)若级数∑ 一1)”在x=-1处收敛,则该级数在x=2处( ).","pos_list":[[{"x":74,"y":927},{"x":1008,"y":927},{"x":1008,"y":965},{"x":75,"y":965}]],"content_list":[{"type":1,"prob":99,"string":"(4)若级数∑","option":"","pos":[{"x":75,"y":927},{"x":256,"y":927},{"x":256,"y":965},{"x":75,"y":965}]},{"type":1,"prob":95,"string":"一1)”在","option":"","pos":[{"x":326,"y":934},{"x":444,"y":934},{"x":444,"y":959},{"x":326,"y":959}]},{"type":1,"prob":99,"string":"x=-1","option":"","pos":[{"x":444,"y":933},{"x":544,"y":932},{"x":545,"y":963},{"x":444,"y":963}]},{"type":1,"prob":99,"string":"处收敛,则该级数在x","option":"","pos":[{"x":544,"y":934},{"x":840,"y":934},{"x":840,"y":959},{"x":544,"y":959}]},{"type":1,"prob":99,"string":"=2","option":"","pos":[{"x":840,"y":933},{"x":882,"y":933},{"x":882,"y":962},{"x":840,"y":962}]},{"type":1,"prob":99,"string":"处().","option":"","pos":[{"x":882,"y":934},{"x":1008,"y":934},{"x":1008,"y":959},{"x":882,"y":959}]}]},{"type":0,"text":"n=0","pos_list":[[{"x":217,"y":969},{"x":253,"y":969},{"x":253,"y":984},{"x":217,"y":984}]],"content_list":[{"type":1,"prob":98,"string":"n=0","option":"","pos":[{"x":217,"y":969},{"x":253,"y":969},{"x":253,"y":984},{"x":217,"y":984}]}]},{"type":0,"text":"(A)条件收敛 (B)绝对收敛(C)发散 (D)收敛性不确定","pos_list":[[{"x":125,"y":999},{"x":895,"y":997},{"x":895,"y":1072},{"x":126,"y":1075}]],"content_list":[{"type":1,"prob":99,"string":"(A)条件收敛","option":"","pos":[{"x":127,"y":1000},{"x":302,"y":999},{"x":302,"y":1022},{"x":127,"y":1023}]},{"type":1,"prob":99,"string":"(B)绝对收敛","option":"","pos":[{"x":661,"y":999},{"x":833,"y":999},{"x":833,"y":1023},{"x":661,"y":1024}]},{"type":1,"prob":99,"string":"(C)发散","option":"","pos":[{"x":125,"y":1048},{"x":238,"y":1048},{"x":238,"y":1073},{"x":126,"y":1073}]},{"type":1,"prob":99,"string":"(D)收敛性不确定","option":"","pos":[{"x":660,"y":1048},{"x":895,"y":1047},{"x":895,"y":1072},{"x":660,"y":1073}]}]}]},{"index":4,"type":0,"num_choices":0,"prob":0,"text":"(5)n维向量组$$a _ { 1 } , a _ { 2 } , \\\\cdots , a _ { 5 } \\\\left( 3 \\\\le s \\\\le n \\\\right)$$线性无关的充分必要条件是( ).(A)有一组不全为零的数 ,…,$$\\\\left( B \\\\right) a _ { 1 } , a _ { 2 } , \\\\cdots , a _ { 5 }$$中任意两个向量都线性无关$$\\\\left( C \\\\right) \\\\alpha _ { 1 } , \\\\alpha _ { 2 } , \\\\cdots , \\\\alpha _ { s }$$中存在一个向量,它不可由其余向量线性表示中任意一个向量都不可由其余向量线性表示$$k _ { 1 } , k _ { 2 } ,$$ $$, k _ { 5 }$$,使得$$k _ { 1 } a _ { 1 } + k _ { 2 } a _ { 2 } + \\\\cdots$$.-+k,a,≠0$$\\\\left( D \\\\right) a _ { 1 } , a _ { 2 } , \\\\cdots , a _ { 5 }$$","figure_list":[],"table_list":[],"answer_list":[[{"x":969,"y":1098},{"x":1049,"y":1098},{"x":1049,"y":1122},{"x":969,"y":1122}]],"pos_list":[[{"x":75,"y":1084},{"x":1083,"y":1084},{"x":1083,"y":1335},{"x":75,"y":1334}]],"element_list":[{"type":0,"text":"(5)n维向量组$$a _ { 1 } , a _ { 2 } , \\\\cdots , a _ { 5 } \\\\left( 3 \\\\le s \\\\le n \\\\right)$$线性无关的充分必要条件是( ).","pos_list":[[{"x":75,"y":1093},{"x":1063,"y":1091},{"x":1063,"y":1128},{"x":75,"y":1129}]],"content_list":[{"type":1,"prob":99,"string":"(5)n维向量组","option":"","pos":[{"x":75,"y":1097},{"x":275,"y":1097},{"x":275,"y":1122},{"x":75,"y":1122}]},{"type":2,"prob":97,"string":"$$a _ { 1 } , a _ { 2 } , \\\\cdots , a _ { 5 } \\\\left( 3 \\\\le s \\\\le n \\\\right)$$","option":"","pos":[{"x":275,"y":1093},{"x":602,"y":1092},{"x":602,"y":1128},{"x":275,"y":1129}]},{"type":1,"prob":99,"string":"线性无关的充分必要条件是().","option":"","pos":[{"x":602,"y":1097},{"x":1063,"y":1096},{"x":1063,"y":1121},{"x":602,"y":1122}]}]},{"type":0,"text":"(A)有一组不全为零的数 ,…,$$\\\\left( B \\\\right) a _ { 1 } , a _ { 2 } , \\\\cdots , a _ { 5 }$$中任意两个向量都线性无关$$\\\\left( C \\\\right) \\\\alpha _ { 1 } , \\\\alpha _ { 2 } , \\\\cdots , \\\\alpha _ { s }$$中存在一个向量,它不可由其余向量线性表示中任意一个向量都不可由其余向量线性表示","pos_list":[[{"x":127,"y":1147},{"x":929,"y":1145},{"x":930,"y":1318},{"x":127,"y":1320}]],"content_list":[{"type":1,"prob":99,"string":"(A)有一组不全为零的数","option":"","pos":[{"x":127,"y":1147},{"x":456,"y":1147},{"x":456,"y":1171},{"x":127,"y":1172}]},{"type":1,"prob":89,"string":",…,","option":"","pos":[{"x":536,"y":1147},{"x":580,"y":1147},{"x":580,"y":1171},{"x":536,"y":1171}]},{"type":2,"prob":96,"string":"$$\\\\left( B \\\\right) a _ { 1 } , a _ { 2 } , \\\\cdots , a _ { 5 }$$","option":"","pos":[{"x":129,"y":1194},{"x":350,"y":1193},{"x":351,"y":1224},{"x":129,"y":1226}]},{"type":1,"prob":99,"string":"中任意两个向量都线性无关","option":"","pos":[{"x":350,"y":1196},{"x":712,"y":1195},{"x":712,"y":1219},{"x":350,"y":1221}]},{"type":2,"prob":95,"string":"$$\\\\left( C \\\\right) \\\\alpha _ { 1 } , \\\\alpha _ { 2 } , \\\\cdots , \\\\alpha _ { s }$$","option":"","pos":[{"x":130,"y":1244},{"x":352,"y":1242},{"x":352,"y":1274},{"x":130,"y":1275}]},{"type":1,"prob":99,"string":"中存在一个向量,它不可由其余向量线性表示","option":"","pos":[{"x":352,"y":1245},{"x":929,"y":1244},{"x":929,"y":1269},{"x":352,"y":1270}]},{"type":1,"prob":99,"string":"中任意一个向量都不可由其余向量线性表示","option":"","pos":[{"x":351,"y":1295},{"x":917,"y":1293},{"x":917,"y":1318},{"x":351,"y":1319}]}]},{"type":0,"text":"$$k _ { 1 } , k _ { 2 } ,$$ $$, k _ { 5 }$$,使得$$k _ { 1 } a _ { 1 } + k _ { 2 } a _ { 2 } + \\\\cdots$$.-+k,a,≠0","pos_list":[[{"x":456,"y":1143},{"x":1076,"y":1143},{"x":1077,"y":1177},{"x":456,"y":1177}]],"content_list":[{"type":2,"prob":99,"string":"$$k _ { 1 } , k _ { 2 } ,$$","option":"","pos":[{"x":456,"y":1145},{"x":536,"y":1145},{"x":536,"y":1176},{"x":456,"y":1176}]},{"type":2,"prob":96,"string":"$$, k _ { 5 }$$","option":"","pos":[{"x":580,"y":1145},{"x":616,"y":1145},{"x":616,"y":1174},{"x":580,"y":1174}]},{"type":1,"prob":99,"string":",使得","option":"","pos":[{"x":616,"y":1147},{"x":695,"y":1147},{"x":695,"y":1171},{"x":616,"y":1171}]},{"type":2,"prob":99,"string":"$$k _ { 1 } a _ { 1 } + k _ { 2 } a _ { 2 } + \\\\cdots$$","option":"","pos":[{"x":695,"y":1143},{"x":914,"y":1144},{"x":914,"y":1177},{"x":695,"y":1177}]},{"type":1,"prob":88,"string":".-","option":"","pos":[{"x":914,"y":1145},{"x":938,"y":1145},{"x":938,"y":1172},{"x":914,"y":1172}]},{"type":1,"prob":96,"string":"+k,a,≠0","option":"","pos":[{"x":938,"y":1144},{"x":1076,"y":1144},{"x":1077,"y":1175},{"x":938,"y":1175}]}]},{"type":0,"text":"$$\\\\left( D \\\\right) a _ { 1 } , a _ { 2 } , \\\\cdots , a _ { 5 }$$","pos_list":[[{"x":128,"y":1292},{"x":351,"y":1291},{"x":351,"y":1324},{"x":128,"y":1325}]],"content_list":[{"type":2,"prob":96,"string":"$$\\\\left( D \\\\right) a _ { 1 } , a _ { 2 } , \\\\cdots , a _ { 5 }$$","option":"","pos":[{"x":128,"y":1292},{"x":351,"y":1291},{"x":351,"y":1324},{"x":128,"y":1325}]}]}]}]},{"part_title":"四、(本题满分6分)","pos_list":[[{"x":76,"y":1343},{"x":1092,"y":1343},{"x":1093,"y":1460},{"x":76,"y":1469}]],"subject_list":[{"index":0,"type":15,"num_choices":0,"prob":0,"text":"$$u = y f \\\\left( \\\\frac { x } { y } \\\\right) + x g \\\\left( \\\\frac { y } { x } \\\\right) ,$$,其中f,g具有二阶连续导数,求$$x \\\\frac { a ^ { 2 } u } { a x ^ { 2 } } + y \\\\frac { a ^ { 2 } u } { a x a y } .$$","figure_list":[],"table_list":[],"answer_list":[[{"x":0,"y":1365},{"x":1345,"y":1365},{"x":1345,"y":1652},{"x":0,"y":1652}]],"pos_list":[[{"x":76,"y":1365},{"x":1092,"y":1365},{"x":1092,"y":1463},{"x":76,"y":1463}]],"element_list":[{"type":0,"text":"$$u = y f \\\\left( \\\\frac { x } { y } \\\\right) + x g \\\\left( \\\\frac { y } { x } \\\\right) ,$$,其中f,g具有二阶连续导数,求$$x \\\\frac { a ^ { 2 } u } { a x ^ { 2 } } + y \\\\frac { a ^ { 2 } u } { a x a y } .$$","pos_list":[[{"x":146,"y":1391},{"x":1092,"y":1382},{"x":1093,"y":1460},{"x":147,"y":1469}]],"content_list":[{"type":2,"prob":97,"string":"$$u = y f \\\\left( \\\\frac { x } { y } \\\\right) + x g \\\\left( \\\\frac { y } { x } \\\\right) ,$$","option":"","pos":[{"x":146,"y":1392},{"x":448,"y":1388},{"x":448,"y":1460},{"x":147,"y":1463}]},{"type":1,"prob":99,"string":",其中f,g具有二阶连续导数,求","option":"","pos":[{"x":448,"y":1397},{"x":864,"y":1394},{"x":865,"y":1447},{"x":448,"y":1451}]},{"type":2,"prob":94,"string":"$$x \\\\frac { a ^ { 2 } u } { a x ^ { 2 } } + y \\\\frac { a ^ { 2 } u } { a x a y } .$$","option":"","pos":[{"x":872,"y":1387},{"x":1092,"y":1389},{"x":1091,"y":1460},{"x":872,"y":1458}]}]}]}]},{"part_title":"五、(本题满分8分)","pos_list":[[{"x":76,"y":1625},{"x":1249,"y":1625},{"x":1249,"y":1752},{"x":76,"y":1756}]],"subject_list":[{"index":0,"type":15,"num_choices":0,"prob":0,"text":"设函数y=y(x)满足微分方程$$y \' - 3 y \' + 2 y = 2 e ^ { x } ,$$且其图形在点(0,1)处的切线与曲线$$y = x ^ { 2 } - x + 1$$在该点的切线重合,求函数y=y(x).","figure_list":[],"table_list":[],"answer_list":[[{"x":0,"y":1652},{"x":1345,"y":1652},{"x":1345,"y":2010},{"x":0,"y":2010}]],"pos_list":[[{"x":88,"y":1652},{"x":1249,"y":1652},{"x":1249,"y":1754},{"x":88,"y":1754}]],"element_list":[{"type":0,"text":"设函数y=y(x)满足微分方程$$y \' - 3 y \' + 2 y = 2 e ^ { x } ,$$且其图形在点(0,1)处的切线与曲线$$y = x ^ { 2 } - x + 1$$在该点的切线重合,求函数y=y(x).","pos_list":[[{"x":118,"y":1670},{"x":1249,"y":1665},{"x":1249,"y":1752},{"x":119,"y":1756}]],"content_list":[{"type":1,"prob":99,"string":"设函数","option":"","pos":[{"x":120,"y":1676},{"x":216,"y":1675},{"x":216,"y":1701},{"x":120,"y":1701}]},{"type":1,"prob":99,"string":"y=y(x)","option":"","pos":[{"x":216,"y":1671},{"x":332,"y":1670},{"x":332,"y":1705},{"x":216,"y":1706}]},{"type":1,"prob":99,"string":"满足微分方程","option":"","pos":[{"x":332,"y":1675},{"x":523,"y":1674},{"x":524,"y":1699},{"x":332,"y":1700}]},{"type":2,"prob":98,"string":"$$y \' - 3 y \' + 2 y = 2 e ^ { x } ,$$","option":"","pos":[{"x":523,"y":1668},{"x":787,"y":1668},{"x":787,"y":1705},{"x":523,"y":1705}]},{"type":1,"prob":99,"string":"且其图形在点(0,1)处的切线与曲线","option":"","pos":[{"x":787,"y":1673},{"x":1249,"y":1671},{"x":1249,"y":1696},{"x":787,"y":1698}]},{"type":2,"prob":99,"string":"$$y = x ^ { 2 } - x + 1$$","option":"","pos":[{"x":119,"y":1717},{"x":316,"y":1715},{"x":316,"y":1750},{"x":119,"y":1752}]},{"type":1,"prob":99,"string":"在该点的切线重合,求函数","option":"","pos":[{"x":316,"y":1723},{"x":671,"y":1721},{"x":671,"y":1747},{"x":316,"y":1748}]},{"type":1,"prob":98,"string":"y=y(x).","option":"","pos":[{"x":671,"y":1721},{"x":800,"y":1719},{"x":800,"y":1752},{"x":671,"y":1754}]}]}]}]}],"prism_version":"1.0.9","prism_wnum":0,"width":1345}', 'RequestId': '335B0AD0-5362-5F57-BD13-AA171FF2E435'}}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