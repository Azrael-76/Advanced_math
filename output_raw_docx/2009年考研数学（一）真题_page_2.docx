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10:03:54 GMT', 'content-type': 'application/json;charset=utf-8', 'transfer-encoding': 'chunked', 'connection': 'keep-alive', 'keep-alive': 'timeout=25', 'vary': 'Accept-Encoding', 'access-control-allow-origin': '*', 'access-control-expose-headers': '*', 'x-acs-request-id': 'B9E180F0-0627-5E9E-A7FD-40FD854B5FB8', 'x-acs-trace-id': '488379062763a966600017091e06b6e3', 'etag': '4lryA2h6mIIWP59mSbmwcXQ8'}, 'statusCode': 200, 'body': {'Data': '{"algo_version":"","doc_layout":[{"layout_type":"text","pos":[{"x":77,"y":1338},{"x":77,"y":1444},{"x":1575,"y":1444},{"x":1575,"y":1338}]},{"layout_type":"text","pos":[{"x":82,"y":714},{"x":81,"y":852},{"x":1580,"y":852},{"x":1580,"y":714}]},{"layout_type":"text","pos":[{"x":80,"y":919},{"x":80,"y":1069},{"x":1569,"y":1069},{"x":1569,"y":919}]},{"layout_type":"text","pos":[{"x":79,"y":1253},{"x":79,"y":1317},{"x":1131,"y":1317},{"x":1131,"y":1253}]},{"layout_type":"text","pos":[{"x":77,"y":1876},{"x":77,"y":1919},{"x":1342,"y":1919},{"x":1342,"y":1875}]},{"layout_type":"text","pos":[{"x":76,"y":1186},{"x":76,"y":1228},{"x":864,"y":1228},{"x":864,"y":1186}]},{"layout_type":"text","pos":[{"x":87,"y":416},{"x":87,"y":562},{"x":1573,"y":562},{"x":1573,"y":416}]},{"layout_type":"text","pos":[{"x":82,"y":1704},{"x":82,"y":1811},{"x":1578,"y":1811},{"x":1578,"y":1703}]},{"layout_type":"text","pos":[{"x":77,"y":1462},{"x":77,"y":1526},{"x":904,"y":1526},{"x":904,"y":1462}]},{"layout_type":"text","pos":[{"x":136,"y":586},{"x":136,"y":696},{"x":1501,"y":695},{"x":1501,"y":586}]},{"layout_type":"text","pos":[{"x":78,"y":1648},{"x":78,"y":1693},{"x":1523,"y":1692},{"x":1523,"y":1648}]},{"layout_type":"text","pos":[{"x":146,"y":2106},{"x":146,"y":2249},{"x":1575,"y":2249},{"x":1575,"y":2106}]},{"layout_type":"text","pos":[{"x":78,"y":1549},{"x":78,"y":1629},{"x":1035,"y":1629},{"x":1035,"y":1549}]},{"layout_type":"text","pos":[{"x":141,"y":863},{"x":141,"y":904},{"x":1324,"y":904},{"x":1324,"y":863}]},{"layout_type":"text","pos":[{"x":81,"y":2046},{"x":81,"y":2087},{"x":408,"y":2087},{"x":408,"y":2046}]},{"layout_type":"text","pos":[{"x":149,"y":1989},{"x":149,"y":2033},{"x":867,"y":2033},{"x":867,"y":1989}]},{"layout_type":"foot","pos":[{"x":93,"y":2269},{"x":93,"y":2302},{"x":135,"y":2302},{"x":135,"y":2269}]},{"layout_type":"text","pos":[{"x":81,"y":1935},{"x":81,"y":1975},{"x":407,"y":1975},{"x":407,"y":1935}]},{"layout_type":"text","pos":[{"x":125,"y":129},{"x":125,"y":412},{"x":1232,"y":412},{"x":1232,"y":129}]},{"layout_type":"text","pos":[{"x":135,"y":1073},{"x":135,"y":1115},{"x":1316,"y":1115},{"x":1316,"y":1072}]},{"layout_type":"text","pos":[{"x":79,"y":1935},{"x":79,"y":2032},{"x":868,"y":2032},{"x":868,"y":1935}]}],"doc_sptext":[{"layout_type":"bold","pos":[{"x":84,"y":1189},{"x":84,"y":1225},{"x":859,"y":1225},{"x":859,"y":1189}]},{"layout_type":"bold","pos":[{"x":86,"y":1880},{"x":86,"y":1916},{"x":1339,"y":1916},{"x":1339,"y":1880}]},{"layout_type":"bold","pos":[{"x":1091,"y":1655},{"x":1091,"y":1685},{"x":1138,"y":1685},{"x":1138,"y":1655}]},{"layout_type":"bold","pos":[{"x":161,"y":537},{"x":161,"y":569},{"x":252,"y":569},{"x":252,"y":537}]},{"layout_type":"bold","pos":[{"x":1255,"y":427},{"x":1255,"y":457},{"x":1279,"y":457},{"x":1279,"y":427}]}],"doc_subfield":[{"layout_type":"single","pos":[{"x":68,"y":106},{"x":68,"y":2269},{"x":1577,"y":2269},{"x":1577,"y":106}]}],"figure":[{"type":"subject_bracket","x":1456,"y":1000,"w":108,"h":36,"box":{"x":0,"y":0,"w":0,"h":0,"angle":-90},"points":[{"x":1456,"y":1000},{"x":1564,"y":1000},{"x":1564,"y":1036},{"x":1456,"y":1036}]},{"type":"subject_bracket","x":433,"y":812,"w":106,"h":34,"box":{"x":0,"y":0,"w":0,"h":0,"angle":-90},"points":[{"x":433,"y":812},{"x":539,"y":812},{"x":539,"y":846},{"x":433,"y":846}]},{"type":"subject_bline","x":0,"y":22,"w":974,"h":1783,"box":{"x":0,"y":0,"w":0,"h":0,"angle":-90},"points":[{"x":868,"y":1805},{"x":974,"y":1804},{"x":0,"y":22},{"x":0,"y":22}]},{"type":"subject_bline","x":0,"y":10,"w":1519,"h":1678,"box":{"x":0,"y":0,"w":0,"h":0,"angle":-90},"points":[{"x":1417,"y":1688},{"x":1519,"y":1688},{"x":0,"y":10},{"x":0,"y":10}]},{"type":"subject_bline","x":0,"y":4,"w":1038,"h":1597,"box":{"x":0,"y":0,"w":0,"h":0,"angle":-90},"points":[{"x":932,"y":1601},{"x":1038,"y":1601},{"x":0,"y":4},{"x":0,"y":4}]},{"type":"subject_bline","x":0,"y":8,"w":1114,"h":1429,"box":{"x":0,"y":0,"w":0,"h":0,"angle":-90},"points":[{"x":1011,"y":1437},{"x":1114,"y":1437},{"x":0,"y":8},{"x":0,"y":8}]},{"type":"subject_bracket","x":482,"y":510,"w":107,"h":36,"box":{"x":0,"y":0,"w":0,"h":0,"angle":-90},"points":[{"x":482,"y":510},{"x":589,"y":510},{"x":589,"y":546},{"x":482,"y":546}]},{"type":"subject_bline","x":0,"y":3,"w":895,"h":1507,"box":{"x":0,"y":0,"w":0,"h":0,"angle":-90},"points":[{"x":788,"y":1510},{"x":895,"y":1510},{"x":0,"y":3},{"x":0,"y":3}]},{"type":"subject_bline","x":0,"y":0,"w":1121,"h":1302,"box":{"x":0,"y":0,"w":0,"h":0,"angle":-90},"points":[{"x":1018,"y":1302},{"x":1121,"y":1301},{"x":0,"y":0},{"x":0,"y":0}]},{"type":"subject_big_bracket","x":192,"y":592,"w":222,"h":98,"box":{"x":0,"y":0,"w":0,"h":0,"angle":-90},"points":[{"x":192,"y":592},{"x":414,"y":592},{"x":414,"y":690},{"x":192,"y":690}]},{"type":"subject_big_bracket","x":1282,"y":593,"w":211,"h":95,"box":{"x":0,"y":0,"w":0,"h":0,"angle":-90},"points":[{"x":1282,"y":593},{"x":1493,"y":593},{"x":1493,"y":688},{"x":1282,"y":688}]},{"type":"subject_big_bracket","x":543,"y":593,"w":231,"h":96,"box":{"x":0,"y":0,"w":0,"h":0,"angle":-90},"points":[{"x":543,"y":593},{"x":774,"y":593},{"x":774,"y":689},{"x":543,"y":689}]},{"type":"subject_big_bracket","x":192,"y":136,"w":347,"h":263,"box":{"x":0,"y":0,"w":0,"h":0,"angle":-90},"points":[{"x":192,"y":136},{"x":539,"y":136},{"x":539,"y":399},{"x":192,"y":399}]},{"type":"subject_big_bracket","x":880,"y":132,"w":342,"h":270,"box":{"x":0,"y":0,"w":0,"h":0,"angle":-90},"points":[{"x":880,"y":132},{"x":1222,"y":132},{"x":1222,"y":402},{"x":880,"y":402}]},{"type":"subject_big_bracket","x":915,"y":593,"w":217,"h":96,"box":{"x":0,"y":0,"w":0,"h":0,"angle":-90},"points":[{"x":915,"y":593},{"x":1132,"y":593},{"x":1132,"y":689},{"x":915,"y":689}]},{"type":"subject_pattern","x":954,"y":712,"w":113,"h":78,"box":{"x":0,"y":0,"w":0,"h":0,"angle":-90},"points":[{"x":954,"y":712},{"x":1067,"y":712},{"x":1067,"y":790},{"x":954,"y":790}]},{"type":"subject_big_bracket","x":139,"y":485,"w":126,"h":86,"box":{"x":0,"y":0,"w":0,"h":0,"angle":-90},"points":[{"x":139,"y":485},{"x":265,"y":485},{"x":265,"y":571},{"x":139,"y":571}]},{"type":"subject_question","x":0,"y":0,"w":0,"h":0,"box":{"x":825,"y":1019,"w":205,"h":1491,"angle":-90},"points":[{"x":79,"y":917},{"x":1570,"y":917},{"x":1570,"y":1121},{"x":79,"y":1120}]},{"type":"subject_question","x":0,"y":0,"w":0,"h":0,"box":{"x":825,"y":556,"w":279,"h":1495,"angle":-90},"points":[{"x":77,"y":416},{"x":1572,"y":416},{"x":1572,"y":695},{"x":77,"y":695}]},{"type":"subject_question","x":0,"y":0,"w":0,"h":0,"box":{"x":826,"y":811,"w":191,"h":1491,"angle":-90},"points":[{"x":80,"y":715},{"x":1571,"y":715},{"x":1571,"y":905},{"x":80,"y":905}]},{"type":"subject_question","x":0,"y":0,"w":0,"h":0,"box":{"x":825,"y":1757,"w":110,"h":1498,"angle":-90},"points":[{"x":77,"y":1702},{"x":1575,"y":1702},{"x":1575,"y":1812},{"x":77,"y":1811}]},{"type":"subject_question","x":0,"y":0,"w":0,"h":0,"box":{"x":826,"y":1391,"w":100,"h":1480,"angle":-90},"points":[{"x":86,"y":1342},{"x":1566,"y":1342},{"x":1566,"y":1440},{"x":86,"y":1440}]},{"type":"subject_question","x":0,"y":0,"w":0,"h":0,"box":{"x":674,"y":262,"w":293,"h":1103,"angle":-90},"points":[{"x":122,"y":116},{"x":1225,"y":116},{"x":1225,"y":407},{"x":122,"y":407}]},{"type":"subject_question","x":0,"y":0,"w":0,"h":0,"box":{"x":824,"y":2149,"w":233,"h":1488,"angle":-90},"points":[{"x":81,"y":2033},{"x":1568,"y":2033},{"x":1568,"y":2264},{"x":81,"y":2264}]},{"type":"subject_question","x":0,"y":0,"w":0,"h":0,"box":{"x":580,"y":1516,"w":267,"h":1020,"angle":-90},"points":[{"x":71,"y":1383},{"x":1089,"y":1383},{"x":1089,"y":1648},{"x":71,"y":1648}]},{"type":"subject_question","x":0,"y":0,"w":0,"h":0,"box":{"x":611,"y":1286,"w":53,"h":1056,"angle":-90},"points":[{"x":84,"y":1259},{"x":1139,"y":1260},{"x":1139,"y":1312},{"x":84,"y":1312}]},{"type":"subject_question","x":0,"y":0,"w":0,"h":0,"box":{"x":483,"y":2012,"w":51,"h":775,"angle":-90},"points":[{"x":96,"y":1987},{"x":870,"y":1987},{"x":870,"y":2037},{"x":96,"y":2037}]},{"type":"subject_question","x":0,"y":0,"w":0,"h":0,"box":{"x":799,"y":1671,"w":51,"h":1439,"angle":-90},"points":[{"x":79,"y":1645},{"x":1518,"y":1646},{"x":1518,"y":1696},{"x":80,"y":1696}]},{"type":"subject_ansbox","x":0,"y":0,"w":0,"h":0,"box":{"x":1508,"y":1017,"w":38,"h":106,"angle":-90},"points":[{"x":1456,"y":998},{"x":1561,"y":998},{"x":1561,"y":1035},{"x":1456,"y":1035}]},{"type":"subject_ansbox","x":0,"y":0,"w":0,"h":0,"box":{"x":922,"y":1784,"w":41,"h":108,"angle":-90},"points":[{"x":868,"y":1764},{"x":975,"y":1764},{"x":975,"y":1804},{"x":868,"y":1804}]},{"type":"subject_ansbox","x":0,"y":0,"w":0,"h":0,"box":{"x":1064,"y":1417,"w":40,"h":107,"angle":-90},"points":[{"x":1010,"y":1397},{"x":1117,"y":1397},{"x":1117,"y":1436},{"x":1010,"y":1436}]},{"type":"subject_ansbox","x":0,"y":0,"w":0,"h":0,"box":{"x":533,"y":526,"w":36,"h":106,"angle":-90},"points":[{"x":481,"y":508},{"x":586,"y":508},{"x":586,"y":544},{"x":481,"y":544}]},{"type":"subject_ansbox","x":0,"y":0,"w":0,"h":0,"box":{"x":1069,"y":1282,"w":39,"h":108,"angle":-90},"points":[{"x":1015,"y":1262},{"x":1122,"y":1262},{"x":1122,"y":1301},{"x":1015,"y":1301}]},{"type":"subject_ansbox","x":0,"y":0,"w":0,"h":0,"box":{"x":837,"y":1490,"w":41,"h":107,"angle":-90},"points":[{"x":783,"y":1470},{"x":889,"y":1470},{"x":889,"y":1509},{"x":783,"y":1509}]},{"type":"subject_ansbox","x":0,"y":0,"w":0,"h":0,"box":{"x":981,"y":1580,"w":43,"h":114,"angle":-90},"points":[{"x":925,"y":1559},{"x":1038,"y":1559},{"x":1038,"y":1601},{"x":925,"y":1601}]},{"type":"subject_ansbox","x":0,"y":0,"w":0,"h":0,"box":{"x":485,"y":829,"w":38,"h":104,"angle":-90},"points":[{"x":433,"y":810},{"x":537,"y":810},{"x":537,"y":847},{"x":433,"y":847}]},{"type":"subject_ansbox","x":0,"y":0,"w":0,"h":0,"box":{"x":1465,"y":1667,"w":45,"h":106,"angle":-90},"points":[{"x":1413,"y":1645},{"x":1518,"y":1645},{"x":1518,"y":1688},{"x":1413,"y":1688}]}],"height":2339,"orgHeight":2339,"orgWidth":1654,"page_id":0,"page_title":"","part_info":[{"part_title":"","pos_list":[[{"x":80,"y":132},{"x":1572,"y":132},{"x":1572,"y":1112},{"x":80,"y":1119}]],"subject_list":[{"index":0,"type":0,"num_choices":0,"prob":0,"text":"(D)","figure_list":[],"table_list":[],"answer_list":[],"pos_list":[[{"x":122,"y":116},{"x":1225,"y":116},{"x":1225,"y":407},{"x":122,"y":407}]],"element_list":[{"type":0,"text":"(D)","pos_list":[[{"x":192,"y":132},{"x":1222,"y":132},{"x":1222,"y":402},{"x":192,"y":402}]],"content_list":[{"type":1,"prob":100,"string":"","option":"","pos":[{"x":192,"y":136},{"x":539,"y":136},{"x":539,"y":399},{"x":192,"y":399}]},{"type":1,"prob":99,"string":"(D)","option":"","pos":[{"x":825,"y":250},{"x":881,"y":250},{"x":881,"y":281},{"x":825,"y":281}]},{"type":1,"prob":100,"string":"","option":"","pos":[{"x":880,"y":132},{"x":1222,"y":132},{"x":1222,"y":402},{"x":880,"y":402}]}]}]},{"index":1,"type":0,"num_choices":0,"prob":0,"text":"(6)设A,B均为2阶矩阵,$$A * , B ^ { + }$$分别为A,B的伴随矩阵,若|A|=2,|B|=3,则分块矩阵的伴随矩阵为( )(B)  ","figure_list":[],"table_list":[],"answer_list":[[{"x":481,"y":508},{"x":586,"y":508},{"x":586,"y":544},{"x":481,"y":544}]],"pos_list":[[{"x":77,"y":416},{"x":1572,"y":416},{"x":1572,"y":709},{"x":77,"y":709}]],"element_list":[{"type":0,"text":"(6)设A,B均为2阶矩阵,$$A * , B ^ { + }$$分别为A,B的伴随矩阵,若|A|=2,|B|=3,则分块矩阵的伴随矩阵为( )","pos_list":[[{"x":87,"y":416},{"x":1572,"y":418},{"x":1572,"y":573},{"x":86,"y":571}]],"content_list":[{"type":1,"prob":99,"string":"(6)设A,B均为2阶矩阵,","option":"","pos":[{"x":87,"y":424},{"x":498,"y":424},{"x":498,"y":455},{"x":87,"y":455}]},{"type":2,"prob":88,"string":"$$A * , B ^ { + }$$","option":"","pos":[{"x":498,"y":421},{"x":606,"y":421},{"x":606,"y":461},{"x":498,"y":460}]},{"type":1,"prob":99,"string":"分别为A,B的伴随矩阵,若","option":"","pos":[{"x":606,"y":424},{"x":1071,"y":425},{"x":1071,"y":456},{"x":606,"y":456}]},{"type":1,"prob":99,"string":"|A|=2,|B|=3,","option":"","pos":[{"x":1071,"y":418},{"x":1378,"y":418},{"x":1378,"y":464},{"x":1071,"y":464}]},{"type":1,"prob":99,"string":"则分块矩阵","option":"","pos":[{"x":1378,"y":425},{"x":1572,"y":426},{"x":1572,"y":457},{"x":1378,"y":457}]},{"type":1,"prob":100,"string":"","option":"","pos":[{"x":139,"y":485},{"x":265,"y":485},{"x":265,"y":571},{"x":139,"y":571}]},{"type":1,"prob":99,"string":"的伴随矩阵为()","option":"","pos":[{"x":264,"y":510},{"x":587,"y":509},{"x":588,"y":541},{"x":264,"y":542}]}]},{"type":0,"text":"(B)  ","pos_list":[[{"x":192,"y":592},{"x":1493,"y":592},{"x":1493,"y":690},{"x":192,"y":690}]],"content_list":[{"type":1,"prob":100,"string":"","option":"","pos":[{"x":192,"y":592},{"x":414,"y":592},{"x":414,"y":690},{"x":192,"y":690}]},{"type":1,"prob":99,"string":"(B)","option":"","pos":[{"x":503,"y":624},{"x":554,"y":624},{"x":554,"y":656},{"x":503,"y":656}]},{"type":1,"prob":100,"string":"","option":"","pos":[{"x":543,"y":593},{"x":774,"y":593},{"x":774,"y":689},{"x":543,"y":689}]},{"type":1,"prob":100,"string":"","option":"","pos":[{"x":915,"y":593},{"x":1132,"y":593},{"x":1132,"y":689},{"x":915,"y":689}]},{"type":1,"prob":100,"string":"","option":"","pos":[{"x":1282,"y":593},{"x":1493,"y":593},{"x":1493,"y":688},{"x":1282,"y":688}]}]}]},{"index":2,"type":0,"num_choices":0,"prob":0,"text":"(7)设随机变量X的分布函数为F(x)=$$F \\\\left( x \\\\right) = 0 . 3 \\\\varphi \\\\left( x \\\\right) + 0 . 7 \\\\varphi \\\\left( \\\\frac { x - 1 } { 2 } \\\\right)$$,其中φ(x)为标准正态分布的分布函数,则E(X)=( )(A)0. (B)0.3. (C)0.7. (D)1.","figure_list":[[{"x":954,"y":712},{"x":1067,"y":712},{"x":1067,"y":790},{"x":954,"y":790}]],"table_list":[],"answer_list":[[{"x":433,"y":810},{"x":537,"y":810},{"x":537,"y":847},{"x":433,"y":847}]],"pos_list":[[{"x":80,"y":703},{"x":1571,"y":703},{"x":1571,"y":905},{"x":80,"y":905}]],"element_list":[{"type":0,"text":"(7)设随机变量X的分布函数为F(x)=$$F \\\\left( x \\\\right) = 0 . 3 \\\\varphi \\\\left( x \\\\right) + 0 . 7 \\\\varphi \\\\left( \\\\frac { x - 1 } { 2 } \\\\right)$$,其中φ(x)为标准正态分布的分布函数,则E(X)=( )","pos_list":[[{"x":87,"y":703},{"x":1571,"y":703},{"x":1571,"y":848},{"x":87,"y":848}]],"content_list":[{"type":1,"prob":99,"string":"(7)设随机变量X的分布函数为F(x)=","option":"","pos":[{"x":87,"y":732},{"x":698,"y":732},{"x":698,"y":763},{"x":87,"y":763}]},{"type":2,"prob":97,"string":"$$F \\\\left( x \\\\right) = 0 . 3 \\\\varphi \\\\left( x \\\\right) + 0 . 7 \\\\varphi \\\\left( \\\\frac { x - 1 } { 2 } \\\\right)$$","option":"","pos":[{"x":578,"y":703},{"x":1069,"y":704},{"x":1069,"y":795},{"x":578,"y":794}]},{"type":1,"prob":100,"string":"","option":"","pos":[{"x":954,"y":712},{"x":1067,"y":712},{"x":1067,"y":790},{"x":954,"y":790}]},{"type":1,"prob":96,"string":",其中φ(x)为标准正态分布的分","option":"","pos":[{"x":1069,"y":719},{"x":1571,"y":720},{"x":1570,"y":782},{"x":1069,"y":780}]},{"type":1,"prob":99,"string":"布函数,则","option":"","pos":[{"x":138,"y":812},{"x":307,"y":811},{"x":307,"y":843},{"x":138,"y":844}]},{"type":1,"prob":99,"string":"E(X)=","option":"","pos":[{"x":307,"y":805},{"x":423,"y":806},{"x":423,"y":848},{"x":307,"y":848}]},{"type":1,"prob":99,"string":"()","option":"","pos":[{"x":423,"y":811},{"x":537,"y":810},{"x":537,"y":842},{"x":423,"y":843}]}]},{"type":0,"text":"(A)0. (B)0.3. (C)0.7. (D)1.","pos_list":[[{"x":141,"y":866},{"x":1311,"y":862},{"x":1311,"y":901},{"x":141,"y":906}]],"content_list":[{"type":1,"prob":99,"string":"(A)0.","option":"","pos":[{"x":141,"y":867},{"x":231,"y":867},{"x":231,"y":898},{"x":141,"y":898}]},{"type":1,"prob":99,"string":"(B)0.3.","option":"","pos":[{"x":502,"y":868},{"x":626,"y":868},{"x":626,"y":898},{"x":502,"y":898}]},{"type":1,"prob":99,"string":"(C)0.7.","option":"","pos":[{"x":862,"y":864},{"x":984,"y":863},{"x":984,"y":903},{"x":862,"y":903}]},{"type":1,"prob":95,"string":"(D)1.","option":"","pos":[{"x":1217,"y":867},{"x":1311,"y":867},{"x":1311,"y":898},{"x":1217,"y":898}]}]}]},{"index":3,"type":0,"num_choices":0,"prob":0,"text":"(8)设随机变量X与￥相互独立,且X服从标准正态分布N(0,1),Y的概率分布为P{Y=0}=$$P \\\\left\\\\{ Y = 1 \\\\right\\\\} = \\\\frac { 1 } { 2 } .$$记$$F _ { 乙 } \\\\left( z \\\\right)$$为随机变量Z=XY的分布函数,则函数$$F _ { 乙 } \\\\left( z \\\\right)$$的间断点个数为( )(A)0. (B)1. (C)2. (D)3.","figure_list":[],"table_list":[],"answer_list":[[{"x":1456,"y":998},{"x":1561,"y":998},{"x":1561,"y":1035},{"x":1456,"y":1035}]],"pos_list":[[{"x":79,"y":917},{"x":1570,"y":917},{"x":1570,"y":1121},{"x":79,"y":1120}]],"element_list":[{"type":0,"text":"(8)设随机变量X与￥相互独立,且X服从标准正态分布N(0,1),Y的概率分布为P{Y=0}=$$P \\\\left\\\\{ Y = 1 \\\\right\\\\} = \\\\frac { 1 } { 2 } .$$记$$F _ { 乙 } \\\\left( z \\\\right)$$为随机变量Z=XY的分布函数,则函数$$F _ { 乙 } \\\\left( z \\\\right)$$的间断点个数为( )","pos_list":[[{"x":80,"y":918},{"x":1567,"y":918},{"x":1567,"y":1055},{"x":80,"y":1055}]],"content_list":[{"type":1,"prob":98,"string":"(8)设随机变量X与￥相互独立,且X服从标准正态分布N(0,1),Y的概率分布为","option":"","pos":[{"x":80,"y":925},{"x":1388,"y":920},{"x":1388,"y":953},{"x":80,"y":958}]},{"type":1,"prob":98,"string":"P{Y=0}=","option":"","pos":[{"x":1388,"y":918},{"x":1567,"y":918},{"x":1567,"y":960},{"x":1388,"y":960}]},{"type":2,"prob":95,"string":"$$P \\\\left\\\\{ Y = 1 \\\\right\\\\} = \\\\frac { 1 } { 2 } .$$","option":"","pos":[{"x":138,"y":976},{"x":358,"y":977},{"x":358,"y":1055},{"x":137,"y":1054}]},{"type":1,"prob":99,"string":"记","option":"","pos":[{"x":358,"y":982},{"x":407,"y":982},{"x":407,"y":1050},{"x":358,"y":1050}]},{"type":2,"prob":94,"string":"$$F _ { 乙 } \\\\left( z \\\\right)$$","option":"","pos":[{"x":407,"y":996},{"x":496,"y":996},{"x":496,"y":1039},{"x":407,"y":1039}]},{"type":1,"prob":99,"string":"为随机变量","option":"","pos":[{"x":496,"y":986},{"x":690,"y":986},{"x":690,"y":1046},{"x":496,"y":1046}]},{"type":1,"prob":99,"string":"Z=XY","option":"","pos":[{"x":690,"y":996},{"x":789,"y":996},{"x":789,"y":1033},{"x":690,"y":1034}]},{"type":1,"prob":99,"string":"的分布函数,则函数","option":"","pos":[{"x":789,"y":986},{"x":1111,"y":986},{"x":1111,"y":1046},{"x":789,"y":1046}]},{"type":2,"prob":94,"string":"$$F _ { 乙 } \\\\left( z \\\\right)$$","option":"","pos":[{"x":1111,"y":996},{"x":1198,"y":996},{"x":1198,"y":1038},{"x":1111,"y":1038}]},{"type":1,"prob":99,"string":"的间断点个数为()","option":"","pos":[{"x":1198,"y":986},{"x":1561,"y":986},{"x":1561,"y":1046},{"x":1198,"y":1046}]}]},{"type":0,"text":"(A)0. (B)1. (C)2. (D)3.","pos_list":[[{"x":138,"y":1079},{"x":1310,"y":1072},{"x":1311,"y":1112},{"x":138,"y":1119}]],"content_list":[{"type":1,"prob":99,"string":"(A)0.","option":"","pos":[{"x":138,"y":1081},{"x":227,"y":1081},{"x":227,"y":1113},{"x":138,"y":1113}]},{"type":1,"prob":99,"string":"(B)1.","option":"","pos":[{"x":502,"y":1078},{"x":589,"y":1078},{"x":589,"y":1111},{"x":502,"y":1111}]},{"type":1,"prob":99,"string":"(C)2.","option":"","pos":[{"x":862,"y":1076},{"x":947,"y":1074},{"x":948,"y":1113},{"x":863,"y":1115}]},{"type":1,"prob":92,"string":"(D)3.","option":"","pos":[{"x":1217,"y":1079},{"x":1310,"y":1078},{"x":1311,"y":1110},{"x":1218,"y":1111}]}]}]}]},{"part_title":"二、填空题(本题共6小题,每小题4分,满分24分)","pos_list":[[{"x":77,"y":1190},{"x":1572,"y":1191},{"x":1572,"y":1803},{"x":77,"y":1809}]],"subject_list":[{"index":0,"type":1,"num_choices":0,"prob":0,"text":"(9)设函数(u,)具有二阶连续偏导数,z=f(x,xy),$$\\\\frac { g ^ { 2 } z } { d x d y } =$$____","figure_list":[],"table_list":[],"answer_list":[[{"x":1015,"y":1262},{"x":1122,"y":1262},{"x":1122,"y":1301},{"x":1015,"y":1301}]],"pos_list":[[{"x":78,"y":1241},{"x":1139,"y":1241},{"x":1139,"y":1327},{"x":78,"y":1327}]],"element_list":[{"type":0,"text":"(9)设函数(u,)具有二阶连续偏导数,z=f(x,xy),$$\\\\frac { g ^ { 2 } z } { d x d y } =$$____","pos_list":[[{"x":78,"y":1248},{"x":1120,"y":1239},{"x":1121,"y":1326},{"x":79,"y":1335}]],"content_list":[{"type":1,"prob":91,"string":"(9)设函数(u,)具有二阶连续偏导数,","option":"","pos":[{"x":78,"y":1262},{"x":690,"y":1257},{"x":691,"y":1320},{"x":78,"y":1325}]},{"type":1,"prob":99,"string":"z=f(x,xy),","option":"","pos":[{"x":690,"y":1261},{"x":877,"y":1260},{"x":877,"y":1309},{"x":690,"y":1310}]},{"type":2,"prob":95,"string":"$$\\\\frac { g ^ { 2 } z } { d x d y } =$$","option":"","pos":[{"x":917,"y":1241},{"x":1009,"y":1241},{"x":1009,"y":1327},{"x":917,"y":1327}]},{"type":1,"prob":100,"string":"____","option":"","pos":[{"x":1018,"y":1290},{"x":1121,"y":1289},{"x":1121,"y":1301},{"x":1018,"y":1302}]}]}]},{"index":1,"type":1,"num_choices":0,"prob":0,"text":"(11)已知曲线$$L : y = x ^ { 2 } \\\\left( 0 \\\\le x \\\\le \\\\sqrt 2 \\\\right) ,$$则$$\\\\int _ { L } x d s =$$____(12)设$$\\\\Omega = \\\\left\\\\{ \\\\left( x , y , z \\\\right) | x ^ { 2 } + y ^ { 2 } + z ^ { 2 } \\\\le 1 \\\\right. \\\\right\\\\} ,$$则$$则 z ^ { 2 } d x d y d z =$$.____2","figure_list":[],"table_list":[],"answer_list":[[{"x":1010,"y":1397},{"x":1117,"y":1397},{"x":1117,"y":1436},{"x":1010,"y":1436}],[{"x":783,"y":1470},{"x":889,"y":1470},{"x":889,"y":1509},{"x":783,"y":1509}],[{"x":925,"y":1559},{"x":1038,"y":1559},{"x":1038,"y":1601},{"x":925,"y":1601}]],"pos_list":[[{"x":71,"y":1383},{"x":1089,"y":1383},{"x":1089,"y":1648},{"x":71,"y":1648}]],"element_list":[{"type":0,"text":"(11)已知曲线$$L : y = x ^ { 2 } \\\\left( 0 \\\\le x \\\\le \\\\sqrt 2 \\\\right) ,$$则$$\\\\int _ { L } x d s =$$____","pos_list":[[{"x":79,"y":1460},{"x":895,"y":1461},{"x":894,"y":1532},{"x":79,"y":1531}]],"content_list":[{"type":1,"prob":99,"string":"(11)已知曲线","option":"","pos":[{"x":80,"y":1472},{"x":306,"y":1472},{"x":306,"y":1517},{"x":79,"y":1517}]},{"type":2,"prob":99,"string":"$$L : y = x ^ { 2 } \\\\left( 0 \\\\le x \\\\le \\\\sqrt 2 \\\\right) ,$$","option":"","pos":[{"x":306,"y":1466},{"x":623,"y":1466},{"x":623,"y":1516},{"x":306,"y":1515}]},{"type":1,"prob":99,"string":"则","option":"","pos":[{"x":623,"y":1472},{"x":670,"y":1472},{"x":670,"y":1520},{"x":623,"y":1520}]},{"type":2,"prob":98,"string":"$$\\\\int _ { L } x d s =$$","option":"","pos":[{"x":670,"y":1461},{"x":787,"y":1461},{"x":787,"y":1532},{"x":670,"y":1532}]},{"type":1,"prob":100,"string":"____","option":"","pos":[{"x":788,"y":1498},{"x":895,"y":1498},{"x":895,"y":1510},{"x":788,"y":1510}]}]},{"type":0,"text":"(12)设$$\\\\Omega = \\\\left\\\\{ \\\\left( x , y , z \\\\right) | x ^ { 2 } + y ^ { 2 } + z ^ { 2 } \\\\le 1 \\\\right. \\\\right\\\\} ,$$则$$则 z ^ { 2 } d x d y d z =$$.____2","pos_list":[[{"x":80,"y":1550},{"x":1046,"y":1550},{"x":1046,"y":1633},{"x":80,"y":1633}]],"content_list":[{"type":1,"prob":99,"string":"(12)设","option":"","pos":[{"x":80,"y":1563},{"x":197,"y":1563},{"x":197,"y":1606},{"x":80,"y":1605}]},{"type":2,"prob":96,"string":"$$\\\\Omega = \\\\left\\\\{ \\\\left( x , y , z \\\\right) | x ^ { 2 } + y ^ { 2 } + z ^ { 2 } \\\\le 1 \\\\right. \\\\right\\\\} ,$$","option":"","pos":[{"x":197,"y":1558},{"x":679,"y":1556},{"x":679,"y":1608},{"x":197,"y":1610}]},{"type":1,"prob":99,"string":"则","option":"","pos":[{"x":679,"y":1564},{"x":731,"y":1564},{"x":731,"y":1608},{"x":679,"y":1608}]},{"type":2,"prob":93,"string":"$$则 z ^ { 2 } d x d y d z =$$","option":"","pos":[{"x":731,"y":1550},{"x":922,"y":1551},{"x":922,"y":1626},{"x":731,"y":1625}]},{"type":1,"prob":95,"string":".","option":"","pos":[{"x":922,"y":1565},{"x":1046,"y":1566},{"x":1046,"y":1608},{"x":922,"y":1608}]},{"type":1,"prob":100,"string":"____","option":"","pos":[{"x":932,"y":1589},{"x":1038,"y":1589},{"x":1038,"y":1601},{"x":932,"y":1601}]},{"type":1,"prob":98,"string":"2","option":"","pos":[{"x":737,"y":1617},{"x":751,"y":1617},{"x":751,"y":1633},{"x":737,"y":1633}]}]}]},{"index":2,"type":1,"num_choices":0,"prob":0,"text":"(10)若二阶常系数线性齐次微分方程y\'+ay\'+by=0的通解为$$y = \\\\left( C _ { 1 } + C _ { 2 } x \\\\right) e ^ { x } ,$$则非齐次方程y\'+ay\'+by=x满足条件y(0)=2,y\'(0)=0的解为y=.____","figure_list":[],"table_list":[],"answer_list":[[{"x":1010,"y":1397},{"x":1117,"y":1397},{"x":1117,"y":1436},{"x":1010,"y":1436}]],"pos_list":[[{"x":79,"y":1340},{"x":1571,"y":1340},{"x":1571,"y":1440},{"x":79,"y":1440}]],"element_list":[{"type":0,"text":"(10)若二阶常系数线性齐次微分方程y\'+ay\'+by=0的通解为$$y = \\\\left( C _ { 1 } + C _ { 2 } x \\\\right) e ^ { x } ,$$则非齐次方程y\'+ay\'+by=x满足条件y(0)=2,y\'(0)=0的解为y=.____","pos_list":[[{"x":79,"y":1341},{"x":1571,"y":1340},{"x":1571,"y":1443},{"x":79,"y":1444}]],"content_list":[{"type":1,"prob":99,"string":"(10)若二阶常系数线性齐次微分方程","option":"","pos":[{"x":79,"y":1347},{"x":661,"y":1346},{"x":661,"y":1378},{"x":79,"y":1380}]},{"type":1,"prob":99,"string":"y\'+ay\'+by=0","option":"","pos":[{"x":661,"y":1340},{"x":908,"y":1340},{"x":908,"y":1386},{"x":661,"y":1386}]},{"type":1,"prob":99,"string":"的通解为","option":"","pos":[{"x":908,"y":1345},{"x":1069,"y":1345},{"x":1069,"y":1377},{"x":908,"y":1378}]},{"type":2,"prob":99,"string":"$$y = \\\\left( C _ { 1 } + C _ { 2 } x \\\\right) e ^ { x } ,$$","option":"","pos":[{"x":1069,"y":1342},{"x":1345,"y":1341},{"x":1345,"y":1384},{"x":1069,"y":1385}]},{"type":1,"prob":99,"string":"则非齐次方程","option":"","pos":[{"x":1345,"y":1345},{"x":1571,"y":1344},{"x":1571,"y":1376},{"x":1345,"y":1377}]},{"type":1,"prob":99,"string":"y\'+ay\'+by=x","option":"","pos":[{"x":151,"y":1398},{"x":386,"y":1396},{"x":387,"y":1443},{"x":152,"y":1444}]},{"type":1,"prob":99,"string":"满足条件","option":"","pos":[{"x":386,"y":1404},{"x":543,"y":1404},{"x":543,"y":1436},{"x":386,"y":1436}]},{"type":1,"prob":99,"string":"y(0)=2,y\'(0)=0","option":"","pos":[{"x":544,"y":1396},{"x":834,"y":1397},{"x":833,"y":1441},{"x":543,"y":1440}]},{"type":1,"prob":92,"string":"的解为y=.","option":"","pos":[{"x":834,"y":1404},{"x":1124,"y":1403},{"x":1124,"y":1436},{"x":834,"y":1436}]},{"type":1,"prob":100,"string":"____","option":"","pos":[{"x":1011,"y":1425},{"x":1114,"y":1425},{"x":1114,"y":1437},{"x":1011,"y":1437}]}]}]},{"index":3,"type":1,"num_choices":0,"prob":0,"text":"(13)若3维列向量α,β满足$$\\\\alpha ^ { T } \\\\beta = 2 ,$$其中$$\\\\alpha ^ { T }$$为 的转置,则矩阵$$\\\\beta a ^ { T }$$的非零特征值为 .____","figure_list":[],"table_list":[],"answer_list":[[{"x":1413,"y":1645},{"x":1518,"y":1645},{"x":1518,"y":1688},{"x":1413,"y":1688}]],"pos_list":[[{"x":78,"y":1645},{"x":1526,"y":1646},{"x":1526,"y":1696},{"x":78,"y":1696}]],"element_list":[{"type":0,"text":"(13)若3维列向量α,β满足$$\\\\alpha ^ { T } \\\\beta = 2 ,$$其中$$\\\\alpha ^ { T }$$为 的转置,则矩阵$$\\\\beta a ^ { T }$$的非零特征值为 .____","pos_list":[[{"x":78,"y":1649},{"x":1526,"y":1645},{"x":1526,"y":1688},{"x":78,"y":1692}]],"content_list":[{"type":1,"prob":99,"string":"(13)若3维列向量","option":"","pos":[{"x":78,"y":1655},{"x":374,"y":1654},{"x":374,"y":1686},{"x":78,"y":1687}]},{"type":1,"prob":98,"string":"α,β","option":"","pos":[{"x":374,"y":1652},{"x":437,"y":1652},{"x":437,"y":1690},{"x":374,"y":1690}]},{"type":1,"prob":99,"string":"满足","option":"","pos":[{"x":437,"y":1654},{"x":522,"y":1654},{"x":522,"y":1686},{"x":437,"y":1686}]},{"type":2,"prob":98,"string":"$$\\\\alpha ^ { T } \\\\beta = 2 ,$$","option":"","pos":[{"x":522,"y":1648},{"x":652,"y":1648},{"x":652,"y":1690},{"x":522,"y":1691}]},{"type":1,"prob":99,"string":"其中","option":"","pos":[{"x":652,"y":1653},{"x":732,"y":1653},{"x":732,"y":1685},{"x":652,"y":1685}]},{"type":2,"prob":98,"string":"$$\\\\alpha ^ { T }$$","option":"","pos":[{"x":732,"y":1648},{"x":771,"y":1648},{"x":771,"y":1686},{"x":732,"y":1686}]},{"type":1,"prob":99,"string":"为","option":"","pos":[{"x":771,"y":1653},{"x":822,"y":1653},{"x":822,"y":1685},{"x":771,"y":1685}]},{"type":1,"prob":99,"string":"的转置,则矩阵","option":"","pos":[{"x":851,"y":1653},{"x":1093,"y":1652},{"x":1093,"y":1684},{"x":851,"y":1685}]},{"type":2,"prob":90,"string":"$$\\\\beta a ^ { T }$$","option":"","pos":[{"x":1093,"y":1647},{"x":1156,"y":1647},{"x":1156,"y":1688},{"x":1093,"y":1688}]},{"type":1,"prob":99,"string":"的非零特征值为.","option":"","pos":[{"x":1156,"y":1652},{"x":1526,"y":1651},{"x":1526,"y":1683},{"x":1156,"y":1684}]},{"type":1,"prob":100,"string":"____","option":"","pos":[{"x":1417,"y":1676},{"x":1519,"y":1676},{"x":1519,"y":1688},{"x":1417,"y":1688}]}]}]},{"index":4,"type":1,"num_choices":0,"prob":0,"text":"(14)设$$X _ { 1 } , X _ { 2 } , \\\\cdots , X _ { m }$$为来自二项分布总体B(n,p)的简单随机样本,$$\\\\overline { X }$$和$$S ^ { 2 }$$分别为样本均值和样本方差,若$$\\\\overline { X } + k S ^ { 2 }$$为$$n p ^ { 2 }$$的无偏估计量,则k= .____","figure_list":[],"table_list":[],"answer_list":[[{"x":868,"y":1764},{"x":975,"y":1764},{"x":975,"y":1804},{"x":868,"y":1804}]],"pos_list":[[{"x":77,"y":1702},{"x":1575,"y":1702},{"x":1575,"y":1812},{"x":77,"y":1811}]],"element_list":[{"type":0,"text":"(14)设$$X _ { 1 } , X _ { 2 } , \\\\cdots , X _ { m }$$为来自二项分布总体B(n,p)的简单随机样本,$$\\\\overline { X }$$和$$S ^ { 2 }$$分别为样本均值和样本方差,若$$\\\\overline { X } + k S ^ { 2 }$$为$$n p ^ { 2 }$$的无偏估计量,则k= .____","pos_list":[[{"x":79,"y":1706},{"x":1572,"y":1700},{"x":1572,"y":1803},{"x":80,"y":1809}]],"content_list":[{"type":1,"prob":99,"string":"(14)设","option":"","pos":[{"x":79,"y":1712},{"x":195,"y":1711},{"x":196,"y":1744},{"x":79,"y":1745}]},{"type":2,"prob":99,"string":"$$X _ { 1 } , X _ { 2 } , \\\\cdots , X _ { m }$$","option":"","pos":[{"x":195,"y":1706},{"x":399,"y":1705},{"x":399,"y":1749},{"x":196,"y":1749}]},{"type":1,"prob":99,"string":"为来自二项分布总体","option":"","pos":[{"x":399,"y":1711},{"x":738,"y":1709},{"x":738,"y":1742},{"x":399,"y":1743}]},{"type":1,"prob":99,"string":"B(n,p)","option":"","pos":[{"x":738,"y":1705},{"x":852,"y":1706},{"x":852,"y":1747},{"x":738,"y":1747}]},{"type":1,"prob":99,"string":"的简单随机样本,","option":"","pos":[{"x":852,"y":1709},{"x":1126,"y":1708},{"x":1126,"y":1740},{"x":852,"y":1741}]},{"type":2,"prob":97,"string":"$$\\\\overline { X }$$","option":"","pos":[{"x":1126,"y":1704},{"x":1153,"y":1704},{"x":1153,"y":1741},{"x":1126,"y":1741}]},{"type":1,"prob":99,"string":"和","option":"","pos":[{"x":1153,"y":1707},{"x":1202,"y":1707},{"x":1202,"y":1740},{"x":1153,"y":1740}]},{"type":2,"prob":99,"string":"$$S ^ { 2 }$$","option":"","pos":[{"x":1202,"y":1702},{"x":1238,"y":1702},{"x":1238,"y":1741},{"x":1202,"y":1741}]},{"type":1,"prob":99,"string":"分别为样本均值和样","option":"","pos":[{"x":1238,"y":1707},{"x":1572,"y":1706},{"x":1572,"y":1738},{"x":1238,"y":1740}]},{"type":1,"prob":99,"string":"本方差,若","option":"","pos":[{"x":154,"y":1772},{"x":321,"y":1771},{"x":322,"y":1804},{"x":154,"y":1805}]},{"type":2,"prob":99,"string":"$$\\\\overline { X } + k S ^ { 2 }$$","option":"","pos":[{"x":321,"y":1762},{"x":430,"y":1762},{"x":430,"y":1805},{"x":322,"y":1805}]},{"type":1,"prob":99,"string":"为","option":"","pos":[{"x":429,"y":1770},{"x":481,"y":1770},{"x":481,"y":1803},{"x":429,"y":1803}]},{"type":2,"prob":99,"string":"$$n p ^ { 2 }$$","option":"","pos":[{"x":481,"y":1763},{"x":533,"y":1763},{"x":533,"y":1807},{"x":481,"y":1807}]},{"type":1,"prob":99,"string":"的无偏估计量,则k=.","option":"","pos":[{"x":533,"y":1769},{"x":983,"y":1766},{"x":983,"y":1800},{"x":533,"y":1803}]},{"type":1,"prob":100,"string":"____","option":"","pos":[{"x":868,"y":1793},{"x":974,"y":1792},{"x":974,"y":1804},{"x":868,"y":1805}]}]}]}]},{"part_title":"三、解答题(本题共9小题,满分94分,解答应写出文字说明、证明过程或演算步骤)","pos_list":[[{"x":77,"y":1882},{"x":1569,"y":1882},{"x":1570,"y":2245},{"x":77,"y":2247}]],"subject_list":[{"index":0,"type":15,"num_choices":0,"prob":0,"text":"求二元函数","figure_list":[],"table_list":[],"answer_list":[[{"x":0,"y":1986},{"x":1654,"y":1986},{"x":1654,"y":2033},{"x":0,"y":2033}]],"pos_list":[[{"x":96,"y":1986},{"x":870,"y":1986},{"x":870,"y":2037},{"x":96,"y":2037}]],"element_list":[{"type":0,"text":"求二元函数","pos_list":[[{"x":151,"y":1995},{"x":337,"y":1995},{"x":337,"y":2026},{"x":151,"y":2026}]],"content_list":[{"type":1,"prob":99,"string":"求二元函数","option":"","pos":[{"x":151,"y":1995},{"x":337,"y":1995},{"x":337,"y":2026},{"x":151,"y":2026}]}]}]},{"index":1,"type":15,"num_choices":0,"prob":0,"text":"(16)(本题满分9分)$$a _ { n }$$为曲线$$y = x ^ { n }$$与$$y = x ^ { n + 1 } \\\\left( n = 1 , 2 , \\\\cdots$$)所围成区域的面积,记$$S _ { 1 } = \\\\sum _ { n = 1 } ^ { \\\\infty } { a _ { n } } , S _ { 2 } = \\\\sum _ { n = 1 } ^ { \\\\infty } { a _ { 2 n - 1 } } ,$$求$$S _ { 1 }$$与$$S _ { 2 }$$的值.","figure_list":[],"table_list":[],"answer_list":[[{"x":0,"y":2033},{"x":1654,"y":2033},{"x":1654,"y":2339},{"x":0,"y":2339}]],"pos_list":[[{"x":80,"y":2033},{"x":1569,"y":2033},{"x":1569,"y":2264},{"x":80,"y":2264}]],"element_list":[{"type":0,"text":"(16)(本题满分9分)","pos_list":[[{"x":80,"y":2050},{"x":404,"y":2050},{"x":404,"y":2082},{"x":80,"y":2082}]],"content_list":[{"type":1,"prob":99,"string":"(16)(本题满分9分)","option":"","pos":[{"x":80,"y":2050},{"x":404,"y":2050},{"x":404,"y":2082},{"x":80,"y":2082}]}]},{"type":0,"text":"$$a _ { n }$$为曲线$$y = x ^ { n }$$与$$y = x ^ { n + 1 } \\\\left( n = 1 , 2 , \\\\cdots$$)所围成区域的面积,记$$S _ { 1 } = \\\\sum _ { n = 1 } ^ { \\\\infty } { a _ { n } } , S _ { 2 } = \\\\sum _ { n = 1 } ^ { \\\\infty } { a _ { 2 n - 1 } } ,$$求$$S _ { 1 }$$与$$S _ { 2 }$$的值.","pos_list":[[{"x":153,"y":2111},{"x":1569,"y":2108},{"x":1570,"y":2245},{"x":154,"y":2247}]],"content_list":[{"type":2,"prob":99,"string":"$$a _ { n }$$","option":"","pos":[{"x":197,"y":2139},{"x":231,"y":2139},{"x":231,"y":2172},{"x":197,"y":2172}]},{"type":1,"prob":99,"string":"为曲线","option":"","pos":[{"x":230,"y":2116},{"x":352,"y":2116},{"x":352,"y":2182},{"x":230,"y":2182}]},{"type":2,"prob":99,"string":"$$y = x ^ { n }$$","option":"","pos":[{"x":352,"y":2132},{"x":437,"y":2132},{"x":437,"y":2171},{"x":352,"y":2171}]},{"type":1,"prob":99,"string":"与","option":"","pos":[{"x":437,"y":2111},{"x":486,"y":2111},{"x":486,"y":2187},{"x":437,"y":2187}]},{"type":2,"prob":99,"string":"$$y = x ^ { n + 1 } \\\\left( n = 1 , 2 , \\\\cdots$$","option":"","pos":[{"x":486,"y":2129},{"x":768,"y":2127},{"x":769,"y":2171},{"x":487,"y":2173}]},{"type":1,"prob":99,"string":")所围成区域的面积,记","option":"","pos":[{"x":768,"y":2116},{"x":1160,"y":2116},{"x":1160,"y":2182},{"x":768,"y":2182}]},{"type":2,"prob":95,"string":"$$S _ { 1 } = \\\\sum _ { n = 1 } ^ { \\\\infty } { a _ { n } } , S _ { 2 } = \\\\sum _ { n = 1 } ^ { \\\\infty } { a _ { 2 n - 1 } } ,$$","option":"","pos":[{"x":1160,"y":2111},{"x":1569,"y":2111},{"x":1569,"y":2190},{"x":1160,"y":2191}]},{"type":1,"prob":99,"string":"求","option":"","pos":[{"x":154,"y":2209},{"x":198,"y":2209},{"x":198,"y":2242},{"x":154,"y":2242}]},{"type":2,"prob":99,"string":"$$S _ { 1 }$$","option":"","pos":[{"x":198,"y":2208},{"x":231,"y":2208},{"x":231,"y":2247},{"x":198,"y":2247}]},{"type":1,"prob":99,"string":"与","option":"","pos":[{"x":231,"y":2209},{"x":280,"y":2209},{"x":280,"y":2242},{"x":231,"y":2242}]},{"type":2,"prob":99,"string":"$$S _ { 2 }$$","option":"","pos":[{"x":280,"y":2208},{"x":314,"y":2208},{"x":314,"y":2247},{"x":280,"y":2247}]},{"type":1,"prob":99,"string":"的值.","option":"","pos":[{"x":314,"y":2208},{"x":402,"y":2208},{"x":402,"y":2241},{"x":314,"y":2241}]}]}]}]}],"prism_version":"1.0.9","prism_wnum":0,"width":1654}', 'RequestId': 'B9E180F0-0627-5E9E-A7FD-40FD854B5FB8'}}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