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10:11:22 GMT', 'content-type': 'application/json;charset=utf-8', 'content-length': '22085', 'connection': 'keep-alive', 'keep-alive': 'timeout=25', 'vary': 'Accept-Encoding', 'access-control-allow-origin': '*', 'access-control-expose-headers': '*', 'x-acs-request-id': '9B3CDB1D-A95C-5C3A-9456-FFB7BFEC0AC7', 'x-acs-trace-id': '000c1a91f9295ee63bf1fca0d547aece', 'etag': '2YGEvUCFtYF5PSlJzLMfGHQ1'}, 'statusCode': 200, 'body': {'Data': '{"algo_version":"","doc_layout":[{"layout_type":"text","pos":[{"x":50,"y":29},{"x":50,"y":77},{"x":1228,"y":77},{"x":1228,"y":29}]},{"layout_type":"text","pos":[{"x":54,"y":859},{"x":54,"y":905},{"x":1340,"y":905},{"x":1340,"y":859}]},{"layout_type":"text","pos":[{"x":55,"y":1578},{"x":55,"y":1621},{"x":422,"y":1621},{"x":422,"y":1578}]},{"layout_type":"text","pos":[{"x":54,"y":249},{"x":54,"y":298},{"x":1438,"y":298},{"x":1438,"y":248}]},{"layout_type":"text","pos":[{"x":54,"y":308},{"x":54,"y":409},{"x":1558,"y":409},{"x":1558,"y":308}]},{"layout_type":"text","pos":[{"x":51,"y":94},{"x":51,"y":162},{"x":688,"y":162},{"x":688,"y":94}]},{"layout_type":"foot","pos":[{"x":758,"y":2266},{"x":758,"y":2299},{"x":893,"y":2299},{"x":893,"y":2266}]},{"layout_type":"text","pos":[{"x":54,"y":647},{"x":54,"y":732},{"x":1587,"y":732},{"x":1587,"y":647}]},{"layout_type":"text","pos":[{"x":54,"y":182},{"x":54,"y":235},{"x":874,"y":235},{"x":874,"y":182}]},{"layout_type":"text","pos":[{"x":55,"y":425},{"x":55,"y":629},{"x":1596,"y":629},{"x":1596,"y":425}]},{"layout_type":"text","pos":[{"x":55,"y":917},{"x":55,"y":960},{"x":418,"y":960},{"x":418,"y":917}]},{"layout_type":"text","pos":[{"x":122,"y":1626},{"x":121,"y":1746},{"x":1598,"y":1746},{"x":1598,"y":1626}]},{"layout_type":"text","pos":[{"x":52,"y":651},{"x":52,"y":818},{"x":1587,"y":818},{"x":1587,"y":651}]}],"doc_sptext":[{"layout_type":"complex","pos":[{"x":53,"y":864},{"x":53,"y":901},{"x":1342,"y":901},{"x":1342,"y":863}]},{"layout_type":"complex","pos":[{"x":51,"y":36},{"x":51,"y":71},{"x":1227,"y":71},{"x":1227,"y":36}]},{"layout_type":"bold","pos":[{"x":817,"y":2271},{"x":817,"y":2297},{"x":834,"y":2297},{"x":834,"y":2271}]}],"doc_subfield":[{"layout_type":"single","pos":[{"x":48,"y":6},{"x":48,"y":1737},{"x":1597,"y":1737},{"x":1597,"y":6}]}],"figure":[{"type":"subject_bline","x":0,"y":1,"w":866,"h":225,"box":{"x":0,"y":0,"w":0,"h":0,"angle":-90},"points":[{"x":746,"y":226},{"x":866,"y":226},{"x":0,"y":1},{"x":0,"y":1}]},{"type":"subject_bline","x":0,"y":0,"w":682,"h":148,"box":{"x":0,"y":0,"w":0,"h":0,"angle":-90},"points":[{"x":573,"y":148},{"x":682,"y":148},{"x":0,"y":0},{"x":0,"y":0}]},{"type":"subject_bline","x":0,"y":1,"w":1426,"h":296,"box":{"x":0,"y":0,"w":0,"h":0,"angle":-90},"points":[{"x":1318,"y":296},{"x":1426,"y":297},{"x":0,"y":1},{"x":0,"y":1}]},{"type":"subject_bline","x":0,"y":0,"w":279,"h":793,"box":{"x":0,"y":0,"w":0,"h":0,"angle":-90},"points":[{"x":172,"y":792},{"x":279,"y":793},{"x":0,"y":0},{"x":0,"y":0}]},{"type":"subject_bline","x":0,"y":1,"w":405,"h":404,"box":{"x":0,"y":0,"w":0,"h":0,"angle":-90},"points":[{"x":294,"y":405},{"x":405,"y":405},{"x":0,"y":1},{"x":0,"y":1}]},{"type":"subject_bline","x":0,"y":2,"w":293,"h":629,"box":{"x":0,"y":0,"w":0,"h":0,"angle":-90},"points":[{"x":186,"y":631},{"x":293,"y":631},{"x":0,"y":2},{"x":0,"y":2}]},{"type":"subject_bline","x":0,"y":0,"w":423,"h":1683,"box":{"x":0,"y":0,"w":0,"h":0,"angle":-90},"points":[{"x":325,"y":1683},{"x":423,"y":1682},{"x":0,"y":0},{"x":0,"y":0}]},{"type":"subject_pattern","x":138,"y":978,"w":314,"h":141,"box":{"x":0,"y":0,"w":0,"h":0,"angle":-90},"points":[{"x":138,"y":978},{"x":452,"y":978},{"x":452,"y":1119},{"x":138,"y":1119}]},{"type":"subject_pattern","x":156,"y":1640,"w":400,"h":95,"box":{"x":0,"y":0,"w":0,"h":0,"angle":-90},"points":[{"x":156,"y":1640},{"x":556,"y":1640},{"x":556,"y":1735},{"x":156,"y":1735}]},{"type":"subject_big_bracket","x":314,"y":423,"w":182,"h":149,"box":{"x":0,"y":0,"w":0,"h":0,"angle":-90},"points":[{"x":314,"y":423},{"x":496,"y":423},{"x":496,"y":572},{"x":314,"y":572}]},{"type":"subject_question","x":0,"y":0,"w":0,"h":0,"box":{"x":820,"y":725,"w":141,"h":1536,"angle":-90},"points":[{"x":52,"y":654},{"x":1587,"y":654},{"x":1587,"y":795},{"x":52,"y":795}]},{"type":"subject_question","x":0,"y":0,"w":0,"h":0,"box":{"x":271,"y":1041,"w":158,"h":365,"angle":-90},"points":[{"x":89,"y":963},{"x":453,"y":963},{"x":453,"y":1120},{"x":89,"y":1120}]},{"type":"subject_question","x":0,"y":0,"w":0,"h":0,"box":{"x":824,"y":1660,"w":192,"h":1547,"angle":-90},"points":[{"x":50,"y":1564},{"x":1596,"y":1564},{"x":1597,"y":1756},{"x":50,"y":1756}]},{"type":"subject_question","x":0,"y":0,"w":0,"h":0,"box":{"x":747,"y":276,"w":52,"h":1382,"angle":-90},"points":[{"x":57,"y":251},{"x":1437,"y":251},{"x":1437,"y":302},{"x":57,"y":302}]},{"type":"subject_question","x":0,"y":0,"w":0,"h":0,"box":{"x":811,"y":362,"w":105,"h":1521,"angle":-90},"points":[{"x":51,"y":310},{"x":1571,"y":310},{"x":1571,"y":414},{"x":51,"y":413}]},{"type":"subject_question","x":0,"y":0,"w":0,"h":0,"box":{"x":374,"y":127,"w":65,"h":647,"angle":-90},"points":[{"x":51,"y":95},{"x":696,"y":95},{"x":696,"y":158},{"x":51,"y":158}]},{"type":"subject_question","x":0,"y":0,"w":0,"h":0,"box":{"x":469,"y":209,"w":60,"h":832,"angle":-90},"points":[{"x":54,"y":180},{"x":884,"y":180},{"x":884,"y":238},{"x":54,"y":238}]},{"type":"subject_question","x":0,"y":0,"w":0,"h":0,"box":{"x":825,"y":529,"w":174,"h":1531,"angle":-90},"points":[{"x":60,"y":442},{"x":1590,"y":442},{"x":1590,"y":616},{"x":60,"y":616}]},{"type":"subject_ansbox","x":0,"y":0,"w":0,"h":0,"box":{"x":224,"y":771,"w":44,"h":109,"angle":-90},"points":[{"x":170,"y":750},{"x":279,"y":750},{"x":279,"y":794},{"x":170,"y":794}]},{"type":"subject_ansbox","x":0,"y":0,"w":0,"h":0,"box":{"x":1368,"y":275,"w":43,"h":110,"angle":-90},"points":[{"x":1314,"y":253},{"x":1424,"y":253},{"x":1424,"y":296},{"x":1314,"y":296}]},{"type":"subject_ansbox","x":0,"y":0,"w":0,"h":0,"box":{"x":809,"y":211,"w":35,"h":109,"angle":-90},"points":[{"x":754,"y":194},{"x":864,"y":194},{"x":864,"y":228},{"x":754,"y":228}]},{"type":"subject_ansbox","x":0,"y":0,"w":0,"h":0,"box":{"x":240,"y":611,"w":41,"h":112,"angle":-90},"points":[{"x":184,"y":591},{"x":297,"y":591},{"x":297,"y":631},{"x":184,"y":631}]},{"type":"subject_ansbox","x":0,"y":0,"w":0,"h":0,"box":{"x":622,"y":129,"w":36,"h":114,"angle":-90},"points":[{"x":566,"y":111},{"x":679,"y":111},{"x":679,"y":146},{"x":566,"y":146}]},{"type":"subject_ansbox","x":0,"y":0,"w":0,"h":0,"box":{"x":350,"y":387,"w":37,"h":110,"angle":-90},"points":[{"x":295,"y":369},{"x":405,"y":369},{"x":405,"y":406},{"x":295,"y":406}]}],"height":2339,"orgHeight":2339,"orgWidth":1654,"page_id":0,"page_title":"","part_info":[{"part_title":"二、填空题(本题共6小题,每小题4分,共24分,把答案填在题中横线上.)","pos_list":[[{"x":53,"y":36},{"x":1596,"y":38},{"x":1596,"y":795},{"x":53,"y":794}]],"subject_list":[{"index":0,"type":1,"num_choices":0,"prob":0,"text":"$$\\\\left( 9 \\\\right) \\\\int _ { - \\\\pi } ^ { \\\\pi } \\\\left( \\\\sin ^ { 3 } x + \\\\sqrt { \\\\pi ^ { 2 } - x ^ { 2 } } \\\\right) d x =$$.____","figure_list":[],"table_list":[],"answer_list":[[{"x":566,"y":111},{"x":679,"y":111},{"x":679,"y":146},{"x":566,"y":146}]],"pos_list":[[{"x":51,"y":86},{"x":696,"y":86},{"x":696,"y":168},{"x":51,"y":168}]],"element_list":[{"type":0,"text":"$$\\\\left( 9 \\\\right) \\\\int _ { - \\\\pi } ^ { \\\\pi } \\\\left( \\\\sin ^ { 3 } x + \\\\sqrt { \\\\pi ^ { 2 } - x ^ { 2 } } \\\\right) d x =$$.____","pos_list":[[{"x":62,"y":86},{"x":692,"y":86},{"x":692,"y":168},{"x":62,"y":168}]],"content_list":[{"type":2,"prob":98,"string":"$$\\\\left( 9 \\\\right) \\\\int _ { - \\\\pi } ^ { \\\\pi } \\\\left( \\\\sin ^ { 3 } x + \\\\sqrt { \\\\pi ^ { 2 } - x ^ { 2 } } \\\\right) d x =$$","option":"","pos":[{"x":62,"y":86},{"x":557,"y":86},{"x":557,"y":168},{"x":62,"y":168}]},{"type":1,"prob":92,"string":".","option":"","pos":[{"x":557,"y":107},{"x":692,"y":107},{"x":692,"y":151},{"x":557,"y":151}]},{"type":1,"prob":100,"string":"____","option":"","pos":[{"x":573,"y":136},{"x":682,"y":136},{"x":682,"y":148},{"x":573,"y":148}]}]}]},{"index":1,"type":1,"num_choices":0,"prob":0,"text":"(10)差分方程$$y _ { i + 1 } - 2 y _ { i } = 2 ^ { i }$$的通解为$$y _ { t } =$$____.","figure_list":[],"table_list":[],"answer_list":[[{"x":754,"y":194},{"x":864,"y":194},{"x":864,"y":228},{"x":754,"y":228}]],"pos_list":[[{"x":54,"y":180},{"x":884,"y":180},{"x":884,"y":238},{"x":54,"y":238}]],"element_list":[{"type":0,"text":"(10)差分方程$$y _ { i + 1 } - 2 y _ { i } = 2 ^ { i }$$的通解为$$y _ { t } =$$____.","pos_list":[[{"x":64,"y":183},{"x":874,"y":183},{"x":874,"y":230},{"x":64,"y":230}]],"content_list":[{"type":1,"prob":99,"string":"(10)差分方程","option":"","pos":[{"x":64,"y":189},{"x":296,"y":189},{"x":296,"y":224},{"x":64,"y":224}]},{"type":2,"prob":95,"string":"$$y _ { i + 1 } - 2 y _ { i } = 2 ^ { i }$$","option":"","pos":[{"x":295,"y":185},{"x":518,"y":183},{"x":518,"y":229},{"x":296,"y":230}]},{"type":1,"prob":99,"string":"的通解为","option":"","pos":[{"x":517,"y":189},{"x":681,"y":188},{"x":681,"y":223},{"x":517,"y":224}]},{"type":2,"prob":94,"string":"$$y _ { t } =$$","option":"","pos":[{"x":681,"y":193},{"x":746,"y":193},{"x":746,"y":229},{"x":681,"y":229}]},{"type":1,"prob":100,"string":"____","option":"","pos":[{"x":746,"y":214},{"x":866,"y":214},{"x":866,"y":226},{"x":746,"y":226}]},{"type":1,"prob":95,"string":".","option":"","pos":[{"x":747,"y":188},{"x":874,"y":188},{"x":874,"y":223},{"x":747,"y":223}]}]}]},{"index":2,"type":1,"num_choices":0,"prob":0,"text":"(11)设生产某产品的平均成本为$$\\\\overline { C } \\\\left( Q \\\\right) = 1 + e ^ { - Q } ,$$其中产量为Q,则边际成本为 .____","figure_list":[],"table_list":[],"answer_list":[[{"x":1314,"y":253},{"x":1424,"y":253},{"x":1424,"y":296},{"x":1314,"y":296}]],"pos_list":[[{"x":57,"y":250},{"x":1437,"y":250},{"x":1437,"y":302},{"x":57,"y":302}]],"element_list":[{"type":0,"text":"(11)设生产某产品的平均成本为$$\\\\overline { C } \\\\left( Q \\\\right) = 1 + e ^ { - Q } ,$$其中产量为Q,则边际成本为 .____","pos_list":[[{"x":63,"y":249},{"x":1432,"y":252},{"x":1432,"y":299},{"x":63,"y":296}]],"content_list":[{"type":1,"prob":99,"string":"(11)设生产某产品的平均成本为","option":"","pos":[{"x":63,"y":255},{"x":581,"y":256},{"x":580,"y":291},{"x":63,"y":290}]},{"type":2,"prob":95,"string":"$$\\\\overline { C } \\\\left( Q \\\\right) = 1 + e ^ { - Q } ,$$","option":"","pos":[{"x":581,"y":250},{"x":845,"y":251},{"x":845,"y":297},{"x":580,"y":297}]},{"type":1,"prob":99,"string":"其中产量为Q,则边际成本为.","option":"","pos":[{"x":845,"y":256},{"x":1432,"y":257},{"x":1432,"y":292},{"x":845,"y":291}]},{"type":1,"prob":100,"string":"____","option":"","pos":[{"x":1318,"y":284},{"x":1426,"y":285},{"x":1426,"y":297},{"x":1318,"y":296}]}]}]},{"index":3,"type":1,"num_choices":0,"prob":0,"text":"(12)设函数f(x,y)具有一阶连续偏导数,且$$d f \\\\left( x , y \\\\right) = y e ^ { y } d x + x \\\\left( 1 + y \\\\right) e ^ { y } d y , f \\\\left( 0 , 0 \\\\right) = 0 ,$$则f(x,y)=.____","figure_list":[],"table_list":[],"answer_list":[[{"x":295,"y":369},{"x":405,"y":369},{"x":405,"y":406},{"x":295,"y":406}]],"pos_list":[[{"x":51,"y":308},{"x":1571,"y":308},{"x":1571,"y":414},{"x":51,"y":413}]],"element_list":[{"type":0,"text":"(12)设函数f(x,y)具有一阶连续偏导数,且$$d f \\\\left( x , y \\\\right) = y e ^ { y } d x + x \\\\left( 1 + y \\\\right) e ^ { y } d y , f \\\\left( 0 , 0 \\\\right) = 0 ,$$则f(x,y)=.____","pos_list":[[{"x":62,"y":308},{"x":1543,"y":308},{"x":1543,"y":409},{"x":62,"y":409}]],"content_list":[{"type":1,"prob":99,"string":"(12)设函数","option":"","pos":[{"x":62,"y":314},{"x":257,"y":314},{"x":257,"y":349},{"x":62,"y":350}]},{"type":1,"prob":99,"string":"f(x,y)","option":"","pos":[{"x":257,"y":310},{"x":367,"y":310},{"x":367,"y":353},{"x":257,"y":353}]},{"type":1,"prob":99,"string":"具有一阶连续偏导数,且","option":"","pos":[{"x":367,"y":314},{"x":778,"y":313},{"x":778,"y":349},{"x":367,"y":349}]},{"type":2,"prob":99,"string":"$$d f \\\\left( x , y \\\\right) = y e ^ { y } d x + x \\\\left( 1 + y \\\\right) e ^ { y } d y , f \\\\left( 0 , 0 \\\\right) = 0 ,$$","option":"","pos":[{"x":778,"y":308},{"x":1505,"y":308},{"x":1505,"y":356},{"x":778,"y":356}]},{"type":1,"prob":99,"string":"则","option":"","pos":[{"x":1505,"y":311},{"x":1543,"y":311},{"x":1543,"y":349},{"x":1505,"y":349}]},{"type":1,"prob":99,"string":"f(x,y)=","option":"","pos":[{"x":144,"y":366},{"x":289,"y":366},{"x":289,"y":409},{"x":144,"y":409}]},{"type":1,"prob":95,"string":".","option":"","pos":[{"x":289,"y":372},{"x":415,"y":372},{"x":415,"y":404},{"x":289,"y":404}]},{"type":1,"prob":100,"string":"____","option":"","pos":[{"x":294,"y":393},{"x":405,"y":393},{"x":405,"y":405},{"x":294,"y":405}]}]}]},{"index":4,"type":1,"num_choices":0,"prob":0,"text":"(13)设矩阵A=$$\\\\alpha _ { 1 } , \\\\alpha _ { 2 } , \\\\alpha _ { 3 }$$为线性无关的3维列向量组,则向量组$$A a _ { 1 } , A a _ { 2 } , A a _ { 3 }$$的秩为 .____","figure_list":[],"table_list":[],"answer_list":[[{"x":184,"y":591},{"x":297,"y":591},{"x":297,"y":631},{"x":184,"y":631}]],"pos_list":[[{"x":53,"y":426},{"x":1596,"y":426},{"x":1596,"y":629},{"x":53,"y":629}]],"element_list":[{"type":0,"text":"(13)设矩阵A=$$\\\\alpha _ { 1 } , \\\\alpha _ { 2 } , \\\\alpha _ { 3 }$$为线性无关的3维列向量组,则向量组$$A a _ { 1 } , A a _ { 2 } , A a _ { 3 }$$的秩为 .____","pos_list":[[{"x":53,"y":423},{"x":1596,"y":423},{"x":1596,"y":631},{"x":53,"y":631}]],"content_list":[{"type":1,"prob":95,"string":"(13)设矩阵A=","option":"","pos":[{"x":53,"y":481},{"x":322,"y":481},{"x":322,"y":512},{"x":54,"y":512}]},{"type":1,"prob":100,"string":"","option":"","pos":[{"x":314,"y":423},{"x":496,"y":423},{"x":496,"y":572},{"x":314,"y":572}]},{"type":2,"prob":98,"string":"$$\\\\alpha _ { 1 } , \\\\alpha _ { 2 } , \\\\alpha _ { 3 }$$","option":"","pos":[{"x":509,"y":479},{"x":668,"y":481},{"x":667,"y":522},{"x":509,"y":520}]},{"type":1,"prob":99,"string":"为线性无关的3维列向量组,则向量组","option":"","pos":[{"x":668,"y":483},{"x":1289,"y":481},{"x":1289,"y":514},{"x":668,"y":516}]},{"type":2,"prob":98,"string":"$$A a _ { 1 } , A a _ { 2 } , A a _ { 3 }$$","option":"","pos":[{"x":1289,"y":479},{"x":1515,"y":478},{"x":1516,"y":520},{"x":1289,"y":521}]},{"type":1,"prob":99,"string":"的秩","option":"","pos":[{"x":1516,"y":480},{"x":1596,"y":480},{"x":1596,"y":513},{"x":1516,"y":513}]},{"type":1,"prob":99,"string":"为.","option":"","pos":[{"x":143,"y":596},{"x":306,"y":597},{"x":306,"y":629},{"x":142,"y":627}]},{"type":1,"prob":100,"string":"____","option":"","pos":[{"x":186,"y":619},{"x":293,"y":619},{"x":293,"y":631},{"x":186,"y":631}]}]}]},{"index":5,"type":1,"num_choices":0,"prob":0,"text":"(14)设随机变量X的概率分布为P{X=-$$P | X = - 2 | = \\\\frac { 1 } { 2 } , p | X = 1 | = a , P | X = 3 \\\\right\\\\} = b ,$$,若E(X)=0,则D(X)= .____","figure_list":[],"table_list":[],"answer_list":[[{"x":170,"y":750},{"x":279,"y":750},{"x":279,"y":794},{"x":170,"y":794}]],"pos_list":[[{"x":52,"y":642},{"x":1587,"y":642},{"x":1587,"y":795},{"x":52,"y":795}]],"element_list":[{"type":0,"text":"(14)设随机变量X的概率分布为P{X=-$$P | X = - 2 | = \\\\frac { 1 } { 2 } , p | X = 1 | = a , P | X = 3 \\\\right\\\\} = b ,$$,若E(X)=0,则D(X)","pos_list":[[{"x":54,"y":642},{"x":1585,"y":642},{"x":1585,"y":737},{"x":54,"y":737}]],"content_list":[{"type":1,"prob":97,"string":"(14)设随机变量X的概率分布为P{X=-","option":"","pos":[{"x":54,"y":673},{"x":698,"y":672},{"x":698,"y":704},{"x":54,"y":704}]},{"type":2,"prob":94,"string":"$$P | X = - 2 | = \\\\frac { 1 } { 2 } , p | X = 1 | = a , P | X = 3 \\\\right\\\\} = b ,$$","option":"","pos":[{"x":575,"y":646},{"x":1251,"y":642},{"x":1252,"y":733},{"x":575,"y":737}]},{"type":1,"prob":98,"string":",若","option":"","pos":[{"x":1251,"y":673},{"x":1297,"y":673},{"x":1297,"y":705},{"x":1251,"y":705}]},{"type":1,"prob":99,"string":"E(X)=0,","option":"","pos":[{"x":1297,"y":668},{"x":1448,"y":669},{"x":1448,"y":711},{"x":1297,"y":711}]},{"type":1,"prob":99,"string":"则D(X)","option":"","pos":[{"x":1448,"y":673},{"x":1585,"y":673},{"x":1585,"y":705},{"x":1448,"y":705}]}]},{"type":0,"text":"= .____","pos_list":[[{"x":139,"y":759},{"x":290,"y":760},{"x":289,"y":795},{"x":138,"y":794}]],"content_list":[{"type":1,"prob":98,"string":"=.","option":"","pos":[{"x":138,"y":762},{"x":289,"y":760},{"x":289,"y":793},{"x":139,"y":794}]},{"type":1,"prob":100,"string":"____","option":"","pos":[{"x":172,"y":780},{"x":279,"y":781},{"x":279,"y":793},{"x":172,"y":792}]}]}]}]},{"part_title":"三、解答题(本题共9小题,共94分,解答应写出文字说明、证明过程或演算步骤.)","pos_list":[[{"x":54,"y":865},{"x":1592,"y":868},{"x":1593,"y":1729},{"x":54,"y":1737}]],"subject_list":[{"index":0,"type":15,"num_choices":0,"prob":0,"text":"","figure_list":[[{"x":138,"y":978},{"x":452,"y":978},{"x":452,"y":1119},{"x":138,"y":1119}]],"table_list":[],"answer_list":[[{"x":0,"y":963},{"x":1654,"y":963},{"x":1654,"y":1564},{"x":0,"y":1564}]],"pos_list":[[{"x":89,"y":963},{"x":453,"y":963},{"x":453,"y":1120},{"x":89,"y":1120}]],"element_list":[]},{"index":1,"type":15,"num_choices":0,"prob":0,"text":"(16)(本题满分10分)其中D是第一象限中以曲线$$y = \\\\sqrt x$$与x轴为边界的无界区域","figure_list":[[{"x":156,"y":1640},{"x":556,"y":1640},{"x":556,"y":1735},{"x":156,"y":1735}]],"table_list":[],"answer_list":[[{"x":0,"y":1564},{"x":1654,"y":1564},{"x":1654,"y":2339},{"x":0,"y":2339}]],"pos_list":[[{"x":50,"y":1564},{"x":1596,"y":1564},{"x":1597,"y":1756},{"x":50,"y":1756}]],"element_list":[{"type":0,"text":"(16)(本题满分10分)","pos_list":[[{"x":54,"y":1583},{"x":418,"y":1583},{"x":418,"y":1615},{"x":54,"y":1615}]],"content_list":[{"type":1,"prob":99,"string":"(16)(本题满分10分)","option":"","pos":[{"x":54,"y":1583},{"x":418,"y":1583},{"x":418,"y":1615},{"x":54,"y":1615}]}]},{"type":0,"text":"其中D是第一象限中以曲线$$y = \\\\sqrt x$$与x轴为边界的无界区域","pos_list":[[{"x":156,"y":1640},{"x":1592,"y":1633},{"x":1593,"y":1729},{"x":156,"y":1737}]],"content_list":[{"type":1,"prob":100,"string":"","option":"","pos":[{"x":156,"y":1640},{"x":556,"y":1640},{"x":556,"y":1735},{"x":156,"y":1735}]},{"type":1,"prob":99,"string":"其中D是第一象限中以曲线","option":"","pos":[{"x":636,"y":1654},{"x":1091,"y":1651},{"x":1092,"y":1712},{"x":636,"y":1715}]},{"type":2,"prob":99,"string":"$$y = \\\\sqrt x$$","option":"","pos":[{"x":1092,"y":1655},{"x":1184,"y":1656},{"x":1183,"y":1701},{"x":1091,"y":1700}]},{"type":1,"prob":99,"string":"与x轴为边界的无界区域","option":"","pos":[{"x":1184,"y":1651},{"x":1592,"y":1649},{"x":1593,"y":1710},{"x":1184,"y":1712}]}]}]}]}],"prism_version":"1.0.9","prism_wnum":0,"width":1654}', 'RequestId': '9B3CDB1D-A95C-5C3A-9456-FFB7BFEC0AC7'}}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