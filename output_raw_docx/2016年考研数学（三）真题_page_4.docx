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10:11:21 GMT', 'content-type': 'application/json;charset=utf-8', 'content-length': '17254', 'connection': 'keep-alive', 'keep-alive': 'timeout=25', 'vary': 'Accept-Encoding', 'access-control-allow-origin': '*', 'access-control-expose-headers': '*', 'x-acs-request-id': '02912344-8443-5CB4-92CB-D4C56394C892', 'x-acs-trace-id': 'e0bb7eab5efed4580a7d432b250d09a9', 'etag': '1EWEFlEN4qJquGoAGW6zH9g3'}, 'statusCode': 200, 'body': {'Data': '{"algo_version":"","doc_layout":[{"layout_type":"text","pos":[{"x":53,"y":31},{"x":53,"y":74},{"x":420,"y":74},{"x":420,"y":31}]},{"layout_type":"text","pos":[{"x":131,"y":1698},{"x":131,"y":1804},{"x":1590,"y":1804},{"x":1590,"y":1697}]},{"layout_type":"text","pos":[{"x":55,"y":750},{"x":55,"y":793},{"x":421,"y":793},{"x":421,"y":750}]},{"layout_type":"foot","pos":[{"x":758,"y":2267},{"x":758,"y":2298},{"x":892,"y":2298},{"x":892,"y":2267}]},{"layout_type":"text","pos":[{"x":53,"y":1424},{"x":53,"y":1466},{"x":421,"y":1466},{"x":421,"y":1424}]},{"layout_type":"text","pos":[{"x":143,"y":306},{"x":143,"y":408},{"x":1601,"y":408},{"x":1601,"y":306}]},{"layout_type":"text","pos":[{"x":140,"y":1479},{"x":140,"y":1520},{"x":508,"y":1520},{"x":508,"y":1479}]},{"layout_type":"text","pos":[{"x":142,"y":991},{"x":142,"y":1124},{"x":850,"y":1124},{"x":850,"y":991}]},{"layout_type":"text","pos":[{"x":142,"y":1868},{"x":142,"y":1911},{"x":607,"y":1911},{"x":607,"y":1868}]},{"layout_type":"text","pos":[{"x":142,"y":1814},{"x":142,"y":1855},{"x":510,"y":1855},{"x":510,"y":1814}]},{"layout_type":"text","pos":[{"x":138,"y":812},{"x":138,"y":979},{"x":1601,"y":979},{"x":1601,"y":812}]},{"layout_type":"text","pos":[{"x":139,"y":88},{"x":139,"y":238},{"x":586,"y":238},{"x":586,"y":88}]},{"layout_type":"text","pos":[{"x":143,"y":1814},{"x":143,"y":1909},{"x":606,"y":1909},{"x":606,"y":1814}]},{"layout_type":"text","pos":[{"x":143,"y":250},{"x":143,"y":296},{"x":346,"y":296},{"x":346,"y":250}]},{"layout_type":"text","pos":[{"x":139,"y":87},{"x":139,"y":413},{"x":1604,"y":413},{"x":1604,"y":87}]},{"layout_type":"text","pos":[{"x":633,"y":1541},{"x":633,"y":1683},{"x":1101,"y":1683},{"x":1101,"y":1541}]},{"layout_type":"text","pos":[{"x":52,"y":1423},{"x":52,"y":1520},{"x":505,"y":1520},{"x":505,"y":1423}]},{"layout_type":"text","pos":[{"x":139,"y":814},{"x":139,"y":1143},{"x":1596,"y":1143},{"x":1596,"y":814}]}],"doc_sptext":[{"layout_type":"bold","pos":[{"x":817,"y":2270},{"x":817,"y":2297},{"x":836,"y":2297},{"x":836,"y":2270}]}],"doc_subfield":[{"layout_type":"single","pos":[{"x":45,"y":2},{"x":45,"y":1913},{"x":1601,"y":1913},{"x":1601,"y":2}]}],"figure":[{"type":"subject_sline","x":0,"y":7,"w":811,"h":1694,"box":{"x":0,"y":0,"w":0,"h":0,"angle":-90},"points":[{"x":811,"y":1544},{"x":811,"y":1701},{"x":0,"y":7},{"x":0,"y":7}]},{"type":"subject_big_bracket","x":155,"y":93,"w":422,"h":146,"box":{"x":0,"y":0,"w":0,"h":0,"angle":-90},"points":[{"x":155,"y":93},{"x":577,"y":93},{"x":577,"y":239},{"x":155,"y":239}]},{"type":"subject_pattern","x":811,"y":1537,"w":291,"h":155,"box":{"x":0,"y":0,"w":0,"h":0,"angle":-90},"points":[{"x":811,"y":1537},{"x":1102,"y":1537},{"x":1102,"y":1692},{"x":811,"y":1692}]},{"type":"subject_question","x":0,"y":0,"w":0,"h":0,"box":{"x":833,"y":944,"w":367,"h":1533,"angle":-90},"points":[{"x":67,"y":761},{"x":1599,"y":761},{"x":1599,"y":1126},{"x":67,"y":1126}]},{"type":"subject_question","x":0,"y":0,"w":0,"h":0,"box":{"x":823,"y":214,"w":415,"h":1569,"angle":-90},"points":[{"x":39,"y":7},{"x":1607,"y":7},{"x":1607,"y":421},{"x":39,"y":421}]},{"type":"subject_question","x":0,"y":0,"w":0,"h":0,"box":{"x":824,"y":1673,"w":488,"h":1579,"angle":-90},"points":[{"x":35,"y":1430},{"x":1613,"y":1430},{"x":1613,"y":1916},{"x":35,"y":1916}]}],"height":2339,"orgHeight":2339,"orgWidth":1654,"page_id":0,"page_title":"","part_info":[{"part_title":"","pos_list":[[{"x":53,"y":36},{"x":1595,"y":37},{"x":1597,"y":1911},{"x":53,"y":1911}]],"subject_list":[{"index":0,"type":15,"num_choices":0,"prob":0,"text":"(21)(本题满分11分)(I)求$$A ^ { 9 9 } ;$$(Ⅱ)设3阶矩阵 $$B ^ { 2 } = B A .$$记$$B ^ { 1 0 0 } = \\\\left( \\\\beta _ { 1 } , \\\\beta _ { 2 } , \\\\beta _ { 3 } \\\\right) ,$$ 分别表示为$$\\\\alpha _ { 1 } , \\\\alpha _ { 2 } , \\\\alpha _ { 3 }$$的线性组合.$$B = \\\\left( a _ { 1 } , a _ { 2 } , a _ { 3 } \\\\right)$$满足 ,将$$\\\\beta _ { 1 } , \\\\beta _ { 2 } , \\\\beta _ { 3 }$$","figure_list":[],"table_list":[],"answer_list":[[{"x":0,"y":7},{"x":1654,"y":7},{"x":1654,"y":755},{"x":0,"y":755}]],"pos_list":[[{"x":39,"y":7},{"x":1607,"y":7},{"x":1607,"y":421},{"x":39,"y":421}]],"element_list":[{"type":0,"text":"(21)(本题满分11分)","pos_list":[[{"x":54,"y":36},{"x":419,"y":37},{"x":419,"y":69},{"x":53,"y":68}]],"content_list":[{"type":1,"prob":97,"string":"(21)(本题满分11分)","option":"","pos":[{"x":54,"y":36},{"x":419,"y":37},{"x":419,"y":69},{"x":53,"y":68}]}]},{"type":0,"text":"(I)求$$A ^ { 9 9 } ;$$(Ⅱ)设3阶矩阵 $$B ^ { 2 } = B A .$$记$$B ^ { 1 0 0 } = \\\\left( \\\\beta _ { 1 } , \\\\beta _ { 2 } , \\\\beta _ { 3 } \\\\right) ,$$ 分别表示为$$\\\\alpha _ { 1 } , \\\\alpha _ { 2 } , \\\\alpha _ { 3 }$$的线性组合.","pos_list":[[{"x":138,"y":93},{"x":1595,"y":85},{"x":1597,"y":402},{"x":139,"y":410}]],"content_list":[{"type":1,"prob":100,"string":"","option":"","pos":[{"x":155,"y":93},{"x":577,"y":93},{"x":577,"y":239},{"x":155,"y":239}]},{"type":1,"prob":87,"string":"(Ⅰ)求","option":"","pos":[{"x":142,"y":257},{"x":274,"y":256},{"x":274,"y":290},{"x":142,"y":291}]},{"type":2,"prob":97,"string":"$$A ^ { 9 9 } ;$$","option":"","pos":[{"x":274,"y":252},{"x":341,"y":252},{"x":341,"y":293},{"x":274,"y":293}]},{"type":1,"prob":99,"string":"(Ⅱ)设3阶矩阵","option":"","pos":[{"x":141,"y":316},{"x":417,"y":315},{"x":417,"y":347},{"x":141,"y":349}]},{"type":2,"prob":99,"string":"$$B ^ { 2 } = B A .$$","option":"","pos":[{"x":787,"y":307},{"x":925,"y":308},{"x":925,"y":348},{"x":787,"y":348}]},{"type":1,"prob":99,"string":"记","option":"","pos":[{"x":925,"y":312},{"x":977,"y":312},{"x":977,"y":345},{"x":925,"y":345}]},{"type":2,"prob":99,"string":"$$B ^ { 1 0 0 } = \\\\left( \\\\beta _ { 1 } , \\\\beta _ { 2 } , \\\\beta _ { 3 } \\\\right) ,$$","option":"","pos":[{"x":977,"y":305},{"x":1279,"y":305},{"x":1279,"y":355},{"x":977,"y":355}]},{"type":1,"prob":99,"string":"分别表","option":"","pos":[{"x":1479,"y":309},{"x":1596,"y":309},{"x":1597,"y":341},{"x":1479,"y":342}]},{"type":1,"prob":99,"string":"示为","option":"","pos":[{"x":139,"y":370},{"x":221,"y":370},{"x":221,"y":402},{"x":139,"y":402}]},{"type":2,"prob":99,"string":"$$\\\\alpha _ { 1 } , \\\\alpha _ { 2 } , \\\\alpha _ { 3 }$$","option":"","pos":[{"x":221,"y":370},{"x":377,"y":369},{"x":377,"y":408},{"x":221,"y":410}]},{"type":1,"prob":99,"string":"的线性组合.","option":"","pos":[{"x":377,"y":370},{"x":577,"y":370},{"x":577,"y":402},{"x":377,"y":402}]}]},{"type":0,"text":"$$B = \\\\left( a _ { 1 } , a _ { 2 } , a _ { 3 } \\\\right)$$满足 ,将$$\\\\beta _ { 1 } , \\\\beta _ { 2 } , \\\\beta _ { 3 }$$","pos_list":[[{"x":417,"y":308},{"x":1479,"y":307},{"x":1479,"y":353},{"x":417,"y":355}]],"content_list":[{"type":2,"prob":95,"string":"$$B = \\\\left( a _ { 1 } , a _ { 2 } , a _ { 3 } \\\\right)$$","option":"","pos":[{"x":417,"y":308},{"x":696,"y":308},{"x":696,"y":353},{"x":417,"y":353}]},{"type":1,"prob":99,"string":"满足","option":"","pos":[{"x":696,"y":313},{"x":787,"y":313},{"x":787,"y":346},{"x":696,"y":346}]},{"type":1,"prob":91,"string":",将","option":"","pos":[{"x":1279,"y":310},{"x":1322,"y":310},{"x":1322,"y":343},{"x":1279,"y":343}]},{"type":2,"prob":99,"string":"$$\\\\beta _ { 1 } , \\\\beta _ { 2 } , \\\\beta _ { 3 }$$","option":"","pos":[{"x":1322,"y":311},{"x":1479,"y":311},{"x":1479,"y":353},{"x":1322,"y":354}]}]}]},{"index":1,"type":15,"num_choices":0,"prob":0,"text":"(22)(本题满分11分)$$D = \\\\left\\\\{ \\\\left( x , y \\\\right) | 0 &lt; x &lt; 1 , x ^ { 2 } &lt; y &lt; \\\\sqrt x \\\\right\\\\}$$设二维随机变量(X,Y)在区域 上服从均匀分布,令$$U = \\\\left\\\\{ \\\\begin{array}{l} 1 , x \\\\le Y , \\\\\\\\ 0 , x &gt; Y . \\\\end{array} \\\\right.$$(I)写出(X,Y)的概率密度;(Ⅱ)问U与X是否相互独立?并说明理由;(Ⅲ)求Z=U+X的分布函数F(z).","figure_list":[],"table_list":[],"answer_list":[[{"x":0,"y":755},{"x":1654,"y":755},{"x":1654,"y":1428},{"x":0,"y":1428}]],"pos_list":[[{"x":53,"y":755},{"x":1599,"y":755},{"x":1599,"y":1132},{"x":53,"y":1132}]],"element_list":[{"type":0,"text":"(22)(本题满分11分)","pos_list":[[{"x":53,"y":756},{"x":418,"y":755},{"x":418,"y":787},{"x":53,"y":788}]],"content_list":[{"type":1,"prob":99,"string":"(22)(本题满分11分)","option":"","pos":[{"x":53,"y":756},{"x":418,"y":755},{"x":418,"y":787},{"x":53,"y":788}]}]},{"type":0,"text":"$$D = \\\\left\\\\{ \\\\left( x , y \\\\right) | 0 &lt; x &lt; 1 , x ^ { 2 } &lt; y &lt; \\\\sqrt x \\\\right\\\\}$$","pos_list":[[{"x":633,"y":813},{"x":1266,"y":810},{"x":1266,"y":861},{"x":634,"y":864}]],"content_list":[{"type":2,"prob":98,"string":"$$D = \\\\left\\\\{ \\\\left( x , y \\\\right) | 0 &lt; x &lt; 1 , x ^ { 2 } &lt; y &lt; \\\\sqrt x \\\\right\\\\}$$","option":"","pos":[{"x":633,"y":813},{"x":1266,"y":810},{"x":1266,"y":861},{"x":634,"y":864}]}]},{"type":0,"text":"设二维随机变量(X,Y)在区域 上服从均匀分布,令$$U = \\\\left\\\\{ \\\\begin{array}{l} 1 , x \\\\le Y , \\\\\\\\ 0 , x &gt; Y . \\\\end{array} \\\\right.$$(I)写出(X,Y)的概率密度;(Ⅱ)问U与X是否相互独立?并说明理由;(Ⅲ)求Z=U+X的分布函数F(z).","pos_list":[[{"x":141,"y":820},{"x":1595,"y":819},{"x":1595,"y":1131},{"x":141,"y":1132}]],"content_list":[{"type":1,"prob":99,"string":"设二维随机变量(X,Y)在区域","option":"","pos":[{"x":141,"y":820},{"x":633,"y":819},{"x":634,"y":853},{"x":141,"y":854}]},{"type":1,"prob":99,"string":"上服从均匀分布,令","option":"","pos":[{"x":1266,"y":819},{"x":1595,"y":819},{"x":1595,"y":852},{"x":1266,"y":853}]},{"type":2,"prob":92,"string":"$$U = \\\\left\\\\{ \\\\begin{array}{l} 1 , x \\\\le Y , \\\\\\\\ 0 , x &gt; Y . \\\\end{array} \\\\right.$$","option":"","pos":[{"x":141,"y":875},{"x":412,"y":877},{"x":411,"y":961},{"x":141,"y":959}]},{"type":1,"prob":97,"string":"(I)","option":"","pos":[{"x":143,"y":980},{"x":218,"y":980},{"x":218,"y":1023},{"x":143,"y":1023}]},{"type":1,"prob":99,"string":"写出(X,Y)的概率密度;","option":"","pos":[{"x":218,"y":985},{"x":620,"y":986},{"x":620,"y":1018},{"x":218,"y":1017}]},{"type":1,"prob":98,"string":"(Ⅱ)问U与X是否相互独立?并说明理由;","option":"","pos":[{"x":142,"y":1041},{"x":848,"y":1040},{"x":848,"y":1073},{"x":142,"y":1074}]},{"type":1,"prob":99,"string":"(Ⅲ)求","option":"","pos":[{"x":141,"y":1097},{"x":275,"y":1097},{"x":275,"y":1128},{"x":141,"y":1129}]},{"type":1,"prob":99,"string":"Z=U+X","option":"","pos":[{"x":275,"y":1092},{"x":440,"y":1092},{"x":440,"y":1132},{"x":275,"y":1131}]},{"type":1,"prob":99,"string":"的分布函数F(z).","option":"","pos":[{"x":440,"y":1096},{"x":728,"y":1095},{"x":728,"y":1127},{"x":440,"y":1128}]}]}]},{"index":2,"type":15,"num_choices":0,"prob":0,"text":"(23)(本题满分11分)设总体X的概率密度为f(x;θ)=9 \\\\right) = \\\\left\\\\{ \\\\begin{array}{(0其中θ∈(0,+∞)为未知参数,$$X _ { 1 } , X _ { 2 } , X _ { 3 }$$为来自总体X 的简单随机样本,令T=$$m a x \\\\left\\\\{ X _ { 1 } , X _ { 2 } , X _ { 3 } \\\\right\\\\} .$$(I)求T的概率密度;(Ⅱ)确定a,使得E(aT)=θ.","figure_list":[[{"x":811,"y":1537},{"x":1102,"y":1537},{"x":1102,"y":1692},{"x":811,"y":1692}]],"table_list":[],"answer_list":[[{"x":0,"y":1428},{"x":1654,"y":1428},{"x":1654,"y":2339},{"x":0,"y":2339}]],"pos_list":[[{"x":35,"y":1428},{"x":1613,"y":1428},{"x":1613,"y":1916},{"x":35,"y":1916}]],"element_list":[{"type":0,"text":"(23)(本题满分11分)设总体X的概率密度为","pos_list":[[{"x":54,"y":1428},{"x":504,"y":1428},{"x":504,"y":1515},{"x":54,"y":1515}]],"content_list":[{"type":1,"prob":99,"string":"(23)(本题满分11分)","option":"","pos":[{"x":54,"y":1428},{"x":419,"y":1428},{"x":419,"y":1460},{"x":54,"y":1460}]},{"type":1,"prob":95,"string":"设总体X的概率密度为","option":"","pos":[{"x":141,"y":1483},{"x":504,"y":1482},{"x":504,"y":1514},{"x":141,"y":1515}]}]},{"type":0,"text":"f(x;θ)=9 \\\\right) = \\\\left\\\\{ \\\\begin{array}{(0","pos_list":[[{"x":630,"y":1525},{"x":1102,"y":1525},{"x":1102,"y":1692},{"x":630,"y":1692}]],"content_list":[{"type":1,"prob":98,"string":"f(x;θ)=","option":"","pos":[{"x":630,"y":1589},{"x":772,"y":1588},{"x":773,"y":1635},{"x":630,"y":1636}]},{"type":1,"prob":99,"string":"9 \\\\right) = \\\\left\\\\{ \\\\begin{array}{","option":"","pos":[{"x":714,"y":1525},{"x":810,"y":1525},{"x":810,"y":1652},{"x":715,"y":1652}]},{"type":1,"prob":99,"string":"(0","option":"","pos":[{"x":805,"y":1648},{"x":810,"y":1648},{"x":810,"y":1687},{"x":805,"y":1687}]},{"type":1,"prob":100,"string":"","option":"","pos":[{"x":811,"y":1537},{"x":1102,"y":1537},{"x":1102,"y":1692},{"x":811,"y":1692}]}]},{"type":0,"text":"其中θ∈(0,+∞)为未知参数,$$X _ { 1 } , X _ { 2 } , X _ { 3 }$$为来自总体X 的简单随机样本,令T=$$m a x \\\\left\\\\{ X _ { 1 } , X _ { 2 } , X _ { 3 } \\\\right\\\\} .$$","pos_list":[[{"x":139,"y":1703},{"x":1579,"y":1697},{"x":1580,"y":1797},{"x":140,"y":1804}]],"content_list":[{"type":1,"prob":99,"string":"其中","option":"","pos":[{"x":139,"y":1707},{"x":224,"y":1707},{"x":224,"y":1741},{"x":139,"y":1741}]},{"type":1,"prob":99,"string":"θ∈(0,+∞)","option":"","pos":[{"x":224,"y":1703},{"x":481,"y":1702},{"x":481,"y":1744},{"x":224,"y":1745}]},{"type":1,"prob":99,"string":"为未知参数,","option":"","pos":[{"x":481,"y":1707},{"x":724,"y":1706},{"x":724,"y":1740},{"x":481,"y":1740}]},{"type":2,"prob":99,"string":"$$X _ { 1 } , X _ { 2 } , X _ { 3 }$$","option":"","pos":[{"x":724,"y":1703},{"x":869,"y":1703},{"x":869,"y":1746},{"x":724,"y":1747}]},{"type":1,"prob":96,"string":"为来自总体X 的简单随机样本,令T=","option":"","pos":[{"x":869,"y":1706},{"x":1579,"y":1705},{"x":1579,"y":1738},{"x":869,"y":1739}]},{"type":2,"prob":97,"string":"$$m a x \\\\left\\\\{ X _ { 1 } , X _ { 2 } , X _ { 3 } \\\\right\\\\} .$$","option":"","pos":[{"x":140,"y":1758},{"x":403,"y":1757},{"x":403,"y":1802},{"x":140,"y":1804}]}]},{"type":0,"text":"(I)求T的概率密度;","pos_list":[[{"x":142,"y":1818},{"x":507,"y":1817},{"x":507,"y":1849},{"x":142,"y":1850}]],"content_list":[{"type":1,"prob":98,"string":"(Ⅰ)求T的概率密度;","option":"","pos":[{"x":142,"y":1818},{"x":507,"y":1817},{"x":507,"y":1849},{"x":142,"y":1850}]}]},{"type":0,"text":"(Ⅱ)确定a,使得E(aT)=θ.","pos_list":[[{"x":142,"y":1867},{"x":605,"y":1868},{"x":605,"y":1911},{"x":142,"y":1911}]],"content_list":[{"type":1,"prob":99,"string":"(Ⅱ)确定a,使得","option":"","pos":[{"x":142,"y":1875},{"x":434,"y":1873},{"x":434,"y":1906},{"x":142,"y":1909}]},{"type":1,"prob":99,"string":"E(aT)=θ.","option":"","pos":[{"x":434,"y":1868},{"x":605,"y":1868},{"x":605,"y":1911},{"x":434,"y":1911}]}]}]}]}],"prism_version":"1.0.9","prism_wnum":0,"width":1654}', 'RequestId': '02912344-8443-5CB4-92CB-D4C56394C892'}}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