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{'headers': {'date': 'Sun, 14 Apr 2024 10:10:48 GMT', 'content-type': 'application/json;charset=utf-8', 'content-length': '17491', 'connection': 'keep-alive', 'keep-alive': 'timeout=25', 'vary': 'Accept-Encoding', 'access-control-allow-origin': '*', 'access-control-expose-headers': '*', 'x-acs-request-id': '2F8FACF8-3092-5DAF-90E5-1A7F90D17B5A', 'x-acs-trace-id': 'ceb401f163c147b9d433e8bbd00033bc', 'etag': '1r/85dYEBGhQOdDo1WaIa6Q2'}, 'statusCode': 200, 'body': {'Data': '{"algo_version":"","doc_layout":[{"layout_type":"text","pos":[{"x":78,"y":446},{"x":78,"y":519},{"x":1054,"y":519},{"x":1054,"y":446}]},{"layout_type":"text","pos":[{"x":81,"y":338},{"x":81,"y":424},{"x":876,"y":424},{"x":876,"y":338}]},{"layout_type":"text","pos":[{"x":79,"y":754},{"x":79,"y":796},{"x":1346,"y":796},{"x":1346,"y":754}]},{"layout_type":"text","pos":[{"x":79,"y":540},{"x":79,"y":586},{"x":1074,"y":586},{"x":1074,"y":539}]},{"layout_type":"text","pos":[{"x":77,"y":122},{"x":77,"y":165},{"x":864,"y":165},{"x":864,"y":122}]},{"layout_type":"text","pos":[{"x":83,"y":180},{"x":83,"y":320},{"x":1264,"y":320},{"x":1264,"y":180}]},{"layout_type":"text","pos":[{"x":80,"y":594},{"x":80,"y":637},{"x":1374,"y":637},{"x":1374,"y":594}]},{"layout_type":"text","pos":[{"x":146,"y":1018},{"x":146,"y":1119},{"x":1574,"y":1119},{"x":1574,"y":1018}]},{"layout_type":"text","pos":[{"x":151,"y":1775},{"x":151,"y":1923},{"x":1572,"y":1923},{"x":1572,"y":1775}]},{"layout_type":"text","pos":[{"x":82,"y":646},{"x":82,"y":690},{"x":1224,"y":690},{"x":1224,"y":646}]},{"layout_type":"text","pos":[{"x":164,"y":1991},{"x":164,"y":2033},{"x":651,"y":2033},{"x":651,"y":1991}]},{"layout_type":"text","pos":[{"x":80,"y":1724},{"x":80,"y":1767},{"x":435,"y":1767},{"x":435,"y":1724}]},{"layout_type":"text","pos":[{"x":154,"y":1341},{"x":154,"y":1419},{"x":1172,"y":1419},{"x":1172,"y":1341}]},{"layout_type":"text","pos":[{"x":167,"y":1541},{"x":167,"y":1711},{"x":1208,"y":1711},{"x":1208,"y":1541}]},{"layout_type":"text","pos":[{"x":79,"y":1284},{"x":79,"y":1327},{"x":434,"y":1327},{"x":434,"y":1284}]},{"layout_type":"foot","pos":[{"x":1519,"y":2270},{"x":1519,"y":2302},{"x":1556,"y":2302},{"x":1556,"y":2270}]},{"layout_type":"text","pos":[{"x":82,"y":1939},{"x":82,"y":1979},{"x":433,"y":1979},{"x":433,"y":1939}]},{"layout_type":"text","pos":[{"x":80,"y":967},{"x":80,"y":1010},{"x":434,"y":1010},{"x":434,"y":967}]},{"layout_type":"text","pos":[{"x":81,"y":809},{"x":81,"y":850},{"x":416,"y":850},{"x":416,"y":809}]},{"layout_type":"text","pos":[{"x":81,"y":1437},{"x":81,"y":1478},{"x":435,"y":1478},{"x":435,"y":1437}]},{"layout_type":"text","pos":[{"x":165,"y":866},{"x":165,"y":948},{"x":448,"y":948},{"x":448,"y":866}]},{"layout_type":"text","pos":[{"x":162,"y":1488},{"x":162,"y":1530},{"x":651,"y":1530},{"x":651,"y":1488}]},{"layout_type":"text","pos":[{"x":163,"y":1127},{"x":163,"y":1273},{"x":790,"y":1273},{"x":790,"y":1127}]}],"doc_sptext":[{"layout_type":"bold","pos":[{"x":80,"y":758},{"x":80,"y":794},{"x":1347,"y":794},{"x":1347,"y":758}]},{"layout_type":"bold","pos":[{"x":81,"y":126},{"x":81,"y":162},{"x":862,"y":162},{"x":862,"y":126}]},{"layout_type":"bold","pos":[{"x":1521,"y":2273},{"x":1521,"y":2300},{"x":1555,"y":2300},{"x":1555,"y":2273}]}],"doc_subfield":[{"layout_type":"single","pos":[{"x":71,"y":114},{"x":71,"y":2039},{"x":1575,"y":2039},{"x":1575,"y":114}]}],"figure":[{"type":"subject_bline","x":0,"y":0,"w":1214,"h":687,"box":{"x":0,"y":0,"w":0,"h":0,"angle":-90},"points":[{"x":1108,"y":687},{"x":1214,"y":687},{"x":0,"y":0},{"x":0,"y":0}]},{"type":"subject_bline","x":0,"y":0,"w":1257,"h":269,"box":{"x":0,"y":0,"w":0,"h":0,"angle":-90},"points":[{"x":1150,"y":269},{"x":1257,"y":269},{"x":0,"y":0},{"x":0,"y":0}]},{"type":"subject_bline","x":0,"y":0,"w":1064,"h":580,"box":{"x":0,"y":0,"w":0,"h":0,"angle":-90},"points":[{"x":959,"y":580},{"x":1064,"y":580},{"x":0,"y":0},{"x":0,"y":0}]},{"type":"subject_bline","x":0,"y":0,"w":1359,"h":635,"box":{"x":0,"y":0,"w":0,"h":0,"angle":-90},"points":[{"x":1249,"y":635},{"x":1359,"y":635},{"x":0,"y":0},{"x":0,"y":0}]},{"type":"subject_bline","x":0,"y":0,"w":866,"h":400,"box":{"x":0,"y":0,"w":0,"h":0,"angle":-90},"points":[{"x":760,"y":400},{"x":866,"y":400},{"x":0,"y":0},{"x":0,"y":0}]},{"type":"subject_bline","x":0,"y":0,"w":1045,"h":503,"box":{"x":0,"y":0,"w":0,"h":0,"angle":-90},"points":[{"x":941,"y":503},{"x":1045,"y":502},{"x":0,"y":0},{"x":0,"y":0}]},{"type":"subject_table","x":374,"y":180,"w":95,"h":146,"box":{"x":0,"y":0,"w":0,"h":0,"angle":-90},"points":[{"x":374,"y":180},{"x":469,"y":180},{"x":469,"y":326},{"x":374,"y":326}]},{"type":"subject_question","x":0,"y":0,"w":0,"h":0,"box":{"x":727,"y":617,"w":44,"h":1308,"angle":-90},"points":[{"x":73,"y":595},{"x":1381,"y":595},{"x":1381,"y":639},{"x":73,"y":639}]},{"type":"subject_question","x":0,"y":0,"w":0,"h":0,"box":{"x":651,"y":671,"w":47,"h":1146,"angle":-90},"points":[{"x":78,"y":648},{"x":1225,"y":648},{"x":1225,"y":694},{"x":78,"y":694}]},{"type":"subject_question","x":0,"y":0,"w":0,"h":0,"box":{"x":576,"y":434,"w":481,"h":1019,"angle":-90},"points":[{"x":67,"y":194},{"x":1084,"y":194},{"x":1084,"y":674},{"x":67,"y":674}]},{"type":"subject_ansbox","x":0,"y":0,"w":0,"h":0,"box":{"x":991,"y":483,"w":41,"h":105,"angle":-90},"points":[{"x":938,"y":463},{"x":1043,"y":463},{"x":1043,"y":504},{"x":938,"y":504}]},{"type":"subject_ansbox","x":0,"y":0,"w":0,"h":0,"box":{"x":1306,"y":617,"w":36,"h":109,"angle":-90},"points":[{"x":1252,"y":599},{"x":1360,"y":599},{"x":1360,"y":635},{"x":1252,"y":635}]},{"type":"subject_ansbox","x":0,"y":0,"w":0,"h":0,"box":{"x":812,"y":380,"w":39,"h":107,"angle":-90},"points":[{"x":758,"y":361},{"x":866,"y":361},{"x":866,"y":399},{"x":758,"y":399}]},{"type":"subject_ansbox","x":0,"y":0,"w":0,"h":0,"box":{"x":1159,"y":668,"w":38,"h":108,"angle":-90},"points":[{"x":1106,"y":649},{"x":1212,"y":649},{"x":1212,"y":686},{"x":1106,"y":686}]},{"type":"subject_ansbox","x":0,"y":0,"w":0,"h":0,"box":{"x":1010,"y":563,"w":35,"h":109,"angle":-90},"points":[{"x":955,"y":546},{"x":1064,"y":546},{"x":1064,"y":579},{"x":955,"y":579}]},{"type":"subject_ansbox","x":0,"y":0,"w":0,"h":0,"box":{"x":1202,"y":252,"w":39,"h":107,"angle":-90},"points":[{"x":1149,"y":233},{"x":1255,"y":233},{"x":1255,"y":270},{"x":1149,"y":270}]}],"height":2339,"orgHeight":2339,"orgWidth":1654,"page_id":0,"page_title":"","part_info":[{"part_title":"二、填空题(本题共6小题,每小题4分,满分24分)","pos_list":[[{"x":78,"y":127},{"x":1367,"y":130},{"x":1367,"y":690},{"x":77,"y":692}]],"subject_list":[{"index":0,"type":12,"num_choices":0,"prob":0,"text":"x²+1,  |x|≤c,(9)设函数f(x$$f \\\\left( x \\\\right) = \\\\left\\\\{ \\\\begin{array}{l} x ^ { 2 } + 1 , | x | \\\\\\\\ | \\\\frac { 2 } { | x | } , | x | \\\\end{array} \\\\right.$$ |x|&gt;c在(-∞,+∞)内连续,则c= .____(10)设$$f \\\\left( x + \\\\frac { 1 } { x } \\\\right) = \\\\frac { x + x ^ { 3 } } { 1 + x ^ { 4 } } ,$$$$\\\\int _ { 2 } ^ { 2 \\\\sqrt 2 } { f \\\\left( x \\\\right) d x } =$$____(11)设$$D = \\\\left\\\\{ \\\\left( x , y \\\\right) | x ^ { 2 } + y ^ { 2 } \\\\le 1 \\\\right. \\\\right\\\\} ,$$则$$\\\\int { \\\\left( x ^ { 2 } - y \\\\right) d x d y = }$$____ID(12)微分方程xy\'+y=0满足条件y(1)=1的解是y=.____","figure_list":[],"table_list":[[{"x":374,"y":180},{"x":469,"y":180},{"x":469,"y":326},{"x":374,"y":326}]],"answer_list":[[{"x":0,"y":175},{"x":1654,"y":175},{"x":1654,"y":592},{"x":0,"y":592}]],"pos_list":[[{"x":67,"y":175},{"x":1264,"y":175},{"x":1264,"y":674},{"x":67,"y":674}]],"element_list":[{"type":0,"text":"x²+1,  |x|≤c,(9)设函数f(x$$f \\\\left( x \\\\right) = \\\\left\\\\{ \\\\begin{array}{l} x ^ { 2 } + 1 , | x | \\\\\\\\ | \\\\frac { 2 } { | x | } , | x | \\\\end{array} \\\\right.$$ |x|&gt;c在(-∞,+∞)内连续,则c= .____","pos_list":[[{"x":78,"y":176},{"x":1264,"y":174},{"x":1264,"y":324},{"x":78,"y":327}]],"content_list":[{"type":1,"prob":96,"string":"x²+1, |x|≤c,","option":"","pos":[{"x":381,"y":183},{"x":679,"y":188},{"x":679,"y":220},{"x":381,"y":214}]},{"type":1,"prob":99,"string":"(9)设函数f(x","option":"","pos":[{"x":78,"y":235},{"x":314,"y":234},{"x":314,"y":265},{"x":78,"y":266}]},{"type":2,"prob":97,"string":"$$f \\\\left( x \\\\right) = \\\\left\\\\{ \\\\begin{array}{l} x ^ { 2 } + 1 , | x | \\\\\\\\ | \\\\frac { 2 } { | x | } , | x | \\\\end{array} \\\\right.$$","option":"","pos":[{"x":275,"y":176},{"x":597,"y":175},{"x":597,"y":325},{"x":275,"y":326}]},{"type":1,"prob":100,"string":"","option":"","pos":[{"x":374,"y":180},{"x":469,"y":180},{"x":469,"y":326},{"x":374,"y":326}]},{"type":1,"prob":99,"string":"|x|&gt;c","option":"","pos":[{"x":542,"y":250},{"x":665,"y":248},{"x":666,"y":306},{"x":542,"y":308}]},{"type":1,"prob":99,"string":"在","option":"","pos":[{"x":679,"y":238},{"x":721,"y":238},{"x":721,"y":267},{"x":679,"y":267}]},{"type":1,"prob":99,"string":"(-∞,+∞)","option":"","pos":[{"x":721,"y":232},{"x":909,"y":232},{"x":910,"y":271},{"x":721,"y":272}]},{"type":1,"prob":99,"string":"内连续,则c=.","option":"","pos":[{"x":909,"y":237},{"x":1264,"y":236},{"x":1264,"y":266},{"x":909,"y":267}]},{"type":1,"prob":100,"string":"____","option":"","pos":[{"x":1150,"y":257},{"x":1257,"y":257},{"x":1257,"y":269},{"x":1150,"y":269}]}]},{"type":0,"text":"(10)设$$f \\\\left( x + \\\\frac { 1 } { x } \\\\right) = \\\\frac { x + x ^ { 3 } } { 1 + x ^ { 4 } } ,$$$$\\\\int _ { 2 } ^ { 2 \\\\sqrt 2 } { f \\\\left( x \\\\right) d x } =$$____","pos_list":[[{"x":78,"y":338},{"x":865,"y":332},{"x":866,"y":427},{"x":78,"y":433}]],"content_list":[{"type":1,"prob":99,"string":"(10)设","option":"","pos":[{"x":78,"y":365},{"x":190,"y":363},{"x":191,"y":399},{"x":78,"y":400}]},{"type":2,"prob":99,"string":"$$f \\\\left( x + \\\\frac { 1 } { x } \\\\right) = \\\\frac { x + x ^ { 3 } } { 1 + x ^ { 4 } } ,$$","option":"","pos":[{"x":203,"y":337},{"x":519,"y":334},{"x":519,"y":429},{"x":204,"y":432}]},{"type":2,"prob":91,"string":"$$\\\\int _ { 2 } ^ { 2 \\\\sqrt 2 } { f \\\\left( x \\\\right) d x } =$$","option":"","pos":[{"x":555,"y":335},{"x":754,"y":334},{"x":754,"y":426},{"x":556,"y":427}]},{"type":1,"prob":100,"string":"____","option":"","pos":[{"x":760,"y":388},{"x":866,"y":388},{"x":866,"y":400},{"x":760,"y":400}]}]},{"type":0,"text":"(11)设$$D = \\\\left\\\\{ \\\\left( x , y \\\\right) | x ^ { 2 } + y ^ { 2 } \\\\le 1 \\\\right. \\\\right\\\\} ,$$则$$\\\\int { \\\\left( x ^ { 2 } - y \\\\right) d x d y = }$$____ID","pos_list":[[{"x":78,"y":448},{"x":1044,"y":447},{"x":1045,"y":531},{"x":79,"y":531}]],"content_list":[{"type":1,"prob":99,"string":"(11)设","option":"","pos":[{"x":79,"y":462},{"x":211,"y":462},{"x":211,"y":509},{"x":79,"y":509}]},{"type":2,"prob":98,"string":"$$D = \\\\left\\\\{ \\\\left( x , y \\\\right) | x ^ { 2 } + y ^ { 2 } \\\\le 1 \\\\right. \\\\right\\\\} ,$$","option":"","pos":[{"x":210,"y":452},{"x":627,"y":452},{"x":627,"y":511},{"x":211,"y":512}]},{"type":1,"prob":99,"string":"则","option":"","pos":[{"x":627,"y":459},{"x":666,"y":459},{"x":666,"y":512},{"x":627,"y":512}]},{"type":2,"prob":95,"string":"$$\\\\int { \\\\left( x ^ { 2 } - y \\\\right) d x d y = }$$","option":"","pos":[{"x":666,"y":447},{"x":923,"y":447},{"x":923,"y":524},{"x":666,"y":524}]},{"type":1,"prob":100,"string":"____","option":"","pos":[{"x":941,"y":491},{"x":1045,"y":490},{"x":1045,"y":502},{"x":941,"y":503}]},{"type":1,"prob":93,"string":"I","option":"","pos":[{"x":667,"y":514},{"x":679,"y":514},{"x":679,"y":531},{"x":667,"y":531}]},{"type":1,"prob":99,"string":"D","option":"","pos":[{"x":673,"y":515},{"x":687,"y":515},{"x":687,"y":531},{"x":673,"y":531}]}]},{"type":0,"text":"(12)微分方程xy\'+y=0满足条件y(1)=1的解是y=.____","pos_list":[[{"x":78,"y":542},{"x":1072,"y":542},{"x":1072,"y":585},{"x":78,"y":584}]],"content_list":[{"type":1,"prob":99,"string":"(12)微分方程","option":"","pos":[{"x":78,"y":546},{"x":312,"y":546},{"x":312,"y":577},{"x":78,"y":577}]},{"type":1,"prob":99,"string":"xy\'+y=0","option":"","pos":[{"x":312,"y":542},{"x":479,"y":542},{"x":479,"y":584},{"x":312,"y":584}]},{"type":1,"prob":99,"string":"满足条件","option":"","pos":[{"x":480,"y":546},{"x":639,"y":546},{"x":639,"y":577},{"x":479,"y":577}]},{"type":1,"prob":99,"string":"y(1)=1","option":"","pos":[{"x":639,"y":543},{"x":771,"y":542},{"x":771,"y":582},{"x":639,"y":583}]},{"type":1,"prob":99,"string":"的解是y=.","option":"","pos":[{"x":771,"y":546},{"x":1072,"y":547},{"x":1072,"y":578},{"x":771,"y":577}]},{"type":1,"prob":100,"string":"____","option":"","pos":[{"x":959,"y":568},{"x":1064,"y":568},{"x":1064,"y":580},{"x":959,"y":580}]}]}]},{"index":1,"type":1,"num_choices":0,"prob":0,"text":"(13)设3阶矩阵A的特征值为1,2,2,E为3阶单位矩阵,则$$| 4 A ^ { - 1 } - E | =$$.____","figure_list":[],"table_list":[],"answer_list":[[{"x":1252,"y":599},{"x":1360,"y":599},{"x":1360,"y":635},{"x":1252,"y":635}]],"pos_list":[[{"x":73,"y":592},{"x":1381,"y":592},{"x":1381,"y":639},{"x":73,"y":639}]],"element_list":[{"type":0,"text":"(13)设3阶矩阵A的特征值为1,2,2,E为3阶单位矩阵,则$$| 4 A ^ { - 1 } - E | =$$.____","pos_list":[[{"x":78,"y":592},{"x":1367,"y":592},{"x":1367,"y":635},{"x":78,"y":636}]],"content_list":[{"type":1,"prob":95,"string":"(13)设3阶矩阵A的特征值为1,2,2,E为3阶单位矩阵,则","option":"","pos":[{"x":78,"y":599},{"x":1033,"y":599},{"x":1033,"y":630},{"x":78,"y":630}]},{"type":2,"prob":99,"string":"$$| 4 A ^ { - 1 } - E | =$$","option":"","pos":[{"x":1033,"y":593},{"x":1244,"y":592},{"x":1244,"y":634},{"x":1033,"y":635}]},{"type":1,"prob":98,"string":".","option":"","pos":[{"x":1244,"y":599},{"x":1367,"y":599},{"x":1367,"y":630},{"x":1244,"y":630}]},{"type":1,"prob":100,"string":"____","option":"","pos":[{"x":1249,"y":623},{"x":1359,"y":623},{"x":1359,"y":635},{"x":1249,"y":635}]}]}]},{"index":2,"type":1,"num_choices":0,"prob":0,"text":"(14)设随机变量X服从参数为1的泊松分布,则$$P \\\\left\\\\{ X = E \\\\left( X ^ { 2 } \\\\right) \\\\right\\\\} =$$.____","figure_list":[],"table_list":[],"answer_list":[[{"x":1106,"y":649},{"x":1212,"y":649},{"x":1212,"y":686},{"x":1106,"y":686}]],"pos_list":[[{"x":78,"y":647},{"x":1225,"y":647},{"x":1225,"y":694},{"x":78,"y":694}]],"element_list":[{"type":0,"text":"(14)设随机变量X服从参数为1的泊松分布,则$$P \\\\left\\\\{ X = E \\\\left( X ^ { 2 } \\\\right) \\\\right\\\\} =$$.____","pos_list":[[{"x":78,"y":648},{"x":1222,"y":646},{"x":1222,"y":690},{"x":78,"y":692}]],"content_list":[{"type":1,"prob":96,"string":"(14)设随机变量X服从参数为1的泊松分布,则","option":"","pos":[{"x":78,"y":653},{"x":836,"y":652},{"x":836,"y":683},{"x":78,"y":684}]},{"type":2,"prob":97,"string":"$$P \\\\left\\\\{ X = E \\\\left( X ^ { 2 } \\\\right) \\\\right\\\\} =$$","option":"","pos":[{"x":836,"y":647},{"x":1100,"y":647},{"x":1100,"y":690},{"x":836,"y":690}]},{"type":1,"prob":98,"string":".","option":"","pos":[{"x":1100,"y":651},{"x":1222,"y":651},{"x":1222,"y":682},{"x":1100,"y":683}]},{"type":1,"prob":100,"string":"____","option":"","pos":[{"x":1108,"y":675},{"x":1214,"y":675},{"x":1214,"y":687},{"x":1108,"y":687}]}]}]}]}],"prism_version":"1.0.9","prism_wnum":0,"width":1654}', 'RequestId': '2F8FACF8-3092-5DAF-90E5-1A7F90D17B5A'}}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