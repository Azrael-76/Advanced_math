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10:08:52 GMT', 'content-type': 'application/json;charset=utf-8', 'content-length': '7427', 'connection': 'keep-alive', 'keep-alive': 'timeout=25', 'vary': 'Accept-Encoding', 'access-control-allow-origin': '*', 'access-control-expose-headers': '*', 'x-acs-request-id': 'B3129F87-CF15-5ADF-98CA-91D368D1D3DD', 'x-acs-trace-id': 'c9d9ab46f10411a3f4dfe95eda3d9990', 'etag': '7pbf4OycSkC/2Pw1r9ka+/g3'}, 'statusCode': 200, 'body': {'Data': '{"algo_version":"","doc_layout":[{"layout_type":"text","pos":[{"x":277,"y":1645},{"x":277,"y":1785},{"x":1563,"y":1785},{"x":1563,"y":1645}]},{"layout_type":"foot","pos":[{"x":572,"y":2240},{"x":572,"y":2276},{"x":1186,"y":2276},{"x":1186,"y":2240}]},{"layout_type":"text","pos":[{"x":276,"y":1001},{"x":276,"y":1081},{"x":1034,"y":1081},{"x":1034,"y":1001}]},{"layout_type":"text","pos":[{"x":203,"y":950},{"x":203,"y":986},{"x":531,"y":986},{"x":531,"y":950}]},{"layout_type":"text","pos":[{"x":202,"y":194},{"x":202,"y":233},{"x":1377,"y":233},{"x":1377,"y":194}]},{"layout_type":"text","pos":[{"x":202,"y":1588},{"x":202,"y":1625},{"x":533,"y":1625},{"x":533,"y":1588}]},{"layout_type":"text","pos":[{"x":203,"y":251},{"x":203,"y":286},{"x":531,"y":286},{"x":531,"y":251}]},{"layout_type":"text","pos":[{"x":270,"y":307},{"x":270,"y":425},{"x":767,"y":425},{"x":767,"y":307}]}],"doc_sptext":[{"layout_type":"bold","pos":[{"x":202,"y":199},{"x":202,"y":231},{"x":1380,"y":231},{"x":1380,"y":198}]}],"doc_subfield":[{"layout_type":"single","pos":[{"x":202,"y":156},{"x":202,"y":1804},{"x":1559,"y":1804},{"x":1559,"y":156}]}],"figure":[{"type":"subject_pattern","x":284,"y":313,"w":479,"h":111,"box":{"x":0,"y":0,"w":0,"h":0,"angle":-90},"points":[{"x":284,"y":313},{"x":763,"y":313},{"x":763,"y":424},{"x":284,"y":424}]},{"type":"subject_question","x":0,"y":0,"w":0,"h":0,"box":{"x":886,"y":1697,"w":199,"h":1361,"angle":-90},"points":[{"x":206,"y":1597},{"x":1565,"y":1598},{"x":1565,"y":1795},{"x":206,"y":1795}]},{"type":"subject_question","x":0,"y":0,"w":0,"h":0,"box":{"x":493,"y":358,"w":134,"h":550,"angle":-90},"points":[{"x":218,"y":291},{"x":768,"y":291},{"x":768,"y":424},{"x":218,"y":424}]},{"type":"subject_question","x":0,"y":0,"w":0,"h":0,"box":{"x":624,"y":1018,"w":141,"h":825,"angle":-90},"points":[{"x":212,"y":948},{"x":1037,"y":948},{"x":1037,"y":1089},{"x":212,"y":1089}]}],"height":2339,"orgHeight":2339,"orgWidth":1654,"page_id":0,"page_title":"","part_info":[{"part_title":"三、解答题(17~21小题,共70分.解答应写出文字说明、证明过程或演算步骤.)","pos_list":[[{"x":201,"y":199},{"x":1557,"y":199},{"x":1557,"y":1778},{"x":201,"y":1778}]],"subject_list":[{"index":0,"type":15,"num_choices":0,"prob":0,"text":"","figure_list":[[{"x":284,"y":313},{"x":763,"y":313},{"x":763,"y":424},{"x":284,"y":424}]],"table_list":[],"answer_list":[[{"x":0,"y":291},{"x":1654,"y":291},{"x":1654,"y":948},{"x":0,"y":948}]],"pos_list":[[{"x":218,"y":291},{"x":768,"y":291},{"x":768,"y":430},{"x":218,"y":430}]],"element_list":[]},{"index":1,"type":15,"num_choices":0,"prob":0,"text":"(18)(本题满分12分)已知f($$f \\\\left( x \\\\right) = \\\\frac { x | x | } { 1 + x } ,$$求f(x)的凹凸区间及渐近线.","figure_list":[],"table_list":[],"answer_list":[[{"x":0,"y":948},{"x":1654,"y":948},{"x":1654,"y":1591},{"x":0,"y":1591}]],"pos_list":[[{"x":202,"y":948},{"x":1037,"y":948},{"x":1037,"y":1089},{"x":202,"y":1089}]],"element_list":[{"type":0,"text":"(18)(本题满分12分)","pos_list":[[{"x":202,"y":953},{"x":531,"y":952},{"x":531,"y":980},{"x":202,"y":981}]],"content_list":[{"type":1,"prob":99,"string":"(18)(本题满分12分)","option":"","pos":[{"x":202,"y":953},{"x":531,"y":952},{"x":531,"y":980},{"x":202,"y":981}]}]},{"type":0,"text":"已知f($$f \\\\left( x \\\\right) = \\\\frac { x | x | } { 1 + x } ,$$求f(x)的凹凸区间及渐近线.","pos_list":[[{"x":278,"y":1000},{"x":1031,"y":1002},{"x":1031,"y":1087},{"x":278,"y":1085}]],"content_list":[{"type":1,"prob":83,"string":"已知f(","option":"","pos":[{"x":278,"y":1028},{"x":388,"y":1029},{"x":388,"y":1057},{"x":278,"y":1056}]},{"type":2,"prob":98,"string":"$$f \\\\left( x \\\\right) = \\\\frac { x | x | } { 1 + x } ,$$","option":"","pos":[{"x":354,"y":1003},{"x":577,"y":1001},{"x":578,"y":1083},{"x":354,"y":1085}]},{"type":1,"prob":99,"string":"求f(x)的凹凸区间及渐近线.","option":"","pos":[{"x":580,"y":1028},{"x":1031,"y":1025},{"x":1031,"y":1055},{"x":581,"y":1058}]}]}]},{"index":2,"type":15,"num_choices":0,"prob":0,"text":"(19)(本题满分12分)设函数f(x)满足$$\\\\int \\\\frac { f \\\\left( x \\\\right) } { \\\\sqrt x } d x = \\\\frac { 1 } { 6 } x ^ { 2 } - x + C , L$$为曲线y=f(x)(4≤x≤9),L9),L的弧长为s,L绕x轴旋转一周所形成的曲面面积为A,求s与A.","figure_list":[],"table_list":[],"answer_list":[[{"x":0,"y":1591},{"x":1654,"y":1591},{"x":1654,"y":2339},{"x":0,"y":2339}]],"pos_list":[[{"x":202,"y":1591},{"x":1565,"y":1591},{"x":1565,"y":1795},{"x":202,"y":1795}]],"element_list":[{"type":0,"text":"(19)(本题满分12分)","pos_list":[[{"x":202,"y":1592},{"x":530,"y":1591},{"x":530,"y":1619},{"x":202,"y":1620}]],"content_list":[{"type":1,"prob":99,"string":"(19)(本题满分12分)","option":"","pos":[{"x":202,"y":1592},{"x":530,"y":1591},{"x":530,"y":1619},{"x":202,"y":1620}]}]},{"type":0,"text":"设函数f(x)满足$$\\\\int \\\\frac { f \\\\left( x \\\\right) } { \\\\sqrt x } d x = \\\\frac { 1 } { 6 } x ^ { 2 } - x + C , L$$为曲线y=f(x)(4≤x≤9),L9),L的弧长为s,L绕x轴旋转一周所形成的曲面面积为A,求s与A.","pos_list":[[{"x":277,"y":1638},{"x":1557,"y":1638},{"x":1557,"y":1778},{"x":277,"y":1778}]],"content_list":[{"type":1,"prob":98,"string":"设函数f(x)满足","option":"","pos":[{"x":278,"y":1651},{"x":549,"y":1653},{"x":549,"y":1707},{"x":277,"y":1706}]},{"type":2,"prob":98,"string":"$$\\\\int \\\\frac { f \\\\left( x \\\\right) } { \\\\sqrt x } d x = \\\\frac { 1 } { 6 } x ^ { 2 } - x + C , L$$","option":"","pos":[{"x":549,"y":1638},{"x":971,"y":1638},{"x":971,"y":1725},{"x":549,"y":1724}]},{"type":1,"prob":99,"string":"为曲线","option":"","pos":[{"x":971,"y":1655},{"x":1087,"y":1655},{"x":1087,"y":1710},{"x":971,"y":1710}]},{"type":1,"prob":99,"string":"y=f(x)(4≤x≤9),L","option":"","pos":[{"x":1087,"y":1659},{"x":1447,"y":1657},{"x":1447,"y":1701},{"x":1087,"y":1704}]},{"type":1,"prob":99,"string":"9),L的弧长","option":"","pos":[{"x":1384,"y":1665},{"x":1557,"y":1664},{"x":1557,"y":1692},{"x":1384,"y":1693}]},{"type":1,"prob":99,"string":"为s,L绕x轴旋转一周所形成的曲面面积为A,求s与A.","option":"","pos":[{"x":277,"y":1750},{"x":1131,"y":1750},{"x":1131,"y":1778},{"x":277,"y":1778}]}]}]}]}],"prism_version":"1.0.9","prism_wnum":0,"width":1654}', 'RequestId': 'B3129F87-CF15-5ADF-98CA-91D368D1D3DD'}}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