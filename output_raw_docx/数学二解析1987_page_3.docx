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08:55:04 GMT', 'content-type': 'application/json;charset=utf-8', 'content-length': '3771', 'connection': 'keep-alive', 'keep-alive': 'timeout=25', 'vary': 'Accept-Encoding', 'access-control-allow-origin': '*', 'access-control-expose-headers': '*', 'x-acs-request-id': 'C3BC7E79-6340-5A6A-96B4-E409FA084A5A', 'x-acs-trace-id': '0f920da9363c8008bb2713a0b91cc395', 'etag': '3A4ql94lRZezMG4Cw7CWoIg1'}, 'statusCode': 200, 'body': {'Data': '{"algo_version":"","doc_layout":[{"layout_type":"text","pos":[{"x":81,"y":318},{"x":81,"y":342},{"x":194,"y":342},{"x":194,"y":318}]},{"layout_type":"text","pos":[{"x":119,"y":511},{"x":119,"y":609},{"x":927,"y":609},{"x":927,"y":511}]},{"layout_type":"text","pos":[{"x":120,"y":840},{"x":120,"y":944},{"x":801,"y":944},{"x":801,"y":840}]},{"layout_type":"text","pos":[{"x":80,"y":453},{"x":80,"y":481},{"x":273,"y":481},{"x":273,"y":453}]},{"layout_type":"text","pos":[{"x":123,"y":670},{"x":123,"y":775},{"x":1064,"y":775},{"x":1064,"y":670}]},{"layout_type":"text","pos":[{"x":121,"y":407},{"x":121,"y":436},{"x":791,"y":436},{"x":791,"y":407}]},{"layout_type":"text","pos":[{"x":118,"y":161},{"x":118,"y":296},{"x":1006,"y":296},{"x":1006,"y":161}]},{"layout_type":"text","pos":[{"x":83,"y":626},{"x":83,"y":653},{"x":272,"y":653},{"x":272,"y":626}]},{"layout_type":"text","pos":[{"x":80,"y":362},{"x":80,"y":388},{"x":274,"y":388},{"x":274,"y":362}]},{"layout_type":"text","pos":[{"x":113,"y":972},{"x":113,"y":1435},{"x":1091,"y":1435},{"x":1091,"y":972}]},{"layout_type":"text","pos":[{"x":82,"y":794},{"x":82,"y":822},{"x":273,"y":822},{"x":273,"y":794}]},{"layout_type":"foot","pos":[{"x":628,"y":1923},{"x":628,"y":1947},{"x":699,"y":1947},{"x":699,"y":1923}]},{"layout_type":"text","pos":[{"x":79,"y":360},{"x":79,"y":436},{"x":791,"y":436},{"x":791,"y":360}]}],"doc_sptext":[{"layout_type":"bold","pos":[{"x":124,"y":364},{"x":124,"y":389},{"x":200,"y":389},{"x":200,"y":364}]},{"layout_type":"bold","pos":[{"x":124,"y":455},{"x":124,"y":480},{"x":200,"y":480},{"x":200,"y":455}]},{"layout_type":"bold","pos":[{"x":125,"y":797},{"x":125,"y":821},{"x":200,"y":821},{"x":200,"y":797}]},{"layout_type":"bold","pos":[{"x":83,"y":319},{"x":83,"y":342},{"x":196,"y":342},{"x":196,"y":319}]},{"layout_type":"bold","pos":[{"x":125,"y":628},{"x":125,"y":652},{"x":201,"y":652},{"x":201,"y":628}]},{"layout_type":"bold","pos":[{"x":125,"y":516},{"x":125,"y":540},{"x":175,"y":540},{"x":175,"y":516}]},{"layout_type":"bold","pos":[{"x":124,"y":409},{"x":124,"y":434},{"x":174,"y":434},{"x":174,"y":409}]},{"layout_type":"bold","pos":[{"x":124,"y":689},{"x":124,"y":714},{"x":175,"y":714},{"x":175,"y":689}]},{"layout_type":"bold","pos":[{"x":123,"y":858},{"x":123,"y":883},{"x":175,"y":883},{"x":175,"y":858}]},{"layout_type":"bold","pos":[{"x":86,"y":962},{"x":86,"y":985},{"x":169,"y":985},{"x":169,"y":962}]}],"doc_subfield":[{"layout_type":"single","pos":[{"x":77,"y":160},{"x":77,"y":1447},{"x":1087,"y":1447},{"x":1087,"y":160}]}],"figure":[{"type":"subject_pattern","x":136,"y":675,"w":893,"h":59,"box":{"x":0,"y":0,"w":0,"h":0,"angle":-90},"points":[{"x":136,"y":675},{"x":1029,"y":675},{"x":1029,"y":734},{"x":136,"y":734}]},{"type":"subject_pattern","x":586,"y":845,"w":105,"h":48,"box":{"x":0,"y":0,"w":0,"h":0,"angle":-90},"points":[{"x":586,"y":845},{"x":691,"y":845},{"x":691,"y":893},{"x":586,"y":893}]}],"height":2019,"orgHeight":2019,"orgWidth":1366,"page_id":0,"page_title":"","part_info":[],"prism_version":"1.0.9","prism_wnum":0,"width":1366}', 'RequestId': 'C3BC7E79-6340-5A6A-96B4-E409FA084A5A'}}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