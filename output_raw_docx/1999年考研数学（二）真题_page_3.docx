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10:07:38 GMT', 'content-type': 'application/json;charset=utf-8', 'content-length': '11488', 'connection': 'keep-alive', 'keep-alive': 'timeout=25', 'vary': 'Accept-Encoding', 'access-control-allow-origin': '*', 'access-control-expose-headers': '*', 'x-acs-request-id': 'BA8C9C21-6619-58F0-918F-032AEEF922C6', 'x-acs-trace-id': 'b496260a02bc17beff59a32de738464d', 'etag': '1cdYKoo0oIl2h96yCZhLRnQ6'}, 'statusCode': 200, 'body': {'Data': '{"algo_version":"","doc_layout":[{"layout_type":"text","pos":[{"x":77,"y":385},{"x":77,"y":424},{"x":417,"y":424},{"x":417,"y":385}]},{"layout_type":"text","pos":[{"x":72,"y":185},{"x":72,"y":321},{"x":1566,"y":321},{"x":1566,"y":184}]},{"layout_type":"text","pos":[{"x":79,"y":812},{"x":79,"y":857},{"x":1315,"y":857},{"x":1315,"y":812}]},{"layout_type":"text","pos":[{"x":72,"y":702},{"x":72,"y":751},{"x":1569,"y":751},{"x":1569,"y":702}]},{"layout_type":"text","pos":[{"x":74,"y":760},{"x":74,"y":804},{"x":1569,"y":804},{"x":1569,"y":760}]},{"layout_type":"text","pos":[{"x":77,"y":651},{"x":77,"y":692},{"x":419,"y":692},{"x":419,"y":651}]},{"layout_type":"text","pos":[{"x":75,"y":435},{"x":75,"y":595},{"x":1564,"y":595},{"x":1564,"y":435}]},{"layout_type":"text","pos":[{"x":76,"y":123},{"x":76,"y":165},{"x":384,"y":165},{"x":384,"y":123}]}],"doc_sptext":[{"layout_type":"bold","pos":[{"x":81,"y":127},{"x":81,"y":162},{"x":382,"y":162},{"x":382,"y":127}]},{"layout_type":"bold","pos":[{"x":82,"y":654},{"x":82,"y":689},{"x":416,"y":689},{"x":416,"y":653}]},{"layout_type":"bold","pos":[{"x":79,"y":388},{"x":79,"y":422},{"x":415,"y":422},{"x":415,"y":388}]},{"layout_type":"bold","pos":[{"x":1204,"y":773},{"x":1204,"y":802},{"x":1400,"y":802},{"x":1400,"y":773}]},{"layout_type":"bold","pos":[{"x":228,"y":718},{"x":228,"y":741},{"x":302,"y":741},{"x":302,"y":718}]},{"layout_type":"bold","pos":[{"x":1194,"y":494},{"x":1194,"y":521},{"x":1212,"y":521},{"x":1212,"y":494}]}],"doc_subfield":[{"layout_type":"single","pos":[{"x":64,"y":3},{"x":64,"y":861},{"x":1580,"y":861},{"x":1580,"y":3}]}],"figure":[{"type":"subject_big_bracket","x":253,"y":443,"w":301,"h":140,"box":{"x":0,"y":0,"w":0,"h":0,"angle":-90},"points":[{"x":253,"y":443},{"x":554,"y":443},{"x":554,"y":583},{"x":253,"y":583}]},{"type":"subject_question","x":0,"y":0,"w":0,"h":0,"box":{"x":824,"y":784,"w":149,"h":1502,"angle":-90},"points":[{"x":74,"y":709},{"x":1575,"y":709},{"x":1575,"y":857},{"x":74,"y":857}]},{"type":"subject_question","x":0,"y":0,"w":0,"h":0,"box":{"x":821,"y":250,"w":129,"h":1495,"angle":-90},"points":[{"x":74,"y":185},{"x":1567,"y":186},{"x":1567,"y":313},{"x":74,"y":313}]},{"type":"subject_question","x":0,"y":0,"w":0,"h":0,"box":{"x":820,"y":508,"w":175,"h":1493,"angle":-90},"points":[{"x":73,"y":420},{"x":1566,"y":420},{"x":1566,"y":595},{"x":73,"y":594}]}],"height":2339,"orgHeight":2339,"orgWidth":1654,"page_id":0,"page_title":"","part_info":[{"part_title":"十、(本题满分7分)","pos_list":[[{"x":76,"y":126},{"x":1544,"y":130},{"x":1544,"y":321},{"x":75,"y":318}]],"subject_list":[{"index":0,"type":15,"num_choices":0,"prob":0,"text":"设f(x)是区间[0,+∞)上单调减少且非负的连续函数,$$a _ { n } = \\\\sum _ { k = 1 } ^ { n } f \\\\left( k \\\\right) - \\\\int _ { 1 } ^ { n } f \\\\left( x \\\\right) d x \\\\left( n = 1 , 2 , \\\\cdots \\\\right)$$证明数列$$\\\\left\\\\{ a _ { n } \\\\right\\\\}$$的极限存在.","figure_list":[],"table_list":[],"answer_list":[[{"x":0,"y":184},{"x":1654,"y":184},{"x":1654,"y":420},{"x":0,"y":420}]],"pos_list":[[{"x":74,"y":184},{"x":1567,"y":184},{"x":1567,"y":319},{"x":74,"y":319}]],"element_list":[{"type":0,"text":"设f(x)是区间[0,+∞)上单调减少且非负的连续函数,$$a _ { n } = \\\\sum _ { k = 1 } ^ { n } f \\\\left( k \\\\right) - \\\\int _ { 1 } ^ { n } f \\\\left( x \\\\right) d x \\\\left( n = 1 , 2 , \\\\cdots \\\\right)$$证明数列$$\\\\left\\\\{ a _ { n } \\\\right\\\\}$$的极限存在.","pos_list":[[{"x":76,"y":182},{"x":1544,"y":185},{"x":1544,"y":321},{"x":75,"y":318}]],"content_list":[{"type":1,"prob":99,"string":"设f(x)是区间","option":"","pos":[{"x":76,"y":199},{"x":306,"y":199},{"x":306,"y":251},{"x":75,"y":250}]},{"type":1,"prob":99,"string":"[0,+∞)","option":"","pos":[{"x":306,"y":205},{"x":457,"y":205},{"x":457,"y":246},{"x":306,"y":246}]},{"type":1,"prob":99,"string":"上单调减少且非负的连续函数,","option":"","pos":[{"x":457,"y":199},{"x":944,"y":200},{"x":943,"y":252},{"x":457,"y":251}]},{"type":2,"prob":99,"string":"$$a _ { n } = \\\\sum _ { k = 1 } ^ { n } f \\\\left( k \\\\right) - \\\\int _ { 1 } ^ { n } f \\\\left( x \\\\right) d x \\\\left( n = 1 , 2 , \\\\cdots \\\\right)$$","option":"","pos":[{"x":944,"y":184},{"x":1544,"y":185},{"x":1544,"y":269},{"x":943,"y":268}]},{"type":1,"prob":99,"string":"证明数列","option":"","pos":[{"x":78,"y":281},{"x":226,"y":281},{"x":226,"y":312},{"x":78,"y":312}]},{"type":2,"prob":99,"string":"$$\\\\left\\\\{ a _ { n } \\\\right\\\\}$$","option":"","pos":[{"x":226,"y":278},{"x":288,"y":278},{"x":288,"y":319},{"x":226,"y":319}]},{"type":1,"prob":99,"string":"的极限存在.","option":"","pos":[{"x":288,"y":281},{"x":489,"y":281},{"x":489,"y":312},{"x":288,"y":312}]}]}]}]},{"part_title":"十一、(本题满分6分)","pos_list":[[{"x":78,"y":387},{"x":1564,"y":388},{"x":1563,"y":587},{"x":78,"y":583}]],"subject_list":[{"index":0,"type":15,"num_choices":0,"prob":0,"text":"设矩阵A=矩阵X满足$$A \' X = A ^ { - 1 } + 2 X ,$$其中A*是A的伴随矩阵,求矩阵X.","figure_list":[],"table_list":[],"answer_list":[[{"x":0,"y":420},{"x":1654,"y":420},{"x":1654,"y":699},{"x":0,"y":699}]],"pos_list":[[{"x":73,"y":420},{"x":1566,"y":420},{"x":1566,"y":595},{"x":73,"y":594}]],"element_list":[{"type":0,"text":"设矩阵A=矩阵X满足$$A \' X = A ^ { - 1 } + 2 X ,$$其中A*是A的伴随矩阵,求矩阵X.","pos_list":[[{"x":78,"y":442},{"x":1564,"y":447},{"x":1563,"y":587},{"x":78,"y":583}]],"content_list":[{"type":1,"prob":99,"string":"设矩阵A=","option":"","pos":[{"x":78,"y":491},{"x":259,"y":492},{"x":259,"y":521},{"x":78,"y":520}]},{"type":1,"prob":100,"string":"","option":"","pos":[{"x":253,"y":443},{"x":554,"y":443},{"x":554,"y":583},{"x":253,"y":583}]},{"type":1,"prob":90,"string":"矩阵Ⅹ满足","option":"","pos":[{"x":552,"y":493},{"x":737,"y":492},{"x":737,"y":523},{"x":552,"y":524}]},{"type":2,"prob":99,"string":"$$A \' X = A ^ { - 1 } + 2 X ,$$","option":"","pos":[{"x":737,"y":485},{"x":1009,"y":486},{"x":1009,"y":527},{"x":737,"y":526}]},{"type":1,"prob":99,"string":"其中A*是A的伴随矩阵,求矩阵X.","option":"","pos":[{"x":1009,"y":490},{"x":1563,"y":487},{"x":1563,"y":519},{"x":1009,"y":522}]}]}]}]},{"part_title":"十二、(本题满分8分)","pos_list":[[{"x":77,"y":655},{"x":1568,"y":656},{"x":1568,"y":849},{"x":77,"y":850}]],"subject_list":[{"index":0,"type":15,"num_choices":0,"prob":0,"text":"设向量组$$\\\\alpha _ { 1 } = \\\\left( 1 , 1 , 1 , 3 \\\\right) ^ { T } , \\\\alpha _ { 2 } = \\\\left( - 1 , - 3 , 5 , 1 \\\\right) ^ { T } , \\\\alpha _ { 3 } = \\\\left( 3 , 2 , - 1 , p + 2 \\\\right) ^ { T } , \\\\alpha _ { 4 } = \\\\left( - 2 , - 6 , 1 0 , p \\\\right)$$(1)p为何值时,该向量组线性无关?并在此时将向量$$\\\\alpha = \\\\left( 4 , 1 , 6 , 1 0 \\\\right) ^ { T }$$用$$\\\\alpha _ { 1 } , \\\\alpha _ { 2 } , \\\\alpha _ { 3 } , \\\\alpha _ { 4 }$$线性表示;(2)p为何值时,该向量组线性相关?并在此时求出它的秩和一个极大线性无关组.","figure_list":[],"table_list":[],"answer_list":[[{"x":0,"y":699},{"x":1654,"y":699},{"x":1654,"y":2339},{"x":0,"y":2339}]],"pos_list":[[{"x":74,"y":699},{"x":1575,"y":699},{"x":1575,"y":857},{"x":74,"y":857}]],"element_list":[{"type":0,"text":"设向量组$$\\\\alpha _ { 1 } = \\\\left( 1 , 1 , 1 , 3 \\\\right) ^ { T } , \\\\alpha _ { 2 } = \\\\left( - 1 , - 3 , 5 , 1 \\\\right) ^ { T } , \\\\alpha _ { 3 } = \\\\left( 3 , 2 , - 1 , p + 2 \\\\right) ^ { T } , \\\\alpha _ { 4 } = \\\\left( - 2 , - 6 , 1 0 , p \\\\right)$$","pos_list":[[{"x":78,"y":699},{"x":1561,"y":699},{"x":1561,"y":751},{"x":79,"y":752}]],"content_list":[{"type":1,"prob":99,"string":"设向量组","option":"","pos":[{"x":78,"y":708},{"x":225,"y":708},{"x":225,"y":742},{"x":79,"y":742}]},{"type":2,"prob":98,"string":"$$\\\\alpha _ { 1 } = \\\\left( 1 , 1 , 1 , 3 \\\\right) ^ { T } , \\\\alpha _ { 2 } = \\\\left( - 1 , - 3 , 5 , 1 \\\\right) ^ { T } , \\\\alpha _ { 3 } = \\\\left( 3 , 2 , - 1 , p + 2 \\\\right) ^ { T } , \\\\alpha _ { 4 } = \\\\left( - 2 , - 6 , 1 0 , p \\\\right)$$","option":"","pos":[{"x":225,"y":703},{"x":1561,"y":699},{"x":1561,"y":747},{"x":225,"y":752}]}]},{"type":0,"text":"(1)p为何值时,该向量组线性无关?并在此时将向量$$\\\\alpha = \\\\left( 4 , 1 , 6 , 1 0 \\\\right) ^ { T }$$用$$\\\\alpha _ { 1 } , \\\\alpha _ { 2 } , \\\\alpha _ { 3 } , \\\\alpha _ { 4 }$$线性表示;","pos_list":[[{"x":77,"y":765},{"x":1568,"y":760},{"x":1568,"y":805},{"x":77,"y":809}]],"content_list":[{"type":1,"prob":99,"string":"(1)p为何值时,该向量组线性无关?并在此时将向量","option":"","pos":[{"x":77,"y":768},{"x":881,"y":765},{"x":881,"y":797},{"x":77,"y":800}]},{"type":2,"prob":99,"string":"$$\\\\alpha = \\\\left( 4 , 1 , 6 , 1 0 \\\\right) ^ { T }$$","option":"","pos":[{"x":881,"y":762},{"x":1161,"y":761},{"x":1161,"y":803},{"x":881,"y":804}]},{"type":1,"prob":99,"string":"用","option":"","pos":[{"x":1161,"y":764},{"x":1207,"y":764},{"x":1207,"y":796},{"x":1161,"y":796}]},{"type":2,"prob":99,"string":"$$\\\\alpha _ { 1 } , \\\\alpha _ { 2 } , \\\\alpha _ { 3 } , \\\\alpha _ { 4 }$$","option":"","pos":[{"x":1207,"y":768},{"x":1402,"y":767},{"x":1402,"y":805},{"x":1207,"y":806}]},{"type":1,"prob":99,"string":"线性表示;","option":"","pos":[{"x":1402,"y":763},{"x":1568,"y":763},{"x":1568,"y":795},{"x":1402,"y":795}]}]},{"type":0,"text":"(2)p为何值时,该向量组线性相关?并在此时求出它的秩和一个极大线性无关组.","pos_list":[[{"x":77,"y":820},{"x":1311,"y":818},{"x":1311,"y":849},{"x":77,"y":850}]],"content_list":[{"type":1,"prob":99,"string":"(2)p为何值时,该向量组线性相关?并在此时求出它的秩和一个极大线性无关组.","option":"","pos":[{"x":77,"y":820},{"x":1311,"y":818},{"x":1311,"y":849},{"x":77,"y":850}]}]}]}]}],"prism_version":"1.0.9","prism_wnum":0,"width":1654}', 'RequestId': 'BA8C9C21-6619-58F0-918F-032AEEF922C6'}}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