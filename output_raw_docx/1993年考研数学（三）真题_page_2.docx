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10:09:57 GMT', 'content-type': 'application/json;charset=utf-8', 'content-length': '15651', 'connection': 'keep-alive', 'keep-alive': 'timeout=25', 'vary': 'Accept-Encoding', 'access-control-allow-origin': '*', 'access-control-expose-headers': '*', 'x-acs-request-id': '4EE57EAF-B47E-517C-B7EE-8C36A7B7B2AE', 'x-acs-trace-id': '2fb29362920b102bfec1dc83f623e1ae', 'etag': '1j6+ITR8mGp2Wl7XSCqo/xA6'}, 'statusCode': 200, 'body': {'Data': '{"algo_version":"","doc_layout":[{"layout_type":"text","pos":[{"x":118,"y":1287},{"x":118,"y":1392},{"x":1245,"y":1392},{"x":1245,"y":1287}]},{"layout_type":"text","pos":[{"x":78,"y":151},{"x":78,"y":230},{"x":1246,"y":230},{"x":1246,"y":151}]},{"layout_type":"text","pos":[{"x":115,"y":850},{"x":115,"y":916},{"x":755,"y":916},{"x":755,"y":850}]},{"layout_type":"text","pos":[{"x":70,"y":410},{"x":70,"y":440},{"x":318,"y":440},{"x":318,"y":410}]},{"layout_type":"text","pos":[{"x":73,"y":805},{"x":73,"y":835},{"x":319,"y":835},{"x":319,"y":805}]},{"layout_type":"text","pos":[{"x":118,"y":1403},{"x":118,"y":1435},{"x":562,"y":1435},{"x":562,"y":1403}]},{"layout_type":"text","pos":[{"x":113,"y":450},{"x":113,"y":486},{"x":1086,"y":486},{"x":1086,"y":450}]},{"layout_type":"text","pos":[{"x":72,"y":1237},{"x":72,"y":1267},{"x":319,"y":1267},{"x":319,"y":1237}]},{"layout_type":"text","pos":[{"x":118,"y":1448},{"x":118,"y":1478},{"x":416,"y":1478},{"x":416,"y":1448}]},{"layout_type":"text","pos":[{"x":117,"y":1490},{"x":117,"y":1521},{"x":674,"y":1521},{"x":674,"y":1490}]},{"layout_type":"text","pos":[{"x":123,"y":245},{"x":123,"y":303},{"x":948,"y":303},{"x":948,"y":245}]},{"layout_type":"text","pos":[{"x":123,"y":318},{"x":123,"y":354},{"x":895,"y":354},{"x":895,"y":318}]},{"layout_type":"text","pos":[{"x":122,"y":249},{"x":122,"y":359},{"x":950,"y":359},{"x":950,"y":249}]}],"doc_sptext":[{"layout_type":"bold","pos":[{"x":76,"y":1239},{"x":76,"y":1266},{"x":319,"y":1266},{"x":319,"y":1239}]},{"layout_type":"bold","pos":[{"x":74,"y":411},{"x":74,"y":439},{"x":318,"y":439},{"x":318,"y":411}]},{"layout_type":"bold","pos":[{"x":76,"y":806},{"x":76,"y":834},{"x":319,"y":834},{"x":319,"y":806}]}],"doc_subfield":[{"layout_type":"single","pos":[{"x":72,"y":117},{"x":72,"y":1523},{"x":1249,"y":1523},{"x":1249,"y":117}]}],"figure":[{"type":"subject_bracket","x":253,"y":200,"w":83,"h":26,"box":{"x":0,"y":0,"w":0,"h":0,"angle":-90},"points":[{"x":253,"y":200},{"x":336,"y":200},{"x":336,"y":226},{"x":253,"y":226}]},{"type":"subject_pattern","x":135,"y":855,"w":288,"h":54,"box":{"x":0,"y":0,"w":0,"h":0,"angle":-90},"points":[{"x":135,"y":855},{"x":423,"y":855},{"x":423,"y":909},{"x":135,"y":909}]},{"type":"subject_question","x":0,"y":0,"w":0,"h":0,"box":{"x":661,"y":253,"w":211,"h":1168,"angle":-90},"points":[{"x":77,"y":148},{"x":1244,"y":148},{"x":1244,"y":358},{"x":77,"y":358}]},{"type":"subject_question","x":0,"y":0,"w":0,"h":0,"box":{"x":671,"y":1395,"w":265,"h":1167,"angle":-90},"points":[{"x":88,"y":1263},{"x":1254,"y":1263},{"x":1254,"y":1527},{"x":88,"y":1527}]},{"type":"subject_question","x":0,"y":0,"w":0,"h":0,"box":{"x":431,"y":881,"w":75,"h":659,"angle":-90},"points":[{"x":102,"y":843},{"x":760,"y":843},{"x":760,"y":918},{"x":102,"y":918}]},{"type":"subject_question","x":0,"y":0,"w":0,"h":0,"box":{"x":576,"y":453,"w":81,"h":1020,"angle":-90},"points":[{"x":67,"y":413},{"x":1085,"y":413},{"x":1085,"y":492},{"x":67,"y":492}]},{"type":"subject_ansbox","x":0,"y":0,"w":0,"h":0,"box":{"x":293,"y":213,"w":25,"h":82,"angle":-90},"points":[{"x":252,"y":200},{"x":334,"y":200},{"x":334,"y":226},{"x":252,"y":226}]}],"height":2006,"orgHeight":2006,"orgWidth":1353,"page_id":0,"page_title":"","part_info":[{"part_title":"","pos_list":[[{"x":71,"y":150},{"x":1245,"y":147},{"x":1246,"y":357},{"x":71,"y":354}]],"subject_list":[{"index":0,"type":0,"num_choices":0,"prob":0,"text":"(5)设随机变量X的密度函数为φ(x),且φ(-x)=φ(x),F(x)是X的分布函数,则对任意实数a,有( ).$$\\\\left( A \\\\right) F \\\\left( - a \\\\right) = 1 - \\\\int _ { 0 } ^ { a } \\\\varphi \\\\left( x \\\\right) d x$$$$\\\\left( B \\\\right) F \\\\left( - a \\\\right) = \\\\frac { 1 } { 2 } - \\\\int _ { 0 } ^ { a } \\\\varphi \\\\left( x \\\\right) d x$$(C)F(-a)=F(a) (D)F(-a)=2F(a)-1","figure_list":[],"table_list":[],"answer_list":[[{"x":252,"y":200},{"x":334,"y":200},{"x":334,"y":226},{"x":252,"y":226}]],"pos_list":[[{"x":71,"y":148},{"x":1245,"y":148},{"x":1245,"y":358},{"x":71,"y":358}]],"element_list":[{"type":0,"text":"(5)设随机变量X的密度函数为φ(x),且φ(-x)=φ(x),F(x)是X的分布函数,则对任意实数a,有( ).","pos_list":[[{"x":71,"y":150},{"x":1245,"y":147},{"x":1246,"y":222},{"x":71,"y":224}]],"content_list":[{"type":1,"prob":99,"string":"(5)设随机变量X的密度函数为","option":"","pos":[{"x":71,"y":157},{"x":483,"y":156},{"x":483,"y":181},{"x":71,"y":182}]},{"type":1,"prob":99,"string":"φ(x),","option":"","pos":[{"x":483,"y":153},{"x":569,"y":153},{"x":568,"y":185},{"x":483,"y":185}]},{"type":1,"prob":99,"string":"且","option":"","pos":[{"x":569,"y":156},{"x":603,"y":156},{"x":603,"y":181},{"x":569,"y":181}]},{"type":1,"prob":99,"string":"φ(-x)=φ(x),F(x)","option":"","pos":[{"x":603,"y":150},{"x":894,"y":148},{"x":894,"y":188},{"x":603,"y":190}]},{"type":1,"prob":99,"string":"是X的分布函数,则对任意","option":"","pos":[{"x":894,"y":155},{"x":1245,"y":154},{"x":1245,"y":180},{"x":894,"y":181}]},{"type":1,"prob":99,"string":"实数","option":"","pos":[{"x":122,"y":200},{"x":186,"y":200},{"x":186,"y":224},{"x":122,"y":224}]},{"type":1,"prob":99,"string":"a","option":"","pos":[{"x":186,"y":205},{"x":205,"y":205},{"x":205,"y":223},{"x":186,"y":223}]},{"type":1,"prob":99,"string":",有().","option":"","pos":[{"x":205,"y":200},{"x":345,"y":200},{"x":345,"y":223},{"x":205,"y":224}]}]},{"type":0,"text":"$$\\\\left( A \\\\right) F \\\\left( - a \\\\right) = 1 - \\\\int _ { 0 } ^ { a } \\\\varphi \\\\left( x \\\\right) d x$$","pos_list":[[{"x":123,"y":239},{"x":478,"y":240},{"x":478,"y":307},{"x":123,"y":306}]],"content_list":[{"type":2,"prob":99,"string":"$$\\\\left( A \\\\right) F \\\\left( - a \\\\right) = 1 - \\\\int _ { 0 } ^ { a } \\\\varphi \\\\left( x \\\\right) d x$$","option":"","pos":[{"x":123,"y":239},{"x":478,"y":240},{"x":478,"y":307},{"x":123,"y":306}]}]},{"type":0,"text":"$$\\\\left( B \\\\right) F \\\\left( - a \\\\right) = \\\\frac { 1 } { 2 } - \\\\int _ { 0 } ^ { a } \\\\varphi \\\\left( x \\\\right) d x$$(C)F(-a)=F(a) (D)F(-a)=2F(a)-1","pos_list":[[{"x":123,"y":237},{"x":948,"y":240},{"x":948,"y":357},{"x":122,"y":354}]],"content_list":[{"type":2,"prob":99,"string":"$$\\\\left( B \\\\right) F \\\\left( - a \\\\right) = \\\\frac { 1 } { 2 } - \\\\int _ { 0 } ^ { a } \\\\varphi \\\\left( x \\\\right) d x$$","option":"","pos":[{"x":577,"y":238},{"x":948,"y":240},{"x":948,"y":309},{"x":577,"y":307}]},{"type":1,"prob":99,"string":"(C)F(-a)=F(a)","option":"","pos":[{"x":122,"y":320},{"x":371,"y":320},{"x":371,"y":354},{"x":122,"y":354}]},{"type":1,"prob":99,"string":"(D)F(-a)=2F(a)-1","option":"","pos":[{"x":578,"y":318},{"x":898,"y":319},{"x":897,"y":356},{"x":578,"y":354}]}]}]}]},{"part_title":"三、(本题满分5分)","pos_list":[[{"x":74,"y":411},{"x":1084,"y":412},{"x":1085,"y":485},{"x":74,"y":486}]],"subject_list":[{"index":0,"type":15,"num_choices":0,"prob":0,"text":"三、(本题满分5分)设z=f(x,y)是由方程$$z - y - x + x e ^ { z - y - x } = 0$$所确定的二元函数,求dz.","figure_list":[],"table_list":[],"answer_list":[[{"x":0,"y":411},{"x":1353,"y":411},{"x":1353,"y":843},{"x":0,"y":843}]],"pos_list":[[{"x":67,"y":411},{"x":1085,"y":411},{"x":1085,"y":492},{"x":67,"y":492}]],"element_list":[{"type":0,"text":"三、(本题满分5分)","pos_list":[[{"x":74,"y":411},{"x":316,"y":412},{"x":316,"y":436},{"x":74,"y":436}]],"content_list":[{"type":1,"prob":99,"string":"三、(本题满分5分)","option":"","pos":[{"x":74,"y":411},{"x":316,"y":412},{"x":316,"y":436},{"x":74,"y":436}]}]},{"type":0,"text":"设z=f(x,y)是由方程$$z - y - x + x e ^ { z - y - x } = 0$$所确定的二元函数,求dz.","pos_list":[[{"x":115,"y":452},{"x":1084,"y":450},{"x":1085,"y":485},{"x":115,"y":486}]],"content_list":[{"type":1,"prob":99,"string":"设","option":"","pos":[{"x":115,"y":457},{"x":152,"y":457},{"x":152,"y":481},{"x":115,"y":481}]},{"type":1,"prob":99,"string":"z=f(x,y)","option":"","pos":[{"x":152,"y":452},{"x":306,"y":452},{"x":306,"y":486},{"x":152,"y":486}]},{"type":1,"prob":99,"string":"是由方程","option":"","pos":[{"x":306,"y":456},{"x":438,"y":456},{"x":438,"y":480},{"x":307,"y":480}]},{"type":2,"prob":99,"string":"$$z - y - x + x e ^ { z - y - x } = 0$$","option":"","pos":[{"x":438,"y":453},{"x":751,"y":452},{"x":751,"y":484},{"x":438,"y":486}]},{"type":1,"prob":97,"string":"所确定的二元函数,求dz.","option":"","pos":[{"x":751,"y":455},{"x":1084,"y":455},{"x":1085,"y":479},{"x":751,"y":479}]}]}]}]},{"part_title":"四、(本题满分7分)","pos_list":[[{"x":73,"y":807},{"x":681,"y":806},{"x":681,"y":909},{"x":73,"y":909}]],"subject_list":[{"index":0,"type":15,"num_choices":0,"prob":0,"text":"求常数a","figure_list":[[{"x":135,"y":855},{"x":423,"y":855},{"x":423,"y":909},{"x":135,"y":909}]],"table_list":[],"answer_list":[[{"x":0,"y":843},{"x":1353,"y":843},{"x":1353,"y":1263},{"x":0,"y":1263}]],"pos_list":[[{"x":102,"y":843},{"x":760,"y":843},{"x":760,"y":918},{"x":102,"y":918}]],"element_list":[{"type":0,"text":"求常数a","pos_list":[[{"x":135,"y":855},{"x":681,"y":855},{"x":681,"y":909},{"x":135,"y":909}]],"content_list":[{"type":1,"prob":100,"string":"","option":"","pos":[{"x":135,"y":855},{"x":423,"y":855},{"x":423,"y":909},{"x":135,"y":909}]},{"type":1,"prob":99,"string":"求常数","option":"","pos":[{"x":566,"y":862},{"x":664,"y":862},{"x":664,"y":907},{"x":566,"y":907}]},{"type":1,"prob":99,"string":"a","option":"","pos":[{"x":664,"y":874},{"x":681,"y":874},{"x":681,"y":892},{"x":664,"y":892}]}]}]}]},{"part_title":"五、(本题满分9分)","pos_list":[[{"x":73,"y":1239},{"x":1242,"y":1239},{"x":1241,"y":1516},{"x":73,"y":1517}]],"subject_list":[{"index":0,"type":15,"num_choices":0,"prob":0,"text":"设某产品的成本函数为$$C = a q ^ { 2 } + b q + c ,$$需求函数为$$q = \\\\frac { 1 } { e } \\\\left( d - p \\\\right) ,$$其中C为成本,q为需求量(即产量),p为单价,a,b,c,d,e都是正的常数,且d&gt;b,求:(1)利润最大时的产量及最大利润;(2)需求对价格的弹性;(3)需求对价格弹性的绝对值为1时的产量.","figure_list":[],"table_list":[],"answer_list":[[{"x":0,"y":1263},{"x":1353,"y":1263},{"x":1353,"y":2006},{"x":0,"y":2006}]],"pos_list":[[{"x":88,"y":1263},{"x":1254,"y":1263},{"x":1254,"y":1527},{"x":88,"y":1527}]],"element_list":[{"type":0,"text":"设某产品的成本函数为$$C = a q ^ { 2 } + b q + c ,$$需求函数为$$q = \\\\frac { 1 } { e } \\\\left( d - p \\\\right) ,$$其中C为成本,q为需求量(即产量),p为单价,a,b,c,d,e都是正的常数,且d&gt;b,求:","pos_list":[[{"x":118,"y":1276},{"x":1242,"y":1281},{"x":1241,"y":1392},{"x":117,"y":1387}]],"content_list":[{"type":1,"prob":99,"string":"设某产品的成本函数为","option":"","pos":[{"x":118,"y":1286},{"x":413,"y":1287},{"x":413,"y":1332},{"x":118,"y":1331}]},{"type":2,"prob":99,"string":"$$C = a q ^ { 2 } + b q + c ,$$","option":"","pos":[{"x":414,"y":1292},{"x":642,"y":1296},{"x":641,"y":1334},{"x":413,"y":1330}]},{"type":1,"prob":99,"string":"需求函数为","option":"","pos":[{"x":642,"y":1288},{"x":793,"y":1289},{"x":793,"y":1334},{"x":642,"y":1333}]},{"type":2,"prob":99,"string":"$$q = \\\\frac { 1 } { e } \\\\left( d - p \\\\right) ,$$","option":"","pos":[{"x":793,"y":1280},{"x":994,"y":1279},{"x":995,"y":1345},{"x":793,"y":1345}]},{"type":1,"prob":99,"string":"其中C为成本,","option":"","pos":[{"x":994,"y":1290},{"x":1190,"y":1291},{"x":1190,"y":1336},{"x":994,"y":1335}]},{"type":1,"prob":90,"string":"q","option":"","pos":[{"x":1190,"y":1304},{"x":1209,"y":1304},{"x":1209,"y":1328},{"x":1190,"y":1328}]},{"type":1,"prob":99,"string":"为","option":"","pos":[{"x":1209,"y":1288},{"x":1242,"y":1288},{"x":1242,"y":1339},{"x":1209,"y":1339}]},{"type":1,"prob":99,"string":"需求量(即产量),p为单价,a,b,c,d,e都是正的常数,且","option":"","pos":[{"x":117,"y":1362},{"x":840,"y":1363},{"x":840,"y":1387},{"x":117,"y":1387}]},{"type":1,"prob":99,"string":"d&gt;b,","option":"","pos":[{"x":841,"y":1357},{"x":934,"y":1358},{"x":934,"y":1390},{"x":840,"y":1389}]},{"type":1,"prob":99,"string":"求:","option":"","pos":[{"x":934,"y":1363},{"x":978,"y":1363},{"x":978,"y":1387},{"x":934,"y":1387}]}]},{"type":0,"text":"(1)利润最大时的产量及最大利润;","pos_list":[[{"x":118,"y":1407},{"x":562,"y":1406},{"x":562,"y":1430},{"x":118,"y":1431}]],"content_list":[{"type":1,"prob":96,"string":"(1)利润最大时的产量及最大利润;","option":"","pos":[{"x":118,"y":1407},{"x":562,"y":1406},{"x":562,"y":1430},{"x":118,"y":1431}]}]},{"type":0,"text":"(2)需求对价格的弹性;","pos_list":[[{"x":118,"y":1451},{"x":412,"y":1450},{"x":412,"y":1473},{"x":118,"y":1474}]],"content_list":[{"type":1,"prob":96,"string":"(2)需求对价格的弹性;","option":"","pos":[{"x":118,"y":1451},{"x":412,"y":1450},{"x":412,"y":1473},{"x":118,"y":1474}]}]},{"type":0,"text":"(3)需求对价格弹性的绝对值为1时的产量.","pos_list":[[{"x":121,"y":1493},{"x":674,"y":1492},{"x":674,"y":1516},{"x":121,"y":1517}]],"content_list":[{"type":1,"prob":99,"string":"(3)需求对价格弹性的绝对值为1时的产量.","option":"","pos":[{"x":121,"y":1493},{"x":674,"y":1492},{"x":674,"y":1516},{"x":121,"y":1517}]}]}]}]}],"prism_version":"1.0.9","prism_wnum":0,"width":1353}', 'RequestId': '4EE57EAF-B47E-517C-B7EE-8C36A7B7B2AE'}}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