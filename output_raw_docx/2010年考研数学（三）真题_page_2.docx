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10:10:54 GMT', 'content-type': 'application/json;charset=utf-8', 'content-length': '30200', 'connection': 'keep-alive', 'keep-alive': 'timeout=25', 'vary': 'Accept-Encoding', 'access-control-allow-origin': '*', 'access-control-expose-headers': '*', 'x-acs-request-id': 'D7C4B350-E583-5B34-8A32-8308C9C1A534', 'x-acs-trace-id': 'dff615bedc8dfef5998d3131b052a969', 'etag': '2V0EgaZMaBMrLLo67E+xtUQ4'}, 'statusCode': 200, 'body': {'Data': '{"algo_version":"","doc_layout":[{"layout_type":"text","pos":[{"x":57,"y":1276},{"x":57,"y":1417},{"x":1603,"y":1417},{"x":1603,"y":1275}]},{"layout_type":"text","pos":[{"x":53,"y":699},{"x":53,"y":745},{"x":1226,"y":745},{"x":1226,"y":699}]},{"layout_type":"text","pos":[{"x":58,"y":878},{"x":58,"y":1028},{"x":1602,"y":1028},{"x":1602,"y":878}]},{"layout_type":"text","pos":[{"x":133,"y":591},{"x":133,"y":632},{"x":1438,"y":632},{"x":1438,"y":591}]},{"layout_type":"foot","pos":[{"x":758,"y":2266},{"x":758,"y":2299},{"x":893,"y":2299},{"x":893,"y":2266}]},{"layout_type":"text","pos":[{"x":54,"y":1473},{"x":54,"y":1518},{"x":1338,"y":1518},{"x":1338,"y":1473}]},{"layout_type":"text","pos":[{"x":54,"y":1529},{"x":54,"y":1573},{"x":421,"y":1573},{"x":421,"y":1529}]},{"layout_type":"text","pos":[{"x":114,"y":255},{"x":114,"y":344},{"x":1411,"y":344},{"x":1411,"y":255}]},{"layout_type":"text","pos":[{"x":53,"y":1147},{"x":53,"y":1193},{"x":1098,"y":1193},{"x":1098,"y":1147}]},{"layout_type":"text","pos":[{"x":137,"y":1590},{"x":137,"y":1658},{"x":510,"y":1658},{"x":510,"y":1590}]},{"layout_type":"text","pos":[{"x":126,"y":535},{"x":126,"y":578},{"x":662,"y":578},{"x":662,"y":535}]},{"layout_type":"text","pos":[{"x":53,"y":1201},{"x":53,"y":1247},{"x":1475,"y":1247},{"x":1475,"y":1201}]},{"layout_type":"text","pos":[{"x":65,"y":355},{"x":65,"y":518},{"x":1427,"y":517},{"x":1427,"y":355}]},{"layout_type":"text","pos":[{"x":58,"y":1036},{"x":58,"y":1086},{"x":1602,"y":1086},{"x":1602,"y":1036}]},{"layout_type":"text","pos":[{"x":50,"y":1037},{"x":50,"y":1136},{"x":1602,"y":1136},{"x":1602,"y":1036}]},{"layout_type":"text","pos":[{"x":58,"y":760},{"x":58,"y":851},{"x":1321,"y":851},{"x":1321,"y":760}]},{"layout_type":"text","pos":[{"x":66,"y":30},{"x":66,"y":246},{"x":1432,"y":246},{"x":1432,"y":30}]}],"doc_sptext":[{"layout_type":"complex","pos":[{"x":56,"y":1478},{"x":56,"y":1515},{"x":1339,"y":1515},{"x":1339,"y":1477}]},{"layout_type":"complex","pos":[{"x":54,"y":704},{"x":54,"y":741},{"x":1222,"y":740},{"x":1221,"y":704}]},{"layout_type":"bold","pos":[{"x":817,"y":2271},{"x":817,"y":2297},{"x":834,"y":2297},{"x":834,"y":2271}]}],"doc_subfield":[{"layout_type":"single","pos":[{"x":44,"y":0},{"x":44,"y":1650},{"x":1604,"y":1650},{"x":1603,"y":0}]}],"figure":[{"type":"subject_bracket","x":1326,"y":120,"w":111,"h":37,"box":{"x":0,"y":0,"w":0,"h":0,"angle":-90},"points":[{"x":1326,"y":120},{"x":1437,"y":120},{"x":1437,"y":157},{"x":1326,"y":157}]},{"type":"subject_bracket","x":550,"y":542,"w":108,"h":34,"box":{"x":0,"y":0,"w":0,"h":0,"angle":-90},"points":[{"x":550,"y":542},{"x":658,"y":542},{"x":658,"y":576},{"x":550,"y":576}]},{"type":"subject_bline","x":0,"y":34,"w":378,"h":1371,"box":{"x":0,"y":0,"w":0,"h":0,"angle":-90},"points":[{"x":265,"y":1405},{"x":378,"y":1405},{"x":0,"y":34},{"x":0,"y":34}]},{"type":"subject_bline","x":0,"y":0,"w":1322,"h":822,"box":{"x":0,"y":0,"w":0,"h":0,"angle":-90},"points":[{"x":1213,"y":822},{"x":1322,"y":822},{"x":0,"y":0},{"x":0,"y":0}]},{"type":"subject_bline","x":0,"y":3,"w":1088,"h":1185,"box":{"x":0,"y":0,"w":0,"h":0,"angle":-90},"points":[{"x":975,"y":1187},{"x":1088,"y":1188},{"x":0,"y":3},{"x":0,"y":3}]},{"type":"subject_bline","x":0,"y":0,"w":1475,"h":1243,"box":{"x":0,"y":0,"w":0,"h":0,"angle":-90},"points":[{"x":1368,"y":1243},{"x":1475,"y":1243},{"x":0,"y":0},{"x":0,"y":0}]},{"type":"subject_bline","x":0,"y":0,"w":252,"h":1133,"box":{"x":0,"y":0,"w":0,"h":0,"angle":-90},"points":[{"x":144,"y":1133},{"x":252,"y":1133},{"x":0,"y":0},{"x":0,"y":0}]},{"type":"subject_bline","x":6,"y":2,"w":687,"h":1019,"box":{"x":0,"y":0,"w":0,"h":0,"angle":-90},"points":[{"x":590,"y":1021},{"x":693,"y":1021},{"x":7,"y":2},{"x":6,"y":2}]},{"type":"subject_big_bracket","x":564,"y":417,"w":606,"h":102,"box":{"x":0,"y":0,"w":0,"h":0,"angle":-90},"points":[{"x":564,"y":417},{"x":1170,"y":417},{"x":1170,"y":519},{"x":564,"y":519}]},{"type":"subject_big_bracket","x":661,"y":31,"w":398,"h":205,"box":{"x":0,"y":0,"w":0,"h":0,"angle":-90},"points":[{"x":661,"y":31},{"x":1059,"y":31},{"x":1059,"y":236},{"x":661,"y":236}]},{"type":"subject_pattern","x":370,"y":870,"w":228,"h":95,"box":{"x":0,"y":0,"w":0,"h":0,"angle":-90},"points":[{"x":370,"y":870},{"x":598,"y":870},{"x":598,"y":965},{"x":370,"y":965}]},{"type":"subject_question","x":0,"y":0,"w":0,"h":0,"box":{"x":750,"y":491,"w":293,"h":1381,"angle":-90},"points":[{"x":59,"y":345},{"x":1439,"y":345},{"x":1439,"y":637},{"x":59,"y":637}]},{"type":"subject_question","x":0,"y":0,"w":0,"h":0,"box":{"x":825,"y":1336,"w":123,"h":1535,"angle":-90},"points":[{"x":57,"y":1275},{"x":1593,"y":1275},{"x":1593,"y":1398},{"x":57,"y":1398}]},{"type":"subject_question","x":0,"y":0,"w":0,"h":0,"box":{"x":825,"y":953,"w":156,"h":1554,"angle":-90},"points":[{"x":48,"y":875},{"x":1601,"y":875},{"x":1601,"y":1031},{"x":49,"y":1031}]},{"type":"subject_question","x":0,"y":0,"w":0,"h":0,"box":{"x":691,"y":810,"w":94,"h":1280,"angle":-90},"points":[{"x":51,"y":762},{"x":1332,"y":762},{"x":1332,"y":857},{"x":51,"y":857}]},{"type":"subject_question","x":0,"y":0,"w":0,"h":0,"box":{"x":285,"y":1592,"w":126,"h":458,"angle":-90},"points":[{"x":57,"y":1529},{"x":513,"y":1529},{"x":513,"y":1655},{"x":57,"y":1655}]},{"type":"subject_question","x":0,"y":0,"w":0,"h":0,"box":{"x":750,"y":200,"w":321,"h":1397,"angle":-90},"points":[{"x":52,"y":40},{"x":1448,"y":40},{"x":1448,"y":360},{"x":52,"y":360}]},{"type":"subject_question","x":0,"y":0,"w":0,"h":0,"box":{"x":825,"y":1112,"w":162,"h":1549,"angle":-90},"points":[{"x":51,"y":1031},{"x":1599,"y":1031},{"x":1599,"y":1193},{"x":51,"y":1192}]},{"type":"subject_question","x":0,"y":0,"w":0,"h":0,"box":{"x":770,"y":1227,"w":52,"h":1410,"angle":-90},"points":[{"x":65,"y":1202},{"x":1475,"y":1202},{"x":1475,"y":1253},{"x":65,"y":1253}]},{"type":"subject_ansbox","x":0,"y":0,"w":0,"h":0,"box":{"x":1381,"y":137,"w":38,"h":109,"angle":-90},"points":[{"x":1326,"y":118},{"x":1435,"y":118},{"x":1435,"y":155},{"x":1326,"y":155}]},{"type":"subject_ansbox","x":0,"y":0,"w":0,"h":0,"box":{"x":605,"y":557,"w":38,"h":107,"angle":-90},"points":[{"x":551,"y":539},{"x":658,"y":539},{"x":658,"y":576},{"x":551,"y":576}]},{"type":"subject_ansbox","x":0,"y":0,"w":0,"h":0,"box":{"x":640,"y":1002,"w":39,"h":109,"angle":-90},"points":[{"x":586,"y":983},{"x":694,"y":983},{"x":694,"y":1022},{"x":586,"y":1022}]},{"type":"subject_ansbox","x":0,"y":0,"w":0,"h":0,"box":{"x":320,"y":1385,"w":45,"h":114,"angle":-90},"points":[{"x":264,"y":1362},{"x":376,"y":1362},{"x":376,"y":1407},{"x":264,"y":1407}]},{"type":"subject_ansbox","x":0,"y":0,"w":0,"h":0,"box":{"x":1419,"y":1224,"w":41,"h":109,"angle":-90},"points":[{"x":1364,"y":1204},{"x":1473,"y":1204},{"x":1473,"y":1244},{"x":1364,"y":1244}]},{"type":"subject_ansbox","x":0,"y":0,"w":0,"h":0,"box":{"x":1030,"y":1168,"w":43,"h":113,"angle":-90},"points":[{"x":974,"y":1146},{"x":1085,"y":1146},{"x":1085,"y":1189},{"x":974,"y":1189}]},{"type":"subject_ansbox","x":0,"y":0,"w":0,"h":0,"box":{"x":193,"y":1115,"w":40,"h":112,"angle":-90},"points":[{"x":138,"y":1095},{"x":248,"y":1095},{"x":248,"y":1135},{"x":138,"y":1135}]},{"type":"subject_ansbox","x":0,"y":0,"w":0,"h":0,"box":{"x":1263,"y":801,"w":38,"h":106,"angle":-90},"points":[{"x":1210,"y":782},{"x":1316,"y":782},{"x":1316,"y":820},{"x":1210,"y":820}]}],"height":2339,"orgHeight":2339,"orgWidth":1654,"page_id":0,"page_title":"","part_info":[{"part_title":"","pos_list":[[{"x":53,"y":30},{"x":1438,"y":32},{"x":1438,"y":633},{"x":53,"y":638}]],"subject_list":[{"index":0,"type":0,"num_choices":0,"prob":0,"text":"(7)设随机变量X的分布函数F(x则P{X=1}=( )(A)0. $$\\\\left( B \\\\right) \\\\frac { 1 } { 2 } .$$ $$\\\\left( C \\\\right) \\\\frac { 1 } { 2 } - e ^ { - 1 } .$$ $$\\\\left( D \\\\right) 1 - e ^ { - 1 } .$$","figure_list":[],"table_list":[],"answer_list":[[{"x":1326,"y":118},{"x":1435,"y":118},{"x":1435,"y":155},{"x":1326,"y":155}]],"pos_list":[[{"x":52,"y":32},{"x":1448,"y":32},{"x":1448,"y":360},{"x":52,"y":360}]],"element_list":[{"type":0,"text":"(7)设随机变量X的分布函数F(x则P{X=1}=( )","pos_list":[[{"x":53,"y":30},{"x":1433,"y":32},{"x":1433,"y":237},{"x":53,"y":235}]],"content_list":[{"type":1,"prob":99,"string":"(7)设随机变量X的分布函数F(x","option":"","pos":[{"x":53,"y":118},{"x":607,"y":119},{"x":607,"y":150},{"x":53,"y":150}]},{"type":1,"prob":100,"string":"","option":"","pos":[{"x":661,"y":31},{"x":1059,"y":31},{"x":1059,"y":236},{"x":661,"y":236}]},{"type":1,"prob":99,"string":"则","option":"","pos":[{"x":1040,"y":118},{"x":1128,"y":118},{"x":1128,"y":152},{"x":1040,"y":152}]},{"type":1,"prob":96,"string":"P{X=1}=","option":"","pos":[{"x":1128,"y":113},{"x":1317,"y":114},{"x":1317,"y":157},{"x":1128,"y":156}]},{"type":1,"prob":99,"string":"()","option":"","pos":[{"x":1317,"y":118},{"x":1433,"y":117},{"x":1433,"y":151},{"x":1317,"y":151}]}]},{"type":0,"text":"(A)0. $$\\\\left( B \\\\right) \\\\frac { 1 } { 2 } .$$ $$\\\\left( C \\\\right) \\\\frac { 1 } { 2 } - e ^ { - 1 } .$$ $$\\\\left( D \\\\right) 1 - e ^ { - 1 } .$$","pos_list":[[{"x":125,"y":258},{"x":1404,"y":249},{"x":1404,"y":339},{"x":126,"y":347}]],"content_list":[{"type":1,"prob":97,"string":"(A)0.","option":"","pos":[{"x":125,"y":278},{"x":216,"y":277},{"x":216,"y":319},{"x":126,"y":319}]},{"type":2,"prob":99,"string":"$$\\\\left( B \\\\right) \\\\frac { 1 } { 2 } .$$","option":"","pos":[{"x":490,"y":255},{"x":609,"y":255},{"x":609,"y":338},{"x":490,"y":338}]},{"type":2,"prob":99,"string":"$$\\\\left( C \\\\right) \\\\frac { 1 } { 2 } - e ^ { - 1 } .$$","option":"","pos":[{"x":853,"y":255},{"x":1067,"y":255},{"x":1067,"y":341},{"x":853,"y":341}]},{"type":2,"prob":99,"string":"$$\\\\left( D \\\\right) 1 - e ^ { - 1 } .$$","option":"","pos":[{"x":1220,"y":277},{"x":1404,"y":275},{"x":1404,"y":316},{"x":1220,"y":318}]}]}]},{"index":1,"type":0,"num_choices":0,"prob":0,"text":"(8)设$$f _ { 1 } \\\\left( x \\\\right)$$为标准正态分布的概率密度,$$f _ { 2 } \\\\left( x \\\\right)$$为[-1,3]上均匀分布的概率密度,若为概率密度,则a,b应满足( )(A)2a+3b=4.(B)3a+2b=4. (C)a+b=1. (D)a+b=2.","figure_list":[],"table_list":[],"answer_list":[[{"x":551,"y":539},{"x":658,"y":539},{"x":658,"y":576},{"x":551,"y":576}]],"pos_list":[[{"x":59,"y":345},{"x":1439,"y":345},{"x":1439,"y":637},{"x":59,"y":637}]],"element_list":[{"type":0,"text":"(8)设$$f _ { 1 } \\\\left( x \\\\right)$$为标准正态分布的概率密度,$$f _ { 2 } \\\\left( x \\\\right)$$为[-1,3]上均匀分布的概率密度,若","pos_list":[[{"x":64,"y":357},{"x":1433,"y":357},{"x":1433,"y":519},{"x":64,"y":519}]],"content_list":[{"type":1,"prob":99,"string":"(8)设","option":"","pos":[{"x":64,"y":364},{"x":162,"y":363},{"x":162,"y":397},{"x":65,"y":398}]},{"type":2,"prob":99,"string":"$$f _ { 1 } \\\\left( x \\\\right)$$","option":"","pos":[{"x":162,"y":358},{"x":247,"y":358},{"x":247,"y":402},{"x":162,"y":402}]},{"type":1,"prob":99,"string":"为标准正态分布的概率密度,","option":"","pos":[{"x":247,"y":363},{"x":728,"y":361},{"x":728,"y":395},{"x":247,"y":397}]},{"type":2,"prob":99,"string":"$$f _ { 2 } \\\\left( x \\\\right)$$","option":"","pos":[{"x":728,"y":357},{"x":811,"y":357},{"x":811,"y":403},{"x":728,"y":403}]},{"type":1,"prob":99,"string":"为","option":"","pos":[{"x":811,"y":361},{"x":865,"y":361},{"x":865,"y":395},{"x":811,"y":395}]},{"type":1,"prob":99,"string":"[-1,3]","option":"","pos":[{"x":865,"y":358},{"x":999,"y":358},{"x":999,"y":401},{"x":865,"y":401}]},{"type":1,"prob":99,"string":"上均匀分布的概率密度,若","option":"","pos":[{"x":999,"y":360},{"x":1433,"y":358},{"x":1433,"y":392},{"x":999,"y":394}]},{"type":1,"prob":100,"string":"","option":"","pos":[{"x":564,"y":417},{"x":1170,"y":417},{"x":1170,"y":519},{"x":564,"y":519}]}]},{"type":0,"text":"为概率密度,则a,b应满足( )","pos_list":[[{"x":125,"y":540},{"x":660,"y":540},{"x":660,"y":572},{"x":125,"y":572}]],"content_list":[{"type":1,"prob":99,"string":"为概率密度,则a,b应满足()","option":"","pos":[{"x":125,"y":540},{"x":660,"y":540},{"x":660,"y":572},{"x":125,"y":572}]}]},{"type":0,"text":"(A)2a+3b=4.(B)3a+2b=4. (C)a+b=1. (D)a+b=2.","pos_list":[[{"x":126,"y":592},{"x":1438,"y":587},{"x":1438,"y":633},{"x":126,"y":638}]],"content_list":[{"type":1,"prob":99,"string":"(A)2a+3b=4.","option":"","pos":[{"x":126,"y":593},{"x":385,"y":591},{"x":385,"y":632},{"x":127,"y":634}]},{"type":1,"prob":99,"string":"(B)3a+2b=4.","option":"","pos":[{"x":492,"y":591},{"x":747,"y":590},{"x":747,"y":632},{"x":492,"y":633}]},{"type":1,"prob":99,"string":"(C)a+b=1.","option":"","pos":[{"x":856,"y":591},{"x":1073,"y":589},{"x":1073,"y":632},{"x":856,"y":633}]},{"type":1,"prob":99,"string":"(D)a+b=2.","option":"","pos":[{"x":1219,"y":590},{"x":1438,"y":589},{"x":1438,"y":633},{"x":1220,"y":633}]}]}]}]},{"part_title":"二、填空题(本题共6小题,每小题4分,共24分,把答案填在题中横线上.)","pos_list":[[{"x":54,"y":705},{"x":1597,"y":707},{"x":1597,"y":1400},{"x":54,"y":1406}]],"subject_list":[{"index":0,"type":1,"num_choices":0,"prob":0,"text":"(9)设可导函数y=y(x))由方程$$\\\\int _ { 0 } ^ { x + y } e ^ { - 1 2 } d t = \\\\int _ { 0 } ^ { x } x \\\\sin t ^ { 2 } d t$$确定,则$$\\\\frac { d y } { d x } | _ { x = 0 }$$=____","figure_list":[],"table_list":[],"answer_list":[[{"x":1210,"y":782},{"x":1316,"y":782},{"x":1316,"y":820},{"x":1210,"y":820}]],"pos_list":[[{"x":51,"y":759},{"x":1332,"y":759},{"x":1332,"y":857},{"x":51,"y":857}]],"element_list":[{"type":0,"text":"(9)设可导函数y=y(x))由方程$$\\\\int _ { 0 } ^ { x + y } e ^ { - 1 2 } d t = \\\\int _ { 0 } ^ { x } x \\\\sin t ^ { 2 } d t$$确定,则$$\\\\frac { d y } { d x } | _ { x = 0 }$$=____","pos_list":[[{"x":64,"y":749},{"x":1325,"y":761},{"x":1324,"y":856},{"x":63,"y":844}]],"content_list":[{"type":1,"prob":99,"string":"(9)设可导函数","option":"","pos":[{"x":64,"y":770},{"x":312,"y":772},{"x":312,"y":826},{"x":64,"y":823}]},{"type":1,"prob":99,"string":"y=y(x)","option":"","pos":[{"x":312,"y":783},{"x":442,"y":782},{"x":442,"y":826},{"x":312,"y":826}]},{"type":1,"prob":99,"string":")由方程","option":"","pos":[{"x":441,"y":774},{"x":581,"y":774},{"x":581,"y":827},{"x":441,"y":827}]},{"type":2,"prob":98,"string":"$$\\\\int _ { 0 } ^ { x + y } e ^ { - 1 2 } d t = \\\\int _ { 0 } ^ { x } x \\\\sin t ^ { 2 } d t$$","option":"","pos":[{"x":582,"y":760},{"x":921,"y":763},{"x":920,"y":847},{"x":581,"y":843}]},{"type":1,"prob":99,"string":"确定,则","option":"","pos":[{"x":921,"y":778},{"x":1054,"y":778},{"x":1054,"y":832},{"x":921,"y":832}]},{"type":2,"prob":96,"string":"$$\\\\frac { d y } { d x } | _ { x = 0 }$$","option":"","pos":[{"x":1054,"y":759},{"x":1181,"y":759},{"x":1181,"y":853},{"x":1054,"y":853}]},{"type":1,"prob":99,"string":"=","option":"","pos":[{"x":1181,"y":780},{"x":1325,"y":781},{"x":1325,"y":835},{"x":1180,"y":834}]},{"type":1,"prob":100,"string":"____","option":"","pos":[{"x":1213,"y":810},{"x":1322,"y":810},{"x":1322,"y":822},{"x":1213,"y":822}]}]}]},{"index":1,"type":1,"num_choices":0,"prob":0,"text":"(10)设位于曲线\\\\leq x&lt;+∞)下方,x轴上方的无界区域为G,则G绕x轴旋转一周所得空间区域的体积为 .____","figure_list":[[{"x":370,"y":870},{"x":598,"y":870},{"x":598,"y":965},{"x":370,"y":965}]],"table_list":[],"answer_list":[[{"x":586,"y":983},{"x":694,"y":983},{"x":694,"y":1022},{"x":586,"y":1022}]],"pos_list":[[{"x":48,"y":863},{"x":1601,"y":863},{"x":1601,"y":1031},{"x":49,"y":1031}]],"element_list":[{"type":0,"text":"(10)设位于曲线\\\\leq x&lt;+∞)下方,x轴上方的无界区域为G,则G绕x轴旋转一周所得空间区域的体积为 .____","pos_list":[[{"x":54,"y":870},{"x":1597,"y":869},{"x":1597,"y":1020},{"x":54,"y":1021}]],"content_list":[{"type":1,"prob":99,"string":"(10)设位于曲线","option":"","pos":[{"x":54,"y":893},{"x":331,"y":891},{"x":331,"y":923},{"x":54,"y":924}]},{"type":1,"prob":100,"string":"","option":"","pos":[{"x":370,"y":870},{"x":598,"y":870},{"x":598,"y":965},{"x":370,"y":965}]},{"type":1,"prob":87,"string":"\\\\leq x&lt;+∞)","option":"","pos":[{"x":671,"y":888},{"x":841,"y":889},{"x":841,"y":930},{"x":671,"y":930}]},{"type":1,"prob":99,"string":"下方,x轴上方的无界区域为G,则G绕x轴旋转","option":"","pos":[{"x":841,"y":891},{"x":1597,"y":890},{"x":1597,"y":928},{"x":841,"y":929}]},{"type":1,"prob":99,"string":"一周所得空间区域的体积为.","option":"","pos":[{"x":141,"y":985},{"x":701,"y":985},{"x":701,"y":1018},{"x":141,"y":1018}]},{"type":1,"prob":100,"string":"____","option":"","pos":[{"x":590,"y":1009},{"x":693,"y":1009},{"x":693,"y":1021},{"x":590,"y":1021}]}]}]},{"index":2,"type":1,"num_choices":0,"prob":0,"text":"(11)设某商品的收益函数为R(p),收益弹性为____$$1 + p ^ { 3 } ,$$其中p为价格,且R(1)=1,则R(p)=(12)若曲线$$y = x ^ { 3 } + a x ^ { 2 } + b x + 1$$有拐点(-1,0),则b= .____","figure_list":[],"table_list":[],"answer_list":[[{"x":974,"y":1146},{"x":1085,"y":1146},{"x":1085,"y":1189},{"x":974,"y":1189}],[{"x":138,"y":1095},{"x":248,"y":1095},{"x":248,"y":1135},{"x":138,"y":1135}]],"pos_list":[[{"x":51,"y":1031},{"x":1599,"y":1031},{"x":1599,"y":1193},{"x":51,"y":1192}]],"element_list":[{"type":0,"text":"(11)设某商品的收益函数为R(p),收益弹性为____","pos_list":[[{"x":63,"y":1039},{"x":844,"y":1036},{"x":844,"y":1131},{"x":64,"y":1133}]],"content_list":[{"type":1,"prob":99,"string":"(11)设某商品的收益函数为","option":"","pos":[{"x":63,"y":1043},{"x":533,"y":1042},{"x":533,"y":1076},{"x":63,"y":1078}]},{"type":1,"prob":99,"string":"R(p),","option":"","pos":[{"x":533,"y":1037},{"x":633,"y":1038},{"x":633,"y":1080},{"x":533,"y":1080}]},{"type":1,"prob":99,"string":"收益弹性为","option":"","pos":[{"x":633,"y":1041},{"x":844,"y":1041},{"x":844,"y":1075},{"x":633,"y":1076}]},{"type":1,"prob":100,"string":"____","option":"","pos":[{"x":144,"y":1121},{"x":252,"y":1121},{"x":252,"y":1133},{"x":144,"y":1133}]}]},{"type":0,"text":"$$1 + p ^ { 3 } ,$$其中p为价格,且R(1)=1,则R(p)=","pos_list":[[{"x":844,"y":1034},{"x":1594,"y":1036},{"x":1594,"y":1083},{"x":844,"y":1081}]],"content_list":[{"type":2,"prob":99,"string":"$$1 + p ^ { 3 } ,$$","option":"","pos":[{"x":844,"y":1034},{"x":957,"y":1034},{"x":957,"y":1081},{"x":844,"y":1081}]},{"type":1,"prob":99,"string":"其中p为价格,且","option":"","pos":[{"x":957,"y":1040},{"x":1264,"y":1039},{"x":1264,"y":1074},{"x":957,"y":1075}]},{"type":1,"prob":99,"string":"R(1)=1,","option":"","pos":[{"x":1264,"y":1037},{"x":1428,"y":1037},{"x":1428,"y":1080},{"x":1264,"y":1079}]},{"type":1,"prob":99,"string":"则","option":"","pos":[{"x":1428,"y":1039},{"x":1482,"y":1039},{"x":1482,"y":1073},{"x":1428,"y":1073}]},{"type":1,"prob":99,"string":"R(p)=","option":"","pos":[{"x":1482,"y":1036},{"x":1594,"y":1037},{"x":1593,"y":1081},{"x":1482,"y":1080}]}]},{"type":0,"text":"(12)若曲线$$y = x ^ { 3 } + a x ^ { 2 } + b x + 1$$有拐点(-1,0),则b= .____","pos_list":[[{"x":54,"y":1145},{"x":1097,"y":1145},{"x":1097,"y":1190},{"x":54,"y":1190}]],"content_list":[{"type":1,"prob":99,"string":"(12)若曲线","option":"","pos":[{"x":54,"y":1153},{"x":256,"y":1153},{"x":256,"y":1184},{"x":54,"y":1184}]},{"type":2,"prob":99,"string":"$$y = x ^ { 3 } + a x ^ { 2 } + b x + 1$$","option":"","pos":[{"x":256,"y":1146},{"x":595,"y":1145},{"x":595,"y":1190},{"x":256,"y":1190}]},{"type":1,"prob":99,"string":"有拐点(-1,0),则b=.","option":"","pos":[{"x":595,"y":1153},{"x":1097,"y":1152},{"x":1097,"y":1184},{"x":595,"y":1184}]},{"type":1,"prob":100,"string":"____","option":"","pos":[{"x":975,"y":1175},{"x":1088,"y":1176},{"x":1088,"y":1188},{"x":975,"y":1187}]}]}]},{"index":3,"type":1,"num_choices":0,"prob":0,"text":"(13)设A,B为3阶矩阵,且$$| A | = 3 , | B | = 2 , | A ^ { - 1 } + B | = 2 ,$$则$$| A + B ^ { - 1 } | =$$.____","figure_list":[],"table_list":[],"answer_list":[[{"x":1364,"y":1204},{"x":1473,"y":1204},{"x":1473,"y":1244},{"x":1364,"y":1244}]],"pos_list":[[{"x":64,"y":1200},{"x":1484,"y":1200},{"x":1484,"y":1253},{"x":64,"y":1253}]],"element_list":[{"type":0,"text":"(13)设A,B为3阶矩阵,且$$| A | = 3 , | B | = 2 , | A ^ { - 1 } + B | = 2 ,$$则$$| A + B ^ { - 1 } | =$$.____","pos_list":[[{"x":64,"y":1200},{"x":1484,"y":1200},{"x":1484,"y":1248},{"x":64,"y":1248}]],"content_list":[{"type":1,"prob":99,"string":"(13)设A,B为3阶矩阵,且","option":"","pos":[{"x":64,"y":1205},{"x":520,"y":1206},{"x":520,"y":1240},{"x":64,"y":1239}]},{"type":2,"prob":99,"string":"$$| A | = 3 , | B | = 2 , | A ^ { - 1 } + B | = 2 ,$$","option":"","pos":[{"x":520,"y":1200},{"x":1098,"y":1200},{"x":1098,"y":1248},{"x":520,"y":1248}]},{"type":1,"prob":99,"string":"则","option":"","pos":[{"x":1099,"y":1208},{"x":1144,"y":1208},{"x":1144,"y":1242},{"x":1099,"y":1242}]},{"type":2,"prob":99,"string":"$$| A + B ^ { - 1 } | =$$","option":"","pos":[{"x":1144,"y":1201},{"x":1350,"y":1200},{"x":1350,"y":1243},{"x":1144,"y":1244}]},{"type":1,"prob":97,"string":".","option":"","pos":[{"x":1350,"y":1208},{"x":1484,"y":1208},{"x":1484,"y":1243},{"x":1350,"y":1242}]},{"type":1,"prob":100,"string":"____","option":"","pos":[{"x":1368,"y":1231},{"x":1475,"y":1231},{"x":1475,"y":1243},{"x":1368,"y":1243}]}]}]},{"index":4,"type":1,"num_choices":0,"prob":0,"text":"(14)设$$X _ { 1 } , X _ { 2 } , \\\\cdots$$$$, X _ { n }$$是来自总体$$N \\\\left( \\\\mu , \\\\sigma ^ { 2 } \\\\right) \\\\left( \\\\sigma &gt; 0 \\\\right)$$的简单随机样本.记统计量$$T = \\\\frac { 1 } { n } \\\\sum { x ^ { n } } { x _ { i } } ^ { n } ,$$则E(T)=____","figure_list":[],"table_list":[],"answer_list":[[{"x":264,"y":1362},{"x":376,"y":1362},{"x":376,"y":1407},{"x":264,"y":1407}]],"pos_list":[[{"x":57,"y":1262},{"x":1597,"y":1262},{"x":1597,"y":1405},{"x":57,"y":1405}]],"element_list":[{"type":0,"text":"(14)设$$X _ { 1 } , X _ { 2 } , \\\\cdots$$$$, X _ { n }$$是来自总体$$N \\\\left( \\\\mu , \\\\sigma ^ { 2 } \\\\right) \\\\left( \\\\sigma &gt; 0 \\\\right)$$的简单随机样本.记统计量$$T = \\\\frac { 1 } { n } \\\\sum { x ^ { n } } { x _ { i } } ^ { n } ,$$则E(T)=____","pos_list":[[{"x":63,"y":1266},{"x":1597,"y":1261},{"x":1597,"y":1400},{"x":64,"y":1406}]],"content_list":[{"type":1,"prob":99,"string":"(14)设","option":"","pos":[{"x":63,"y":1289},{"x":185,"y":1288},{"x":185,"y":1324},{"x":63,"y":1325}]},{"type":2,"prob":99,"string":"$$X _ { 1 } , X _ { 2 } , \\\\cdots$$","option":"","pos":[{"x":185,"y":1285},{"x":330,"y":1284},{"x":330,"y":1329},{"x":185,"y":1329}]},{"type":2,"prob":92,"string":"$$, X _ { n }$$","option":"","pos":[{"x":346,"y":1285},{"x":388,"y":1285},{"x":388,"y":1328},{"x":346,"y":1328}]},{"type":1,"prob":99,"string":"是来自总体","option":"","pos":[{"x":388,"y":1287},{"x":593,"y":1287},{"x":593,"y":1323},{"x":388,"y":1323}]},{"type":2,"prob":99,"string":"$$N \\\\left( \\\\mu , \\\\sigma ^ { 2 } \\\\right) \\\\left( \\\\sigma &gt; 0 \\\\right)$$","option":"","pos":[{"x":593,"y":1278},{"x":886,"y":1277},{"x":886,"y":1329},{"x":593,"y":1330}]},{"type":1,"prob":99,"string":"的简单随机样本.记统计量","option":"","pos":[{"x":886,"y":1285},{"x":1338,"y":1284},{"x":1338,"y":1320},{"x":886,"y":1321}]},{"type":2,"prob":90,"string":"$$T = \\\\frac { 1 } { n } \\\\sum { x ^ { n } } { x _ { i } } ^ { n } ,$$","option":"","pos":[{"x":1345,"y":1262},{"x":1557,"y":1264},{"x":1556,"y":1347},{"x":1344,"y":1345}]},{"type":1,"prob":99,"string":"则","option":"","pos":[{"x":1563,"y":1283},{"x":1597,"y":1283},{"x":1597,"y":1326},{"x":1563,"y":1326}]},{"type":1,"prob":99,"string":"E(T)=","option":"","pos":[{"x":139,"y":1371},{"x":374,"y":1369},{"x":374,"y":1404},{"x":139,"y":1405}]},{"type":1,"prob":100,"string":"____","option":"","pos":[{"x":265,"y":1393},{"x":378,"y":1393},{"x":378,"y":1405},{"x":265,"y":1405}]}]}]}]},{"part_title":"三、解答题(本题共9小题,共94分,解答应写出文字说明、证明过程或演算步骤.)","pos_list":[[{"x":54,"y":1480},{"x":1335,"y":1480},{"x":1335,"y":1651},{"x":54,"y":1656}]],"subject_list":[{"index":0,"type":12,"num_choices":0,"prob":0,"text":"(15)(本题满分10分)求极限$$\\\\lim _ { x \\\\to + \\\\infty } { \\\\left( x + x \\\\right) ^ { \\\\frac { 1 } { x } } - 1 } \\\\right) ^ { \\\\frac { 1 } { \\\\ln x } .$$","figure_list":[],"table_list":[],"answer_list":[[{"x":0,"y":1529},{"x":1654,"y":1529},{"x":1654,"y":2339},{"x":0,"y":2339}]],"pos_list":[[{"x":54,"y":1529},{"x":513,"y":1529},{"x":513,"y":1655},{"x":54,"y":1655}]],"element_list":[{"type":0,"text":"(15)(本题满分10分)","pos_list":[[{"x":54,"y":1535},{"x":420,"y":1535},{"x":420,"y":1567},{"x":54,"y":1567}]],"content_list":[{"type":1,"prob":99,"string":"(15)(本题满分10分)","option":"","pos":[{"x":54,"y":1535},{"x":420,"y":1535},{"x":420,"y":1567},{"x":54,"y":1567}]}]},{"type":0,"text":"求极限$$\\\\lim _ { x \\\\to + \\\\infty } { \\\\left( x + x \\\\right) ^ { \\\\frac { 1 } { x } } - 1 } \\\\right) ^ { \\\\frac { 1 } { \\\\ln x } .$$","pos_list":[[{"x":139,"y":1586},{"x":508,"y":1581},{"x":509,"y":1651},{"x":140,"y":1656}]],"content_list":[{"type":1,"prob":99,"string":"求极限","option":"","pos":[{"x":140,"y":1596},{"x":255,"y":1596},{"x":255,"y":1645},{"x":140,"y":1645}]},{"type":2,"prob":90,"string":"$$\\\\lim _ { x \\\\to + \\\\infty } { \\\\left( x + x \\\\right) ^ { \\\\frac { 1 } { x } } - 1 } \\\\right) ^ { \\\\frac { 1 } { \\\\ln x } .$$","option":"","pos":[{"x":255,"y":1584},{"x":508,"y":1581},{"x":509,"y":1651},{"x":256,"y":1655}]}]}]}]}],"prism_version":"1.0.9","prism_wnum":0,"width":1654}', 'RequestId': 'D7C4B350-E583-5B34-8A32-8308C9C1A534'}}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