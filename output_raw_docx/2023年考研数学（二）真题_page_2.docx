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10:08:59 GMT', 'content-type': 'application/json;charset=utf-8', 'content-length': '22797', 'connection': 'keep-alive', 'keep-alive': 'timeout=25', 'vary': 'Accept-Encoding', 'access-control-allow-origin': '*', 'access-control-expose-headers': '*', 'x-acs-request-id': 'ED1EDE1F-4D36-5F99-8235-A0F6E48A449B', 'x-acs-trace-id': 'a2027279f42c43206bb51c26069b0fcb', 'etag': '24yhn5Zol3Il4ZWCGK46HbA2'}, 'statusCode': 200, 'body': {'Data': '{"algo_version":"","doc_layout":[{"layout_type":"text","pos":[{"x":171,"y":190},{"x":171,"y":274},{"x":1208,"y":274},{"x":1208,"y":190}]},{"layout_type":"text","pos":[{"x":176,"y":374},{"x":176,"y":516},{"x":885,"y":516},{"x":885,"y":374}]},{"layout_type":"text","pos":[{"x":150,"y":537},{"x":150,"y":618},{"x":1269,"y":618},{"x":1269,"y":537}]},{"layout_type":"text","pos":[{"x":145,"y":1718},{"x":145,"y":1804},{"x":1274,"y":1804},{"x":1274,"y":1718}]},{"layout_type":"text","pos":[{"x":174,"y":1090},{"x":174,"y":1178},{"x":922,"y":1178},{"x":922,"y":1090}]},{"layout_type":"text","pos":[{"x":148,"y":1670},{"x":148,"y":1705},{"x":726,"y":1705},{"x":726,"y":1670}]},{"layout_type":"text","pos":[{"x":150,"y":1820},{"x":150,"y":1876},{"x":721,"y":1876},{"x":721,"y":1820}]},{"layout_type":"text","pos":[{"x":150,"y":288},{"x":150,"y":352},{"x":991,"y":352},{"x":991,"y":288}]},{"layout_type":"text","pos":[{"x":147,"y":1036},{"x":147,"y":1075},{"x":1121,"y":1075},{"x":1121,"y":1036}]},{"layout_type":"text","pos":[{"x":191,"y":1389},{"x":191,"y":1649},{"x":928,"y":1649},{"x":928,"y":1389}]},{"layout_type":"text","pos":[{"x":154,"y":1195},{"x":154,"y":1318},{"x":1274,"y":1318},{"x":1274,"y":1195}]},{"layout_type":"text","pos":[{"x":179,"y":633},{"x":179,"y":665},{"x":1154,"y":665},{"x":1154,"y":633}]},{"layout_type":"text","pos":[{"x":148,"y":692},{"x":148,"y":755},{"x":1235,"y":755},{"x":1235,"y":691}]},{"layout_type":"text","pos":[{"x":458,"y":1898},{"x":458,"y":1930},{"x":962,"y":1930},{"x":962,"y":1898}]},{"layout_type":"text","pos":[{"x":175,"y":795},{"x":175,"y":883},{"x":1013,"y":883},{"x":1013,"y":795}]},{"layout_type":"text","pos":[{"x":178,"y":798},{"x":178,"y":1014},{"x":1017,"y":1014},{"x":1017,"y":798}]}],"doc_sptext":[{"layout_type":"bold","pos":[{"x":151,"y":1674},{"x":151,"y":1703},{"x":727,"y":1703},{"x":727,"y":1674}]},{"layout_type":"bold","pos":[{"x":215,"y":714},{"x":215,"y":737},{"x":267,"y":737},{"x":267,"y":714}]},{"layout_type":"bold","pos":[{"x":192,"y":1340},{"x":192,"y":1365},{"x":216,"y":1365},{"x":216,"y":1340}]}],"doc_subfield":[{"layout_type":"single","pos":[{"x":146,"y":179},{"x":146,"y":1913},{"x":1278,"y":1913},{"x":1278,"y":179}]}],"figure":[{"type":"subject_bline","x":0,"y":0,"w":364,"h":1800,"box":{"x":0,"y":0,"w":0,"h":0,"angle":-90},"points":[{"x":255,"y":1800},{"x":364,"y":1799},{"x":0,"y":0},{"x":0,"y":0}]},{"type":"subject_bline","x":0,"y":6,"w":713,"h":1857,"box":{"x":0,"y":0,"w":0,"h":0,"angle":-90},"points":[{"x":608,"y":1863},{"x":713,"y":1863},{"x":0,"y":6},{"x":0,"y":6}]},{"type":"subject_table","x":716,"y":925,"w":293,"h":88,"box":{"x":0,"y":0,"w":0,"h":0,"angle":-90},"points":[{"x":716,"y":925},{"x":1009,"y":925},{"x":1009,"y":1013},{"x":716,"y":1013}]},{"type":"subject_big_bracket","x":184,"y":797,"w":290,"h":91,"box":{"x":0,"y":0,"w":0,"h":0,"angle":-90},"points":[{"x":184,"y":797},{"x":474,"y":797},{"x":474,"y":888},{"x":184,"y":888}]},{"type":"subject_table","x":175,"y":925,"w":295,"h":87,"box":{"x":0,"y":0,"w":0,"h":0,"angle":-90},"points":[{"x":175,"y":925},{"x":470,"y":925},{"x":470,"y":1012},{"x":175,"y":1012}]},{"type":"subject_big_bracket","x":725,"y":1379,"w":374,"h":144,"box":{"x":0,"y":0,"w":0,"h":0,"angle":-90},"points":[{"x":725,"y":1379},{"x":1099,"y":1379},{"x":1099,"y":1523},{"x":725,"y":1523}]},{"type":"subject_table","x":715,"y":798,"w":410,"h":84,"box":{"x":0,"y":0,"w":0,"h":0,"angle":-90},"points":[{"x":715,"y":798},{"x":1125,"y":798},{"x":1125,"y":882},{"x":715,"y":882}]},{"type":"subject_pattern","x":374,"y":1195,"w":399,"h":119,"box":{"x":0,"y":0,"w":0,"h":0,"angle":-90},"points":[{"x":374,"y":1195},{"x":773,"y":1195},{"x":773,"y":1314},{"x":374,"y":1314}]},{"type":"subject_table","x":738,"y":1536,"w":361,"h":121,"box":{"x":0,"y":0,"w":0,"h":0,"angle":-90},"points":[{"x":738,"y":1536},{"x":1099,"y":1536},{"x":1099,"y":1657},{"x":738,"y":1657}]},{"type":"subject_pattern","x":240,"y":1533,"w":73,"h":115,"box":{"x":0,"y":0,"w":0,"h":0,"angle":-90},"points":[{"x":240,"y":1533},{"x":313,"y":1533},{"x":313,"y":1648},{"x":240,"y":1648}]},{"type":"subject_pattern","x":209,"y":1387,"w":166,"h":117,"box":{"x":0,"y":0,"w":0,"h":0,"angle":-90},"points":[{"x":209,"y":1387},{"x":375,"y":1387},{"x":375,"y":1504},{"x":209,"y":1504}]},{"type":"subject_question","x":0,"y":0,"w":0,"h":0,"box":{"x":708,"y":1758,"w":81,"h":1122,"angle":-90},"points":[{"x":147,"y":1717},{"x":1269,"y":1717},{"x":1269,"y":1798},{"x":147,"y":1798}]},{"type":"subject_question","x":0,"y":0,"w":0,"h":0,"box":{"x":434,"y":1847,"w":59,"h":570,"angle":-90},"points":[{"x":150,"y":1818},{"x":718,"y":1818},{"x":718,"y":1876},{"x":150,"y":1876}]},{"type":"subject_question","x":0,"y":0,"w":0,"h":0,"box":{"x":700,"y":854,"w":328,"h":1106,"angle":-89},"points":[{"x":147,"y":690},{"x":1252,"y":690},{"x":1252,"y":1018},{"x":147,"y":1018}]},{"type":"subject_question","x":0,"y":0,"w":0,"h":0,"box":{"x":711,"y":602,"w":139,"h":1132,"angle":-90},"points":[{"x":145,"y":533},{"x":1277,"y":533},{"x":1277,"y":671},{"x":145,"y":670}]},{"type":"subject_question","x":0,"y":0,"w":0,"h":0,"box":{"x":688,"y":228,"w":93,"h":1027,"angle":-90},"points":[{"x":174,"y":182},{"x":1200,"y":182},{"x":1200,"y":274},{"x":174,"y":274}]},{"type":"subject_question","x":0,"y":0,"w":0,"h":0,"box":{"x":709,"y":1389,"w":509,"h":1131,"angle":-90},"points":[{"x":143,"y":1134},{"x":1273,"y":1135},{"x":1273,"y":1643},{"x":143,"y":1643}]},{"type":"subject_ansbox","x":0,"y":0,"w":0,"h":0,"box":{"x":310,"y":1785,"w":36,"h":112,"angle":-90},"points":[{"x":255,"y":1767},{"x":365,"y":1767},{"x":365,"y":1802},{"x":255,"y":1802}]},{"type":"subject_ansbox","x":0,"y":0,"w":0,"h":0,"box":{"x":657,"y":1847,"w":33,"h":113,"angle":-90},"points":[{"x":600,"y":1831},{"x":712,"y":1831},{"x":712,"y":1863},{"x":600,"y":1863}]}],"height":2060,"orgHeight":2060,"orgWidth":1412,"page_id":0,"page_title":"","part_info":[{"part_title":"","pos_list":[[{"x":147,"y":193},{"x":1269,"y":192},{"x":1269,"y":1657},{"x":147,"y":1657}]],"subject_list":[{"index":0,"type":0,"num_choices":4,"prob":0,"text":"A.f(x)连续,f\'(0)不存在. B.f\'(0)存在,f\'(x)在x=0处不连续.C.f\'(x)连续,f\\"(0)不存在. D.f\'(0))存在,f\\"(x)在x=0处不连续.","figure_list":[],"table_list":[],"answer_list":[],"pos_list":[[{"x":174,"y":182},{"x":1203,"y":182},{"x":1203,"y":274},{"x":174,"y":274}]],"element_list":[{"type":1,"text":"A.f(x)连续,f\'(0)不存在.","pos_list":[[{"x":177,"y":193},{"x":528,"y":193},{"x":528,"y":224},{"x":177,"y":224}]],"content_list":[{"type":1,"prob":99,"string":"A.f(x)","option":"","pos":[{"x":177,"y":193},{"x":277,"y":193},{"x":277,"y":224},{"x":177,"y":224}]},{"type":1,"prob":94,"string":"连续,f\'(0)不存在.","option":"","pos":[{"x":277,"y":195},{"x":528,"y":195},{"x":528,"y":219},{"x":277,"y":219}]}]},{"type":1,"text":"B.f\'(0)存在,f\'(x)在x=0处不连续.","pos_list":[[{"x":708,"y":193},{"x":1202,"y":193},{"x":1202,"y":218},{"x":708,"y":218}]],"content_list":[{"type":1,"prob":99,"string":"B.f\'(0)存在,f\'(x)在x=0处不连续.","option":"","pos":[{"x":708,"y":193},{"x":1202,"y":194},{"x":1202,"y":218},{"x":708,"y":218}]}]},{"type":1,"text":"C.f\'(x)连续,f\\"(0)不存在.","pos_list":[[{"x":177,"y":238},{"x":533,"y":238},{"x":533,"y":272},{"x":177,"y":272}]],"content_list":[{"type":1,"prob":99,"string":"C.f\'(x)","option":"","pos":[{"x":177,"y":238},{"x":285,"y":238},{"x":285,"y":272},{"x":177,"y":272}]},{"type":1,"prob":99,"string":"连续,f\\"(0)不存在.","option":"","pos":[{"x":285,"y":242},{"x":533,"y":242},{"x":533,"y":266},{"x":285,"y":267}]}]},{"type":1,"text":"D.f\'(0))存在,f\\"(x)在x=0处不连续.","pos_list":[[{"x":710,"y":237},{"x":1203,"y":237},{"x":1203,"y":270},{"x":710,"y":270}]],"content_list":[{"type":1,"prob":98,"string":"D.f\'(0)","option":"","pos":[{"x":710,"y":237},{"x":808,"y":237},{"x":808,"y":269},{"x":710,"y":270}]},{"type":1,"prob":96,"string":")存在,f\\"(x)在","option":"","pos":[{"x":808,"y":241},{"x":1010,"y":241},{"x":1010,"y":265},{"x":808,"y":265}]},{"type":1,"prob":99,"string":"x=0","option":"","pos":[{"x":1010,"y":241},{"x":1077,"y":241},{"x":1077,"y":266},{"x":1010,"y":266}]},{"type":1,"prob":99,"string":"处不连续.","option":"","pos":[{"x":1077,"y":241},{"x":1203,"y":241},{"x":1203,"y":265},{"x":1077,"y":265}]}]}]},{"index":1,"type":0,"num_choices":4,"prob":0,"text":"7.设函数$$f \\\\left( x \\\\right) = \\\\left( x ^ { 2 } + a \\\\right) e ^ { x } .$$若f(x)没有极值点,但曲线y=f(x))有拐点,则a的取值范围是A.[0,1). B.[1,+∞). C.[1,2). D.[2,+∞).","figure_list":[],"table_list":[],"answer_list":[],"pos_list":[[{"x":145,"y":533},{"x":1277,"y":533},{"x":1277,"y":671},{"x":145,"y":670}]],"element_list":[{"type":0,"text":"7.设函数$$f \\\\left( x \\\\right) = \\\\left( x ^ { 2 } + a \\\\right) e ^ { x } .$$若f(x)没有极值点,但曲线y=f(x))有拐点,则a的取值范围是","pos_list":[[{"x":147,"y":537},{"x":1269,"y":537},{"x":1269,"y":615},{"x":147,"y":615}]],"content_list":[{"type":1,"prob":99,"string":"7.设函数","option":"","pos":[{"x":147,"y":541},{"x":267,"y":541},{"x":267,"y":566},{"x":147,"y":566}]},{"type":2,"prob":99,"string":"$$f \\\\left( x \\\\right) = \\\\left( x ^ { 2 } + a \\\\right) e ^ { x } .$$","option":"","pos":[{"x":267,"y":538},{"x":507,"y":537},{"x":507,"y":572},{"x":267,"y":573}]},{"type":1,"prob":99,"string":"若","option":"","pos":[{"x":507,"y":541},{"x":544,"y":541},{"x":544,"y":566},{"x":507,"y":566}]},{"type":1,"prob":99,"string":"f(x)","option":"","pos":[{"x":544,"y":539},{"x":611,"y":539},{"x":611,"y":569},{"x":544,"y":570}]},{"type":1,"prob":99,"string":"没有极值点,但曲线","option":"","pos":[{"x":611,"y":541},{"x":859,"y":541},{"x":859,"y":566},{"x":611,"y":566}]},{"type":1,"prob":99,"string":"y=f(x)","option":"","pos":[{"x":859,"y":539},{"x":969,"y":539},{"x":969,"y":571},{"x":859,"y":571}]},{"type":1,"prob":99,"string":")有拐点,则","option":"","pos":[{"x":969,"y":541},{"x":1108,"y":541},{"x":1108,"y":566},{"x":969,"y":566}]},{"type":1,"prob":99,"string":"a","option":"","pos":[{"x":1108,"y":547},{"x":1125,"y":547},{"x":1125,"y":567},{"x":1108,"y":567}]},{"type":1,"prob":99,"string":"的取值范围","option":"","pos":[{"x":1124,"y":541},{"x":1269,"y":541},{"x":1269,"y":566},{"x":1124,"y":566}]},{"type":1,"prob":99,"string":"是","option":"","pos":[{"x":177,"y":591},{"x":205,"y":591},{"x":205,"y":615},{"x":177,"y":615}]}]},{"type":1,"text":"A.[0,1).","pos_list":[[{"x":179,"y":632},{"x":292,"y":632},{"x":292,"y":666},{"x":179,"y":666}]],"content_list":[{"type":1,"prob":97,"string":"A.[0,1).","option":"","pos":[{"x":179,"y":633},{"x":292,"y":632},{"x":292,"y":666},{"x":179,"y":666}]}]},{"type":1,"text":"B.[1,+∞).","pos_list":[[{"x":431,"y":631},{"x":591,"y":631},{"x":591,"y":666},{"x":431,"y":666}]],"content_list":[{"type":1,"prob":97,"string":"B.[1,+∞).","option":"","pos":[{"x":431,"y":633},{"x":590,"y":631},{"x":591,"y":665},{"x":431,"y":666}]}]},{"type":1,"text":"C.[1,2).","pos_list":[[{"x":711,"y":633},{"x":822,"y":633},{"x":822,"y":665},{"x":711,"y":665}]],"content_list":[{"type":1,"prob":98,"string":"C.[1,2).","option":"","pos":[{"x":711,"y":633},{"x":822,"y":633},{"x":822,"y":665},{"x":711,"y":665}]}]},{"type":1,"text":"D.[2,+∞).","pos_list":[[{"x":991,"y":632},{"x":1154,"y":632},{"x":1154,"y":666},{"x":991,"y":666}]],"content_list":[{"type":1,"prob":98,"string":"D.[2,+∞).","option":"","pos":[{"x":991,"y":632},{"x":1153,"y":632},{"x":1154,"y":666},{"x":992,"y":666}]}]}]},{"index":2,"type":0,"num_choices":0,"prob":0,"text":"8.设A,B为n阶可逆矩阵,E为n阶单位矩阵,$$M ^ { + }$$为矩阵M的伴随矩阵,则","figure_list":[],"table_list":[[{"x":716,"y":925},{"x":1009,"y":925},{"x":1009,"y":1013},{"x":716,"y":1013}],[{"x":175,"y":925},{"x":470,"y":925},{"x":470,"y":1012},{"x":175,"y":1012}],[{"x":715,"y":798},{"x":1125,"y":798},{"x":1125,"y":882},{"x":715,"y":882}]],"answer_list":[],"pos_list":[[{"x":147,"y":690},{"x":1252,"y":690},{"x":1252,"y":1018},{"x":147,"y":1018}]],"element_list":[{"type":0,"text":"8.设A,B为n阶可逆矩阵,E为n阶单位矩阵,$$M ^ { + }$$为矩阵M的伴随矩阵,则","pos_list":[[{"x":147,"y":711},{"x":1079,"y":710},{"x":1079,"y":736},{"x":147,"y":737}]],"content_list":[{"type":1,"prob":99,"string":"8.设A,B为","option":"","pos":[{"x":147,"y":712},{"x":306,"y":712},{"x":306,"y":736},{"x":147,"y":736}]},{"type":1,"prob":99,"string":"n","option":"","pos":[{"x":306,"y":718},{"x":323,"y":718},{"x":323,"y":736},{"x":306,"y":736}]},{"type":1,"prob":96,"string":"阶可逆矩阵,E为n阶单位矩阵,","option":"","pos":[{"x":323,"y":712},{"x":723,"y":711},{"x":723,"y":735},{"x":323,"y":736}]},{"type":2,"prob":91,"string":"$$M ^ { + }$$","option":"","pos":[{"x":723,"y":710},{"x":766,"y":710},{"x":766,"y":737},{"x":723,"y":737}]},{"type":1,"prob":94,"string":"为矩阵M的伴随矩阵,则","option":"","pos":[{"x":766,"y":711},{"x":1079,"y":711},{"x":1079,"y":735},{"x":766,"y":735}]}]}]},{"index":3,"type":0,"num_choices":0,"prob":0,"text":"10.已知向量若γ既可由$$\\\\alpha _ { 1 } , \\\\alpha _ { 2 }$$线性表示,也可由$$\\\\beta _ { 1 } ,$$$$\\\\beta _ { 2 }$$线性表示,则y=","figure_list":[[{"x":374,"y":1195},{"x":773,"y":1195},{"x":773,"y":1314},{"x":374,"y":1314}],[{"x":240,"y":1533},{"x":313,"y":1533},{"x":313,"y":1648},{"x":240,"y":1648}],[{"x":209,"y":1387},{"x":375,"y":1387},{"x":375,"y":1504},{"x":209,"y":1504}]],"table_list":[[{"x":738,"y":1536},{"x":1099,"y":1536},{"x":1099,"y":1657},{"x":738,"y":1657}]],"answer_list":[],"pos_list":[[{"x":143,"y":1134},{"x":1273,"y":1135},{"x":1273,"y":1657},{"x":143,"y":1657}]],"element_list":[{"type":0,"text":"10.已知向量若γ既可由$$\\\\alpha _ { 1 } , \\\\alpha _ { 2 }$$线性表示,也可由$$\\\\beta _ { 1 } ,$$","pos_list":[[{"x":147,"y":1195},{"x":1268,"y":1195},{"x":1268,"y":1314},{"x":147,"y":1314}]],"content_list":[{"type":1,"prob":99,"string":"10.已知向量","option":"","pos":[{"x":148,"y":1242},{"x":308,"y":1242},{"x":308,"y":1265},{"x":147,"y":1265}]},{"type":1,"prob":100,"string":"","option":"","pos":[{"x":374,"y":1195},{"x":773,"y":1195},{"x":773,"y":1314},{"x":374,"y":1314}]},{"type":1,"prob":98,"string":"若γ既可由","option":"","pos":[{"x":786,"y":1241},{"x":932,"y":1241},{"x":932,"y":1266},{"x":786,"y":1266}]},{"type":2,"prob":98,"string":"$$\\\\alpha _ { 1 } , \\\\alpha _ { 2 }$$","option":"","pos":[{"x":932,"y":1241},{"x":1008,"y":1242},{"x":1008,"y":1269},{"x":932,"y":1269}]},{"type":1,"prob":99,"string":"线性表示,也可由","option":"","pos":[{"x":1008,"y":1241},{"x":1226,"y":1241},{"x":1227,"y":1265},{"x":1008,"y":1266}]},{"type":2,"prob":99,"string":"$$\\\\beta _ { 1 } ,$$","option":"","pos":[{"x":1227,"y":1239},{"x":1268,"y":1239},{"x":1268,"y":1270},{"x":1227,"y":1270}]}]},{"type":0,"text":"$$\\\\beta _ { 2 }$$","pos_list":[[{"x":190,"y":1337},{"x":219,"y":1337},{"x":219,"y":1368},{"x":190,"y":1368}]],"content_list":[{"type":2,"prob":99,"string":"$$\\\\beta _ { 2 }$$","option":"","pos":[{"x":190,"y":1337},{"x":219,"y":1337},{"x":219,"y":1368},{"x":190,"y":1368}]}]},{"type":0,"text":"线性表示,则y=","pos_list":[[{"x":219,"y":1338},{"x":437,"y":1338},{"x":437,"y":1362},{"x":219,"y":1362}]],"content_list":[{"type":1,"prob":99,"string":"线性表示,则y=","option":"","pos":[{"x":219,"y":1338},{"x":437,"y":1338},{"x":437,"y":1362},{"x":219,"y":1362}]}]}]}]},{"part_title":"二、填空题:11∼16小题,每小题5分,共30分.","pos_list":[[{"x":148,"y":1674},{"x":1269,"y":1673},{"x":1269,"y":1924},{"x":147,"y":1927}]],"subject_list":[{"index":0,"type":1,"num_choices":0,"prob":0,"text":"11.当x→0时,函数$$f \\\\left( x \\\\right) = a x + b x ^ { 2 } + \\\\ln \\\\left( 1 + x \\\\right)$$与$$g \\\\left( x \\\\right) = e ^ { x ^ { 2 } } - \\\\cos x$$cosx是等价无穷小, 则ab=.____","figure_list":[],"table_list":[],"answer_list":[[{"x":255,"y":1767},{"x":365,"y":1767},{"x":365,"y":1802},{"x":255,"y":1802}]],"pos_list":[[{"x":147,"y":1711},{"x":1269,"y":1711},{"x":1269,"y":1800},{"x":147,"y":1800}]],"element_list":[{"type":0,"text":"11.当x→0时,函数$$f \\\\left( x \\\\right) = a x + b x ^ { 2 } + \\\\ln \\\\left( 1 + x \\\\right)$$与$$g \\\\left( x \\\\right) = e ^ { x ^ { 2 } } - \\\\cos x$$cosx是等价无穷小, 则ab=.____","pos_list":[[{"x":148,"y":1712},{"x":1269,"y":1711},{"x":1269,"y":1799},{"x":148,"y":1800}]],"content_list":[{"type":1,"prob":99,"string":"11.当","option":"","pos":[{"x":148,"y":1723},{"x":224,"y":1723},{"x":224,"y":1749},{"x":148,"y":1749}]},{"type":1,"prob":99,"string":"x→0","option":"","pos":[{"x":224,"y":1722},{"x":303,"y":1721},{"x":303,"y":1749},{"x":224,"y":1750}]},{"type":1,"prob":99,"string":"时,函数","option":"","pos":[{"x":303,"y":1723},{"x":413,"y":1723},{"x":413,"y":1748},{"x":303,"y":1748}]},{"type":2,"prob":99,"string":"$$f \\\\left( x \\\\right) = a x + b x ^ { 2 } + \\\\ln \\\\left( 1 + x \\\\right)$$","option":"","pos":[{"x":413,"y":1719},{"x":778,"y":1718},{"x":778,"y":1753},{"x":413,"y":1754}]},{"type":1,"prob":99,"string":"与","option":"","pos":[{"x":778,"y":1723},{"x":817,"y":1723},{"x":817,"y":1748},{"x":778,"y":1748}]},{"type":2,"prob":99,"string":"$$g \\\\left( x \\\\right) = e ^ { x ^ { 2 } } - \\\\cos x$$","option":"","pos":[{"x":817,"y":1713},{"x":1053,"y":1711},{"x":1053,"y":1754},{"x":817,"y":1756}]},{"type":1,"prob":98,"string":"cosx是等价无穷小, 则","option":"","pos":[{"x":977,"y":1723},{"x":1269,"y":1723},{"x":1269,"y":1748},{"x":977,"y":1748}]},{"type":1,"prob":99,"string":"ab=","option":"","pos":[{"x":191,"y":1770},{"x":252,"y":1770},{"x":252,"y":1800},{"x":191,"y":1799}]},{"type":1,"prob":94,"string":".","option":"","pos":[{"x":252,"y":1773},{"x":375,"y":1773},{"x":375,"y":1799},{"x":252,"y":1799}]},{"type":1,"prob":100,"string":"____","option":"","pos":[{"x":255,"y":1788},{"x":364,"y":1787},{"x":364,"y":1799},{"x":255,"y":1800}]}]}]},{"index":1,"type":1,"num_choices":0,"prob":0,"text":"12.曲线$$y = \\\\int _ { - \\\\sqrt 3 } ^ { x } \\\\sqrt { 3 - t ^ { 2 } } d t$$的弧长为____","figure_list":[],"table_list":[],"answer_list":[[{"x":600,"y":1831},{"x":712,"y":1831},{"x":712,"y":1863},{"x":600,"y":1863}]],"pos_list":[[{"x":147,"y":1813},{"x":718,"y":1813},{"x":718,"y":1879},{"x":147,"y":1879}]],"element_list":[{"type":0,"text":"12.曲线$$y = \\\\int _ { - \\\\sqrt 3 } ^ { x } \\\\sqrt { 3 - t ^ { 2 } } d t$$的弧长为____","pos_list":[[{"x":148,"y":1812},{"x":716,"y":1815},{"x":715,"y":1880},{"x":147,"y":1878}]],"content_list":[{"type":1,"prob":99,"string":"12.曲线","option":"","pos":[{"x":147,"y":1829},{"x":251,"y":1829},{"x":251,"y":1863},{"x":147,"y":1862}]},{"type":2,"prob":95,"string":"$$y = \\\\int _ { - \\\\sqrt 3 } ^ { x } \\\\sqrt { 3 - t ^ { 2 } } d t$$","option":"","pos":[{"x":251,"y":1813},{"x":483,"y":1814},{"x":482,"y":1879},{"x":251,"y":1878}]},{"type":1,"prob":99,"string":"的弧长为","option":"","pos":[{"x":482,"y":1830},{"x":716,"y":1831},{"x":716,"y":1865},{"x":482,"y":1864}]},{"type":1,"prob":100,"string":"____","option":"","pos":[{"x":608,"y":1851},{"x":713,"y":1851},{"x":713,"y":1863},{"x":608,"y":1863}]}]}]}]}],"prism_version":"1.0.9","prism_wnum":0,"width":1412}', 'RequestId': 'ED1EDE1F-4D36-5F99-8235-A0F6E48A449B'}}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