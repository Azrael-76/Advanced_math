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10:10:02 GMT', 'content-type': 'application/json;charset=utf-8', 'content-length': '23302', 'connection': 'keep-alive', 'keep-alive': 'timeout=25', 'vary': 'Accept-Encoding', 'access-control-allow-origin': '*', 'access-control-expose-headers': '*', 'x-acs-request-id': '88195B02-F021-5B98-87D4-2321CBEC9705', 'x-acs-trace-id': '15a90971a0fb5ccaadaeaf90fcc3f04c', 'etag': '22ijLAxzDKjLBxLq13jsKpg3'}, 'statusCode': 200, 'body': {'Data': '{"algo_version":"","doc_layout":[{"layout_type":"text","pos":[{"x":90,"y":1220},{"x":90,"y":1303},{"x":1049,"y":1303},{"x":1049,"y":1220}]},{"layout_type":"text","pos":[{"x":92,"y":1537},{"x":92,"y":1593},{"x":751,"y":1593},{"x":751,"y":1537}]},{"layout_type":"text","pos":[{"x":49,"y":1181},{"x":49,"y":1213},{"x":294,"y":1213},{"x":294,"y":1181}]},{"layout_type":"text","pos":[{"x":46,"y":142},{"x":46,"y":176},{"x":1213,"y":176},{"x":1214,"y":142}]},{"layout_type":"text","pos":[{"x":48,"y":1487},{"x":48,"y":1518},{"x":294,"y":1518},{"x":294,"y":1487}]},{"layout_type":"text","pos":[{"x":88,"y":964},{"x":88,"y":1033},{"x":1028,"y":1033},{"x":1028,"y":964}]},{"layout_type":"text","pos":[{"x":47,"y":281},{"x":47,"y":315},{"x":1033,"y":315},{"x":1033,"y":281}]},{"layout_type":"text","pos":[{"x":99,"y":669},{"x":99,"y":913},{"x":830,"y":913},{"x":830,"y":669}]},{"layout_type":"text","pos":[{"x":100,"y":323},{"x":100,"y":403},{"x":980,"y":403},{"x":980,"y":323}]},{"layout_type":"text","pos":[{"x":48,"y":926},{"x":48,"y":956},{"x":296,"y":956},{"x":296,"y":926}]},{"layout_type":"text","pos":[{"x":98,"y":187},{"x":98,"y":265},{"x":993,"y":265},{"x":993,"y":187}]},{"layout_type":"text","pos":[{"x":98,"y":625},{"x":98,"y":660},{"x":770,"y":660},{"x":770,"y":625}]},{"layout_type":"text","pos":[{"x":38,"y":413},{"x":38,"y":532},{"x":1223,"y":532},{"x":1223,"y":413}]}],"doc_sptext":[{"layout_type":"bold","pos":[{"x":52,"y":928},{"x":52,"y":955},{"x":293,"y":955},{"x":293,"y":928}]},{"layout_type":"bold","pos":[{"x":52,"y":1489},{"x":52,"y":1516},{"x":295,"y":1516},{"x":295,"y":1489}]},{"layout_type":"bold","pos":[{"x":52,"y":1184},{"x":52,"y":1211},{"x":295,"y":1211},{"x":295,"y":1184}]},{"layout_type":"bold","pos":[{"x":863,"y":149},{"x":863,"y":169},{"x":880,"y":169},{"x":880,"y":149}]}],"doc_subfield":[{"layout_type":"single","pos":[{"x":43,"y":127},{"x":43,"y":1597},{"x":1220,"y":1597},{"x":1220,"y":127}]}],"figure":[{"type":"subject_bracket","x":1121,"y":147,"w":83,"h":25,"box":{"x":0,"y":0,"w":0,"h":0,"angle":-90},"points":[{"x":1121,"y":147},{"x":1204,"y":147},{"x":1204,"y":172},{"x":1122,"y":172}]},{"type":"subject_bracket","x":944,"y":285,"w":82,"h":26,"box":{"x":0,"y":0,"w":0,"h":0,"angle":-90},"points":[{"x":944,"y":285},{"x":1026,"y":285},{"x":1026,"y":311},{"x":944,"y":311}]},{"type":"subject_bracket","x":680,"y":630,"w":84,"h":25,"box":{"x":0,"y":0,"w":0,"h":0,"angle":-90},"points":[{"x":680,"y":630},{"x":764,"y":630},{"x":764,"y":655},{"x":680,"y":655}]},{"type":"subject_big_bracket","x":120,"y":671,"w":708,"h":246,"box":{"x":0,"y":0,"w":0,"h":0,"angle":-90},"points":[{"x":120,"y":671},{"x":828,"y":671},{"x":828,"y":917},{"x":120,"y":917}]},{"type":"subject_question","x":0,"y":0,"w":0,"h":0,"box":{"x":557,"y":1259,"w":85,"h":988,"angle":-90},"points":[{"x":64,"y":1217},{"x":1050,"y":1217},{"x":1050,"y":1301},{"x":64,"y":1301}]},{"type":"subject_question","x":0,"y":0,"w":0,"h":0,"box":{"x":635,"y":203,"w":124,"h":1164,"angle":-90},"points":[{"x":53,"y":142},{"x":1218,"y":142},{"x":1218,"y":265},{"x":54,"y":265}]},{"type":"subject_question","x":0,"y":0,"w":0,"h":0,"box":{"x":543,"y":341,"w":126,"h":978,"angle":-90},"points":[{"x":55,"y":279},{"x":1032,"y":279},{"x":1032,"y":403},{"x":55,"y":403}]},{"type":"subject_question","x":0,"y":0,"w":0,"h":0,"box":{"x":419,"y":1563,"w":65,"h":673,"angle":-90},"points":[{"x":82,"y":1531},{"x":755,"y":1531},{"x":755,"y":1595},{"x":82,"y":1594}]},{"type":"subject_question","x":0,"y":0,"w":0,"h":0,"box":{"x":536,"y":998,"w":86,"h":981,"angle":-90},"points":[{"x":45,"y":955},{"x":1026,"y":955},{"x":1026,"y":1041},{"x":45,"y":1041}]},{"type":"subject_question","x":0,"y":0,"w":0,"h":0,"box":{"x":629,"y":665,"w":515,"h":1173,"angle":-90},"points":[{"x":42,"y":408},{"x":1215,"y":408},{"x":1215,"y":921},{"x":42,"y":921}]},{"type":"subject_ansbox","x":0,"y":0,"w":0,"h":0,"box":{"x":982,"y":298,"w":27,"h":81,"angle":-90},"points":[{"x":941,"y":285},{"x":1021,"y":285},{"x":1021,"y":311},{"x":941,"y":311}]},{"type":"subject_ansbox","x":0,"y":0,"w":0,"h":0,"box":{"x":720,"y":643,"w":27,"h":82,"angle":-90},"points":[{"x":679,"y":630},{"x":761,"y":630},{"x":761,"y":655},{"x":679,"y":655}]},{"type":"subject_ansbox","x":0,"y":0,"w":0,"h":0,"box":{"x":1160,"y":159,"w":26,"h":82,"angle":-90},"points":[{"x":1120,"y":146},{"x":1200,"y":146},{"x":1200,"y":171},{"x":1120,"y":171}]}],"height":2006,"orgHeight":2006,"orgWidth":1353,"page_id":0,"page_title":"","part_info":[{"part_title":"","pos_list":[[{"x":47,"y":143},{"x":1219,"y":145},{"x":1220,"y":917},{"x":47,"y":917}]],"subject_list":[{"index":0,"type":0,"num_choices":0,"prob":0,"text":"(3)设A是m×n矩阵,C是n阶可逆矩阵,矩阵A的秩为r,矩阵B=AC的秩为;$$r _ { 1 } ,$$,则( ).$$\\\\left( A \\\\right) r &gt; r _ { 1 }$$ $$\\\\left( B \\\\right) r &lt; r _ { 1 }$$$$\\\\left( C \\\\right) r = r _ { 1 }$$ (D)r与$$r _ { 1 }$$的关系由C而定","figure_list":[],"table_list":[],"answer_list":[[{"x":1120,"y":146},{"x":1200,"y":146},{"x":1200,"y":171},{"x":1120,"y":171}]],"pos_list":[[{"x":47,"y":142},{"x":1218,"y":142},{"x":1218,"y":265},{"x":47,"y":265}]],"element_list":[{"type":0,"text":"(3)设A是m×n矩阵,C是n阶可逆矩阵,矩阵A的秩为r,矩阵B=AC的秩为;$$r _ { 1 } ,$$,则( ).","pos_list":[[{"x":47,"y":143},{"x":1210,"y":145},{"x":1210,"y":175},{"x":47,"y":174}]],"content_list":[{"type":1,"prob":99,"string":"(3)设A是","option":"","pos":[{"x":47,"y":146},{"x":189,"y":146},{"x":189,"y":169},{"x":47,"y":169}]},{"type":1,"prob":99,"string":"m×n","option":"","pos":[{"x":189,"y":146},{"x":264,"y":146},{"x":264,"y":172},{"x":189,"y":172}]},{"type":1,"prob":99,"string":"矩阵,C是n阶可逆矩阵,矩阵A的秩为","option":"","pos":[{"x":264,"y":146},{"x":764,"y":146},{"x":764,"y":170},{"x":264,"y":169}]},{"type":1,"prob":84,"string":"r","option":"","pos":[{"x":764,"y":151},{"x":786,"y":151},{"x":786,"y":170},{"x":764,"y":170}]},{"type":1,"prob":99,"string":",矩阵","option":"","pos":[{"x":786,"y":146},{"x":858,"y":146},{"x":858,"y":170},{"x":786,"y":170}]},{"type":1,"prob":99,"string":"B=AC","option":"","pos":[{"x":858,"y":144},{"x":950,"y":144},{"x":950,"y":172},{"x":858,"y":172}]},{"type":1,"prob":87,"string":"的秩为;","option":"","pos":[{"x":950,"y":146},{"x":1046,"y":147},{"x":1046,"y":170},{"x":950,"y":170}]},{"type":2,"prob":99,"string":"$$r _ { 1 } ,$$","option":"","pos":[{"x":1046,"y":150},{"x":1083,"y":150},{"x":1083,"y":175},{"x":1046,"y":175}]},{"type":1,"prob":99,"string":",则().","option":"","pos":[{"x":1083,"y":147},{"x":1210,"y":147},{"x":1210,"y":170},{"x":1083,"y":170}]}]},{"type":0,"text":"$$\\\\left( A \\\\right) r &gt; r _ { 1 }$$ $$\\\\left( B \\\\right) r &lt; r _ { 1 }$$$$\\\\left( C \\\\right) r = r _ { 1 }$$ (D)r与$$r _ { 1 }$$的关系由C而定","pos_list":[[{"x":100,"y":185},{"x":989,"y":188},{"x":989,"y":267},{"x":100,"y":263}]],"content_list":[{"type":2,"prob":99,"string":"$$\\\\left( A \\\\right) r &gt; r _ { 1 }$$","option":"","pos":[{"x":100,"y":188},{"x":232,"y":190},{"x":232,"y":219},{"x":100,"y":217}]},{"type":2,"prob":99,"string":"$$\\\\left( B \\\\right) r &lt; r _ { 1 }$$","option":"","pos":[{"x":640,"y":188},{"x":771,"y":188},{"x":771,"y":219},{"x":640,"y":219}]},{"type":2,"prob":99,"string":"$$\\\\left( C \\\\right) r = r _ { 1 }$$","option":"","pos":[{"x":100,"y":231},{"x":224,"y":231},{"x":223,"y":263},{"x":100,"y":263}]},{"type":1,"prob":98,"string":"(D)r","option":"","pos":[{"x":650,"y":233},{"x":696,"y":233},{"x":696,"y":261},{"x":650,"y":261}]},{"type":1,"prob":99,"string":"与","option":"","pos":[{"x":696,"y":234},{"x":742,"y":234},{"x":742,"y":258},{"x":696,"y":258}]},{"type":2,"prob":98,"string":"$$r _ { 1 }$$","option":"","pos":[{"x":742,"y":239},{"x":770,"y":239},{"x":770,"y":262},{"x":742,"y":262}]},{"type":1,"prob":99,"string":"的关系由C而定","option":"","pos":[{"x":770,"y":234},{"x":989,"y":235},{"x":989,"y":259},{"x":770,"y":258}]}]}]},{"index":1,"type":0,"num_choices":0,"prob":0,"text":"(4)设$$0 &lt; P \\\\left( A \\\\right) &lt; 1 , 0 &lt; P \\\\left( B \\\\right) &lt; 1 , P \\\\left( A | B \\\\right) + P \\\\left( \\\\overline { A } | \\\\overline { B } \\\\right) = 1 ,$$,则( ).(A)事件A和B互不相容 (B)事件A和B互相对立(C)事件A和B互不独立 (D)事件A和B互相独立","figure_list":[],"table_list":[],"answer_list":[[{"x":941,"y":285},{"x":1021,"y":285},{"x":1021,"y":311},{"x":941,"y":311}]],"pos_list":[[{"x":48,"y":279},{"x":1034,"y":279},{"x":1034,"y":403},{"x":48,"y":403}]],"element_list":[{"type":0,"text":"(4)设$$0 &lt; P \\\\left( A \\\\right) &lt; 1 , 0 &lt; P \\\\left( B \\\\right) &lt; 1 , P \\\\left( A | B \\\\right) + P \\\\left( \\\\overline { A } | \\\\overline { B } \\\\right) = 1 ,$$,则( ).","pos_list":[[{"x":48,"y":278},{"x":1034,"y":280},{"x":1034,"y":316},{"x":48,"y":313}]],"content_list":[{"type":1,"prob":99,"string":"(4)设","option":"","pos":[{"x":48,"y":283},{"x":131,"y":283},{"x":131,"y":308},{"x":48,"y":308}]},{"type":2,"prob":98,"string":"$$0 &lt; P \\\\left( A \\\\right) &lt; 1 , 0 &lt; P \\\\left( B \\\\right) &lt; 1 , P \\\\left( A | B \\\\right) + P \\\\left( \\\\overline { A } | \\\\overline { B } \\\\right) = 1 ,$$","option":"","pos":[{"x":131,"y":279},{"x":905,"y":280},{"x":904,"y":315},{"x":131,"y":314}]},{"type":1,"prob":99,"string":",则().","option":"","pos":[{"x":905,"y":285},{"x":1034,"y":285},{"x":1034,"y":310},{"x":904,"y":310}]}]},{"type":0,"text":"(A)事件A和B互不相容 (B)事件A和B互相对立(C)事件A和B互不独立 (D)事件A和B互相独立","pos_list":[[{"x":98,"y":329},{"x":974,"y":327},{"x":974,"y":396},{"x":98,"y":399}]],"content_list":[{"type":1,"prob":99,"string":"(A)事件A和B互不相容","option":"","pos":[{"x":99,"y":329},{"x":435,"y":329},{"x":435,"y":352},{"x":99,"y":353}]},{"type":1,"prob":99,"string":"(B)事件A和B互相对立","option":"","pos":[{"x":637,"y":331},{"x":971,"y":329},{"x":972,"y":352},{"x":637,"y":354}]},{"type":1,"prob":99,"string":"(C)事件A和B互不独立","option":"","pos":[{"x":98,"y":373},{"x":428,"y":372},{"x":428,"y":396},{"x":98,"y":397}]},{"type":1,"prob":99,"string":"(D)事件A和B互相独立","option":"","pos":[{"x":637,"y":372},{"x":974,"y":373},{"x":974,"y":396},{"x":637,"y":396}]}]}]},{"index":2,"type":0,"num_choices":0,"prob":0,"text":"(5)设$$X _ { 1 } , X _ { 2 } , \\\\cdots ,$$$$, X _ { n }$$,是来自正态总体$$X \\\\sim N \\\\left( \\\\mu , \\\\sigma ^ { 2 } \\\\right)$$的简单随机样本,是样本均值,记$$S _ { 1 } ^ { 2 } = \\\\frac { 1 } { n - 1 } \\\\sum _ { i = 1 } ^ { n } \\\\left( X _ { i } - \\\\overline { X } \\\\right) ^ { 2 } , S _ { 2 } ^ { 2 } = \\\\frac { 1 } { n } \\\\sum _ { i = 1 } ^ { n } \\\\left( X _ { i } - \\\\overline { x } \\\\right) ^ { 2 } , S _ { 3 } ^ { 2$$$$\\\\left( X _ { i } - q \\\\right) ^ { 2 } ,$$$$S _ { 4 } ^ { 2 } = \\\\frac { 1 } { n } \\\\sum _ { i = 1 } ^ { n } \\\\left( X _ { i } - q \\\\right) ^ { 2 } ,$$则服从自由度为n一1的t分布的随机变量是( ).","figure_list":[],"table_list":[],"answer_list":[[{"x":679,"y":630},{"x":761,"y":630},{"x":761,"y":655},{"x":679,"y":655}]],"pos_list":[[{"x":42,"y":408},{"x":1219,"y":408},{"x":1219,"y":921},{"x":42,"y":921}]],"element_list":[{"type":0,"text":"(5)设$$X _ { 1 } , X _ { 2 } , \\\\cdots ,$$$$, X _ { n }$$,是来自正态总体$$X \\\\sim N \\\\left( \\\\mu , \\\\sigma ^ { 2 } \\\\right)$$的简单随机样本,是样本均值,记$$S _ { 1 } ^ { 2 } = \\\\frac { 1 } { n - 1 } \\\\sum _ { i = 1 } ^ { n } \\\\left( X _ { i } - \\\\overline { X } \\\\right) ^ { 2 } , S _ { 2 } ^ { 2 } = \\\\frac { 1 } { n } \\\\sum _ { i = 1 } ^ { n } \\\\left( X _ { i } - \\\\overline { x } \\\\right) ^ { 2 } , S _ { 3 } ^ { 2$$$$\\\\left( X _ { i } - q \\\\right) ^ { 2 } ,$$","pos_list":[[{"x":48,"y":414},{"x":1219,"y":411},{"x":1220,"y":534},{"x":48,"y":537}]],"content_list":[{"type":1,"prob":99,"string":"(5)设","option":"","pos":[{"x":48,"y":418},{"x":135,"y":417},{"x":135,"y":443},{"x":48,"y":443}]},{"type":2,"prob":97,"string":"$$X _ { 1 } , X _ { 2 } , \\\\cdots ,$$","option":"","pos":[{"x":135,"y":414},{"x":289,"y":414},{"x":289,"y":446},{"x":135,"y":446}]},{"type":2,"prob":98,"string":"$$, X _ { n }$$","option":"","pos":[{"x":277,"y":415},{"x":315,"y":415},{"x":315,"y":445},{"x":277,"y":445}]},{"type":1,"prob":97,"string":",是来自正态总体","option":"","pos":[{"x":315,"y":417},{"x":546,"y":416},{"x":546,"y":442},{"x":315,"y":442}]},{"type":2,"prob":96,"string":"$$X \\\\sim N \\\\left( \\\\mu , \\\\sigma ^ { 2 } \\\\right)$$","option":"","pos":[{"x":546,"y":412},{"x":739,"y":413},{"x":739,"y":446},{"x":546,"y":446}]},{"type":1,"prob":97,"string":"的简单随机样本,","option":"","pos":[{"x":739,"y":416},{"x":978,"y":415},{"x":978,"y":440},{"x":739,"y":441}]},{"type":1,"prob":99,"string":"是样本均值,记","option":"","pos":[{"x":1006,"y":415},{"x":1219,"y":415},{"x":1219,"y":440},{"x":1006,"y":440}]},{"type":2,"prob":97,"string":"$$S _ { 1 } ^ { 2 } = \\\\frac { 1 } { n - 1 } \\\\sum _ { i = 1 } ^ { n } \\\\left( X _ { i } - \\\\overline { X } \\\\right) ^ { 2 } , S _ { 2 } ^ { 2 } = \\\\frac { 1 } { n } \\\\sum _ { i = 1 } ^ { n } \\\\left( X _ { i } - \\\\overline { x } \\\\right) ^ { 2 } , S _ { 3 } ^ { 2$$","option":"","pos":[{"x":98,"y":457},{"x":969,"y":461},{"x":969,"y":535},{"x":97,"y":531}]},{"type":2,"prob":99,"string":"$$\\\\left( X _ { i } - q \\\\right) ^ { 2 } ,$$","option":"","pos":[{"x":967,"y":468},{"x":1114,"y":468},{"x":1114,"y":523},{"x":967,"y":523}]}]},{"type":0,"text":"$$S _ { 4 } ^ { 2 } = \\\\frac { 1 } { n } \\\\sum _ { i = 1 } ^ { n } \\\\left( X _ { i } - q \\\\right) ^ { 2 } ,$$","pos_list":[[{"x":110,"y":546},{"x":383,"y":546},{"x":383,"y":615},{"x":110,"y":615}]],"content_list":[{"type":2,"prob":97,"string":"$$S _ { 4 } ^ { 2 } = \\\\frac { 1 } { n } \\\\sum _ { i = 1 } ^ { n } \\\\left( X _ { i } - q \\\\right) ^ { 2 } ,$$","option":"","pos":[{"x":110,"y":546},{"x":383,"y":546},{"x":383,"y":615},{"x":110,"y":615}]}]},{"type":0,"text":"则服从自由度为n一1的t分布的随机变量是( ).","pos_list":[[{"x":98,"y":628},{"x":774,"y":631},{"x":774,"y":656},{"x":97,"y":653}]],"content_list":[{"type":1,"prob":96,"string":"则服从自由度为n一1的t分布的随机变量是().","option":"","pos":[{"x":98,"y":628},{"x":774,"y":631},{"x":774,"y":656},{"x":97,"y":653}]}]}]}]},{"part_title":"三、(本题满分6分)","pos_list":[[{"x":49,"y":927},{"x":1026,"y":927},{"x":1026,"y":1037},{"x":49,"y":1041}]],"subject_list":[{"index":0,"type":15,"num_choices":0,"prob":0,"text":"计算二重积分$$\\\\int { \\\\left( x + y \\\\right) d x d y } ,$$其中$$D = \\\\left\\\\{ \\\\left( x , y \\\\right) | x ^ { 2 } + y ^ { 2 } \\\\le x + y + 1 \\\\right\\\\} .$$ID","figure_list":[],"table_list":[],"answer_list":[[{"x":0,"y":955},{"x":1353,"y":955},{"x":1353,"y":1217},{"x":0,"y":1217}]],"pos_list":[[{"x":45,"y":955},{"x":1026,"y":955},{"x":1026,"y":1041},{"x":45,"y":1041}]],"element_list":[{"type":0,"text":"计算二重积分$$\\\\int { \\\\left( x + y \\\\right) d x d y } ,$$其中$$D = \\\\left\\\\{ \\\\left( x , y \\\\right) | x ^ { 2 } + y ^ { 2 } \\\\le x + y + 1 \\\\right\\\\} .$$ID","pos_list":[[{"x":92,"y":965},{"x":1026,"y":962},{"x":1026,"y":1037},{"x":93,"y":1041}]],"content_list":[{"type":1,"prob":99,"string":"计算二重积分","option":"","pos":[{"x":92,"y":984},{"x":260,"y":983},{"x":261,"y":1018},{"x":93,"y":1018}]},{"type":2,"prob":90,"string":"$$\\\\int { \\\\left( x + y \\\\right) d x d y } ,$$","option":"","pos":[{"x":260,"y":965},{"x":475,"y":964},{"x":475,"y":1039},{"x":261,"y":1040}]},{"type":1,"prob":99,"string":"其中","option":"","pos":[{"x":475,"y":982},{"x":543,"y":982},{"x":543,"y":1017},{"x":475,"y":1017}]},{"type":2,"prob":98,"string":"$$D = \\\\left\\\\{ \\\\left( x , y \\\\right) | x ^ { 2 } + y ^ { 2 } \\\\le x + y + 1 \\\\right\\\\} .$$","option":"","pos":[{"x":543,"y":980},{"x":1026,"y":977},{"x":1026,"y":1016},{"x":544,"y":1019}]},{"type":1,"prob":89,"string":"I","option":"","pos":[{"x":265,"y":1025},{"x":276,"y":1025},{"x":276,"y":1039},{"x":265,"y":1039}]},{"type":1,"prob":99,"string":"D","option":"","pos":[{"x":272,"y":1027},{"x":283,"y":1027},{"x":283,"y":1039},{"x":272,"y":1039}]}]}]}]},{"part_title":"四、(本题满分5分)","pos_list":[[{"x":48,"y":1183},{"x":1047,"y":1184},{"x":1047,"y":1295},{"x":48,"y":1300}]],"subject_list":[{"index":0,"type":15,"num_choices":0,"prob":0,"text":"设函数y=y(x)满足条件$$\\\\left\\\\{ \\\\begin{array}{l} y ^ { 2 } + 4 y ^ { 2 } + 4 y = 0 , \\\\\\\\ y \\\\left( 0 \\\\right) = 2 , y \' \\\\left( 0 \\\\right) = - 4 . \\\\end{array} \\\\right.$$求广义积分$$\\\\int _ { 0 } ^ { + \\\\infty } { y } y \\\\left( x \\\\right) d x .$$","figure_list":[],"table_list":[],"answer_list":[[{"x":0,"y":1217},{"x":1353,"y":1217},{"x":1353,"y":1528},{"x":0,"y":1528}]],"pos_list":[[{"x":64,"y":1217},{"x":1050,"y":1217},{"x":1050,"y":1301},{"x":64,"y":1301}]],"element_list":[{"type":0,"text":"设函数y=y(x)满足条件$$\\\\left\\\\{ \\\\begin{array}{l} y ^ { 2 } + 4 y ^ { 2 } + 4 y = 0 , \\\\\\\\ y \\\\left( 0 \\\\right) = 2 , y \' \\\\left( 0 \\\\right) = - 4 . \\\\end{array} \\\\right.$$求广义积分$$\\\\int _ { 0 } ^ { + \\\\infty } { y } y \\\\left( x \\\\right) d x .$$","pos_list":[[{"x":92,"y":1232},{"x":1047,"y":1227},{"x":1047,"y":1295},{"x":92,"y":1300}]],"content_list":[{"type":1,"prob":99,"string":"设函数","option":"","pos":[{"x":92,"y":1251},{"x":185,"y":1250},{"x":185,"y":1276},{"x":92,"y":1276}]},{"type":1,"prob":99,"string":"y=y(x)","option":"","pos":[{"x":185,"y":1247},{"x":307,"y":1246},{"x":308,"y":1279},{"x":185,"y":1280}]},{"type":1,"prob":99,"string":"满足条件","option":"","pos":[{"x":307,"y":1250},{"x":433,"y":1249},{"x":433,"y":1274},{"x":307,"y":1275}]},{"type":2,"prob":94,"string":"$$\\\\left\\\\{ \\\\begin{array}{l} y ^ { 2 } + 4 y ^ { 2 } + 4 y = 0 , \\\\\\\\ y \\\\left( 0 \\\\right) = 2 , y \' \\\\left( 0 \\\\right) = - 4 . \\\\end{array} \\\\right.$$","option":"","pos":[{"x":441,"y":1236},{"x":728,"y":1236},{"x":728,"y":1296},{"x":441,"y":1296}]},{"type":1,"prob":99,"string":"求广义积分","option":"","pos":[{"x":738,"y":1239},{"x":884,"y":1237},{"x":885,"y":1288},{"x":739,"y":1290}]},{"type":2,"prob":97,"string":"$$\\\\int _ { 0 } ^ { + \\\\infty } { y } y \\\\left( x \\\\right) d x .$$","option":"","pos":[{"x":884,"y":1230},{"x":1046,"y":1227},{"x":1047,"y":1293},{"x":885,"y":1296}]}]}]}]},{"part_title":"五、(本题满分5分)","pos_list":[[{"x":48,"y":1489},{"x":746,"y":1490},{"x":746,"y":1599},{"x":48,"y":1597}]],"subject_list":[{"index":0,"type":15,"num_choices":0,"prob":0,"text":"已知$$f \\\\left( x , y \\\\right) = x ^ { 2 } a x \\\\tan \\\\frac { y } { x } - y ^ { 2 } a r c \\\\tan \\\\frac { x } { y } ,$$求$$\\\\frac { a ^ { 2 } f } { a x ^ { 3 } y } .$$","figure_list":[],"table_list":[],"answer_list":[[{"x":0,"y":1528},{"x":1353,"y":1528},{"x":1353,"y":2006},{"x":0,"y":2006}]],"pos_list":[[{"x":82,"y":1528},{"x":755,"y":1528},{"x":755,"y":1599},{"x":82,"y":1599}]],"element_list":[{"type":0,"text":"已知$$f \\\\left( x , y \\\\right) = x ^ { 2 } a x \\\\tan \\\\frac { y } { x } - y ^ { 2 } a r c \\\\tan \\\\frac { x } { y } ,$$求$$\\\\frac { a ^ { 2 } f } { a x ^ { 3 } y } .$$","pos_list":[[{"x":90,"y":1526},{"x":746,"y":1528},{"x":746,"y":1599},{"x":90,"y":1597}]],"content_list":[{"type":1,"prob":99,"string":"已知","option":"","pos":[{"x":90,"y":1530},{"x":157,"y":1530},{"x":157,"y":1583},{"x":90,"y":1583}]},{"type":2,"prob":94,"string":"$$f \\\\left( x , y \\\\right) = x ^ { 2 } a x \\\\tan \\\\frac { y } { x } - y ^ { 2 } a r c \\\\tan \\\\frac { x } { y } ,$$","option":"","pos":[{"x":157,"y":1532},{"x":634,"y":1533},{"x":634,"y":1598},{"x":157,"y":1596}]},{"type":1,"prob":99,"string":"求","option":"","pos":[{"x":633,"y":1533},{"x":669,"y":1533},{"x":669,"y":1594},{"x":633,"y":1594}]},{"type":2,"prob":88,"string":"$$\\\\frac { a ^ { 2 } f } { a x ^ { 3 } y } .$$","option":"","pos":[{"x":669,"y":1528},{"x":746,"y":1528},{"x":746,"y":1599},{"x":669,"y":1599}]}]}]}]}],"prism_version":"1.0.9","prism_wnum":0,"width":1353}', 'RequestId': '88195B02-F021-5B98-87D4-2321CBEC9705'}}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