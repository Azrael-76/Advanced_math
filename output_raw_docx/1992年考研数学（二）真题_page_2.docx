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10:07:25 GMT', 'content-type': 'application/json;charset=utf-8', 'content-length': '11885', 'connection': 'keep-alive', 'keep-alive': 'timeout=25', 'vary': 'Accept-Encoding', 'access-control-allow-origin': '*', 'access-control-expose-headers': '*', 'x-acs-request-id': 'FCC27879-9C4B-560F-965C-3236EB670C6D', 'x-acs-trace-id': '45a9d1f3d19f82a7d351ff10bf574ac7', 'etag': '1oppWsK6V/8EL8R7KF527DQ5'}, 'statusCode': 200, 'body': {'Data': '{"algo_version":"","doc_layout":[{"layout_type":"text","pos":[{"x":80,"y":323},{"x":80,"y":368},{"x":802,"y":368},{"x":802,"y":323}]},{"layout_type":"text","pos":[{"x":80,"y":237},{"x":80,"y":303},{"x":438,"y":303},{"x":438,"y":237}]},{"layout_type":"text","pos":[{"x":74,"y":485},{"x":74,"y":582},{"x":761,"y":582},{"x":761,"y":485}]},{"layout_type":"text","pos":[{"x":76,"y":1235},{"x":76,"y":1280},{"x":1405,"y":1280},{"x":1405,"y":1234}]},{"layout_type":"foot","pos":[{"x":97,"y":2270},{"x":97,"y":2302},{"x":134,"y":2302},{"x":134,"y":2270}]},{"layout_type":"text","pos":[{"x":77,"y":1182},{"x":77,"y":1222},{"x":382,"y":1222},{"x":383,"y":1182}]},{"layout_type":"text","pos":[{"x":80,"y":123},{"x":80,"y":215},{"x":385,"y":215},{"x":385,"y":123}]},{"layout_type":"text","pos":[{"x":76,"y":1013},{"x":76,"y":1053},{"x":383,"y":1053},{"x":383,"y":1013}]},{"layout_type":"text","pos":[{"x":75,"y":703},{"x":75,"y":745},{"x":688,"y":745},{"x":688,"y":703}]},{"layout_type":"text","pos":[{"x":77,"y":433},{"x":77,"y":472},{"x":382,"y":472},{"x":382,"y":433}]},{"layout_type":"text","pos":[{"x":77,"y":1072},{"x":77,"y":1116},{"x":1549,"y":1116},{"x":1549,"y":1071}]},{"layout_type":"text","pos":[{"x":76,"y":867},{"x":76,"y":943},{"x":1071,"y":943},{"x":1071,"y":867}]},{"layout_type":"text","pos":[{"x":75,"y":810},{"x":75,"y":851},{"x":384,"y":851},{"x":384,"y":810}]},{"layout_type":"foot","pos":[{"x":3,"y":2268},{"x":3,"y":2304},{"x":133,"y":2304},{"x":133,"y":2268}]},{"layout_type":"text","pos":[{"x":80,"y":323},{"x":80,"y":417},{"x":803,"y":417},{"x":803,"y":323}]}],"doc_sptext":[{"layout_type":"bold","pos":[{"x":80,"y":1184},{"x":80,"y":1220},{"x":382,"y":1220},{"x":382,"y":1184}]},{"layout_type":"bold","pos":[{"x":81,"y":813},{"x":81,"y":847},{"x":382,"y":847},{"x":382,"y":813}]},{"layout_type":"bold","pos":[{"x":80,"y":1016},{"x":80,"y":1050},{"x":381,"y":1050},{"x":381,"y":1016}]},{"layout_type":"bold","pos":[{"x":80,"y":653},{"x":80,"y":688},{"x":382,"y":688},{"x":382,"y":653}]},{"layout_type":"bold","pos":[{"x":81,"y":434},{"x":81,"y":469},{"x":382,"y":469},{"x":381,"y":434}]}],"doc_subfield":[{"layout_type":"single","pos":[{"x":67,"y":10},{"x":67,"y":1290},{"x":1557,"y":1290},{"x":1557,"y":10}]}],"figure":[{"type":"subject_big_bracket","x":239,"y":489,"w":524,"h":95,"box":{"x":0,"y":0,"w":0,"h":0,"angle":-90},"points":[{"x":239,"y":489},{"x":763,"y":489},{"x":763,"y":584},{"x":239,"y":584}]},{"type":"subject_pattern","x":149,"y":126,"w":216,"h":89,"box":{"x":0,"y":0,"w":0,"h":0,"angle":-90},"points":[{"x":149,"y":126},{"x":365,"y":126},{"x":365,"y":215},{"x":149,"y":215}]},{"type":"subject_question","x":0,"y":0,"w":0,"h":0,"box":{"x":735,"y":1258,"w":54,"h":1322,"angle":-90},"points":[{"x":74,"y":1231},{"x":1396,"y":1231},{"x":1396,"y":1286},{"x":74,"y":1286}]},{"type":"subject_question","x":0,"y":0,"w":0,"h":0,"box":{"x":568,"y":900,"w":113,"h":1009,"angle":-90},"points":[{"x":64,"y":844},{"x":1071,"y":844},{"x":1071,"y":955},{"x":64,"y":955}]},{"type":"subject_question","x":0,"y":0,"w":0,"h":0,"box":{"x":379,"y":724,"w":47,"h":621,"angle":-90},"points":[{"x":68,"y":700},{"x":690,"y":700},{"x":690,"y":748},{"x":68,"y":747}]},{"type":"subject_question","x":0,"y":0,"w":0,"h":0,"box":{"x":442,"y":347,"w":47,"h":727,"angle":-90},"points":[{"x":78,"y":323},{"x":805,"y":323},{"x":805,"y":369},{"x":78,"y":369}]},{"type":"subject_question","x":0,"y":0,"w":0,"h":0,"box":{"x":421,"y":532,"w":101,"h":699,"angle":-90},"points":[{"x":72,"y":481},{"x":769,"y":481},{"x":769,"y":582},{"x":72,"y":581}]}],"height":2339,"orgHeight":2339,"orgWidth":1654,"page_id":0,"page_title":"","part_info":[{"part_title":"","pos_list":[[{"x":76,"y":126},{"x":800,"y":126},{"x":800,"y":368},{"x":76,"y":369}]],"subject_list":[{"index":0,"type":12,"num_choices":0,"prob":0,"text":"(5)求微分方程$$\\\\left( y - x ^ { 3 } \\\\right) d x - 2 x d y = 0$$的通解.","figure_list":[],"table_list":[],"answer_list":[[{"x":0,"y":322},{"x":1654,"y":322},{"x":1654,"y":474},{"x":0,"y":474}]],"pos_list":[[{"x":77,"y":322},{"x":805,"y":322},{"x":805,"y":369},{"x":77,"y":369}]],"element_list":[{"type":0,"text":"(5)求微分方程$$\\\\left( y - x ^ { 3 } \\\\right) d x - 2 x d y = 0$$","pos_list":[[{"x":77,"y":324},{"x":678,"y":322},{"x":678,"y":368},{"x":77,"y":369}]],"content_list":[{"type":1,"prob":99,"string":"(5)求微分方程","option":"","pos":[{"x":77,"y":329},{"x":328,"y":329},{"x":328,"y":362},{"x":77,"y":363}]},{"type":2,"prob":99,"string":"$$\\\\left( y - x ^ { 3 } \\\\right) d x - 2 x d y = 0$$","option":"","pos":[{"x":328,"y":324},{"x":678,"y":322},{"x":678,"y":367},{"x":328,"y":369}]}]},{"type":0,"text":"的通解.","pos_list":[[{"x":678,"y":328},{"x":800,"y":328},{"x":800,"y":361},{"x":678,"y":362}]],"content_list":[{"type":1,"prob":99,"string":"的通解.","option":"","pos":[{"x":678,"y":328},{"x":800,"y":328},{"x":800,"y":361},{"x":678,"y":362}]}]}]}]},{"part_title":"四、(本题满分9分)","pos_list":[[{"x":78,"y":435},{"x":763,"y":437},{"x":763,"y":584},{"x":77,"y":584}]],"subject_list":[{"index":0,"type":12,"num_choices":0,"prob":0,"text":"","figure_list":[],"table_list":[],"answer_list":[[{"x":0,"y":474},{"x":1654,"y":474},{"x":1654,"y":700},{"x":0,"y":700}]],"pos_list":[[{"x":72,"y":474},{"x":769,"y":474},{"x":769,"y":588},{"x":72,"y":588}]],"element_list":[]}]},{"part_title":"五、(本题满分9分)","pos_list":[[{"x":77,"y":653},{"x":685,"y":654},{"x":685,"y":747},{"x":77,"y":748}]],"subject_list":[{"index":0,"type":15,"num_choices":0,"prob":0,"text":"求微分方程$$y \' - 3 y \' + 2 y = x e ^ { x }$$的通解.","figure_list":[],"table_list":[],"answer_list":[[{"x":0,"y":700},{"x":1654,"y":700},{"x":1654,"y":844},{"x":0,"y":844}]],"pos_list":[[{"x":68,"y":700},{"x":690,"y":700},{"x":690,"y":748},{"x":68,"y":747}]],"element_list":[{"type":0,"text":"求微分方程$$y \' - 3 y \' + 2 y = x e ^ { x }$$的通解.","pos_list":[[{"x":78,"y":702},{"x":685,"y":701},{"x":685,"y":747},{"x":78,"y":748}]],"content_list":[{"type":1,"prob":99,"string":"求微分方程","option":"","pos":[{"x":78,"y":708},{"x":260,"y":708},{"x":261,"y":739},{"x":78,"y":740}]},{"type":2,"prob":99,"string":"$$y \' - 3 y \' + 2 y = x e ^ { x }$$","option":"","pos":[{"x":261,"y":702},{"x":561,"y":704},{"x":561,"y":747},{"x":260,"y":745}]},{"type":1,"prob":99,"string":"的通解.","option":"","pos":[{"x":561,"y":707},{"x":685,"y":707},{"x":685,"y":738},{"x":561,"y":739}]}]}]}]},{"part_title":"六、(本题满分9分)","pos_list":[[{"x":76,"y":809},{"x":1065,"y":810},{"x":1064,"y":945},{"x":75,"y":941}]],"subject_list":[{"index":0,"type":15,"num_choices":0,"prob":0,"text":"计算曲线$$y = \\\\ln \\\\left( 1 - x ^ { 2 } \\\\right)$$上相应于$$0 \\\\le x \\\\le \\\\frac { 1 } { 2 }$$的一段弧的长度.","figure_list":[],"table_list":[],"answer_list":[[{"x":0,"y":844},{"x":1654,"y":844},{"x":1654,"y":1231},{"x":0,"y":1231}]],"pos_list":[[{"x":64,"y":844},{"x":1071,"y":844},{"x":1071,"y":955},{"x":64,"y":955}]],"element_list":[{"type":0,"text":"计算曲线$$y = \\\\ln \\\\left( 1 - x ^ { 2 } \\\\right)$$上相应于$$0 \\\\le x \\\\le \\\\frac { 1 } { 2 }$$的一段弧的长度.","pos_list":[[{"x":76,"y":861},{"x":1065,"y":865},{"x":1064,"y":945},{"x":75,"y":941}]],"content_list":[{"type":1,"prob":96,"string":"计算曲线","option":"","pos":[{"x":76,"y":872},{"x":228,"y":872},{"x":228,"y":931},{"x":76,"y":931}]},{"type":2,"prob":99,"string":"$$y = \\\\ln \\\\left( 1 - x ^ { 2 } \\\\right)$$","option":"","pos":[{"x":228,"y":883},{"x":460,"y":882},{"x":461,"y":925},{"x":228,"y":925}]},{"type":1,"prob":99,"string":"上相应于","option":"","pos":[{"x":460,"y":873},{"x":612,"y":873},{"x":612,"y":932},{"x":460,"y":932}]},{"type":2,"prob":99,"string":"$$0 \\\\le x \\\\le \\\\frac { 1 } { 2 }$$","option":"","pos":[{"x":612,"y":864},{"x":796,"y":864},{"x":796,"y":943},{"x":612,"y":943}]},{"type":1,"prob":96,"string":"的一段弧的长度.","option":"","pos":[{"x":796,"y":874},{"x":1065,"y":875},{"x":1064,"y":935},{"x":796,"y":934}]}]}]}]},{"part_title":"七、(本题满分9分)","pos_list":[[{"x":77,"y":1016},{"x":1551,"y":1016},{"x":1551,"y":1279},{"x":77,"y":1283}]],"subject_list":[{"index":0,"type":15,"num_choices":0,"prob":0,"text":"已知f\'\'(x)&lt;0,f(0)=0,证明对任何$$x _ { 1 } &gt; 0 , x _ { 2 } &gt; 0 ,$$有$$f \\\\left( x _ { 1 } + x _ { 2 } \\\\right) &lt; f \\\\left( x _ { 1 } \\\\right) + f \\\\left( x _ { 2 } \\\\right) .$$","figure_list":[],"table_list":[],"answer_list":[[{"x":0,"y":1231},{"x":1654,"y":1231},{"x":1654,"y":2339},{"x":0,"y":2339}]],"pos_list":[[{"x":74,"y":1231},{"x":1403,"y":1231},{"x":1403,"y":1286},{"x":74,"y":1286}]],"element_list":[{"type":0,"text":"已知f\'\'(x)&lt;0,f(0)=0,证明对任何$$x _ { 1 } &gt; 0 , x _ { 2 } &gt; 0 ,$$有$$f \\\\left( x _ { 1 } + x _ { 2 } \\\\right) &lt; f \\\\left( x _ { 1 } \\\\right) + f \\\\left( x _ { 2 } \\\\right) .$$","pos_list":[[{"x":78,"y":1235},{"x":1403,"y":1231},{"x":1403,"y":1279},{"x":78,"y":1283}]],"content_list":[{"type":1,"prob":99,"string":"已知","option":"","pos":[{"x":78,"y":1242},{"x":152,"y":1242},{"x":152,"y":1274},{"x":78,"y":1274}]},{"type":1,"prob":96,"string":"f\'\'(x)&lt;0,f(0)=0,","option":"","pos":[{"x":152,"y":1235},{"x":501,"y":1234},{"x":501,"y":1279},{"x":152,"y":1280}]},{"type":1,"prob":99,"string":"证明对任何","option":"","pos":[{"x":501,"y":1241},{"x":690,"y":1241},{"x":690,"y":1272},{"x":501,"y":1272}]},{"type":2,"prob":99,"string":"$$x _ { 1 } &gt; 0 , x _ { 2 } &gt; 0 ,$$","option":"","pos":[{"x":690,"y":1238},{"x":926,"y":1237},{"x":926,"y":1278},{"x":690,"y":1280}]},{"type":1,"prob":99,"string":"有","option":"","pos":[{"x":926,"y":1240},{"x":968,"y":1240},{"x":968,"y":1271},{"x":926,"y":1271}]},{"type":2,"prob":99,"string":"$$f \\\\left( x _ { 1 } + x _ { 2 } \\\\right) &lt; f \\\\left( x _ { 1 } \\\\right) + f \\\\left( x _ { 2 } \\\\right) .$$","option":"","pos":[{"x":968,"y":1237},{"x":1403,"y":1235},{"x":1403,"y":1278},{"x":968,"y":1280}]}]}]}]}],"prism_version":"1.0.9","prism_wnum":0,"width":1654}', 'RequestId': 'FCC27879-9C4B-560F-965C-3236EB670C6D'}}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