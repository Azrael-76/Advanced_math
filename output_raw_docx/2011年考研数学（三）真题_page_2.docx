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10:10:58 GMT', 'content-type': 'application/json;charset=utf-8', 'content-length': '29946', 'connection': 'keep-alive', 'keep-alive': 'timeout=25', 'vary': 'Accept-Encoding', 'access-control-allow-origin': '*', 'access-control-expose-headers': '*', 'x-acs-request-id': 'ACEC217A-987A-5D09-A740-001776E171B8', 'x-acs-trace-id': 'b3fbc8f8281cfc17f38821fd5b0fb618', 'etag': '2cPYtjcUmWFB6B5Jlb/6IVQ4'}, 'statusCode': 200, 'body': {'Data': '{"algo_version":"","doc_layout":[{"layout_type":"text","pos":[{"x":50,"y":906},{"x":50,"y":1010},{"x":1601,"y":1010},{"x":1601,"y":906}]},{"layout_type":"text","pos":[{"x":53,"y":27},{"x":53,"y":180},{"x":1597,"y":180},{"x":1597,"y":27}]},{"layout_type":"text","pos":[{"x":52,"y":475},{"x":51,"y":520},{"x":1227,"y":520},{"x":1227,"y":475}]},{"layout_type":"text","pos":[{"x":54,"y":620},{"x":54,"y":726},{"x":814,"y":726},{"x":814,"y":621}]},{"layout_type":"text","pos":[{"x":53,"y":539},{"x":53,"y":602},{"x":831,"y":602},{"x":831,"y":539}]},{"layout_type":"foot","pos":[{"x":758,"y":2266},{"x":758,"y":2299},{"x":892,"y":2299},{"x":892,"y":2266}]},{"layout_type":"text","pos":[{"x":53,"y":1132},{"x":53,"y":1176},{"x":1341,"y":1176},{"x":1341,"y":1132}]},{"layout_type":"text","pos":[{"x":54,"y":1693},{"x":54,"y":1736},{"x":420,"y":1736},{"x":420,"y":1693}]},{"layout_type":"text","pos":[{"x":53,"y":1189},{"x":53,"y":1231},{"x":422,"y":1231},{"x":422,"y":1189}]},{"layout_type":"text","pos":[{"x":51,"y":851},{"x":51,"y":899},{"x":1593,"y":899},{"x":1593,"y":851}]},{"layout_type":"text","pos":[{"x":122,"y":255},{"x":122,"y":297},{"x":749,"y":297},{"x":749,"y":255}]},{"layout_type":"text","pos":[{"x":125,"y":1746},{"x":125,"y":1897},{"x":1598,"y":1897},{"x":1599,"y":1746}]},{"layout_type":"text","pos":[{"x":123,"y":310},{"x":123,"y":354},{"x":749,"y":354},{"x":749,"y":310}]},{"layout_type":"text","pos":[{"x":48,"y":1020},{"x":48,"y":1068},{"x":1381,"y":1068},{"x":1381,"y":1020}]},{"layout_type":"text","pos":[{"x":135,"y":1250},{"x":135,"y":1348},{"x":634,"y":1348},{"x":634,"y":1250}]},{"layout_type":"text","pos":[{"x":55,"y":749},{"x":55,"y":820},{"x":1024,"y":820},{"x":1024,"y":749}]},{"layout_type":"text","pos":[{"x":123,"y":197},{"x":123,"y":244},{"x":750,"y":244},{"x":750,"y":197}]},{"layout_type":"text","pos":[{"x":123,"y":366},{"x":123,"y":409},{"x":751,"y":409},{"x":751,"y":366}]},{"layout_type":"text","pos":[{"x":121,"y":192},{"x":121,"y":414},{"x":752,"y":414},{"x":752,"y":192}]}],"doc_sptext":[{"layout_type":"complex","pos":[{"x":54,"y":480},{"x":53,"y":517},{"x":1225,"y":517},{"x":1225,"y":480}]},{"layout_type":"complex","pos":[{"x":55,"y":1137},{"x":55,"y":1173},{"x":1339,"y":1173},{"x":1339,"y":1137}]},{"layout_type":"bold","pos":[{"x":817,"y":2271},{"x":817,"y":2297},{"x":834,"y":2297},{"x":834,"y":2271}]}],"doc_subfield":[{"layout_type":"single","pos":[{"x":43,"y":9},{"x":43,"y":1900},{"x":1602,"y":1900},{"x":1601,"y":9}]}],"figure":[{"type":"subject_bline","x":0,"y":0,"w":1124,"h":802,"box":{"x":0,"y":0,"w":0,"h":0,"angle":-90},"points":[{"x":1016,"y":802},{"x":1124,"y":802},{"x":0,"y":0},{"x":0,"y":0}]},{"type":"subject_bline","x":0,"y":0,"w":1588,"h":896,"box":{"x":0,"y":0,"w":0,"h":0,"angle":-90},"points":[{"x":1480,"y":896},{"x":1588,"y":895},{"x":0,"y":0},{"x":0,"y":0}]},{"type":"subject_bracket","x":1098,"y":122,"w":111,"h":36,"box":{"x":0,"y":0,"w":0,"h":0,"angle":-90},"points":[{"x":1098,"y":122},{"x":1209,"y":122},{"x":1209,"y":158},{"x":1098,"y":158}]},{"type":"subject_bline","x":0,"y":0,"w":358,"h":1007,"box":{"x":0,"y":0,"w":0,"h":0,"angle":-90},"points":[{"x":251,"y":1007},{"x":358,"y":1007},{"x":0,"y":0},{"x":0,"y":0}]},{"type":"subject_bline","x":0,"y":0,"w":821,"h":587,"box":{"x":0,"y":0,"w":0,"h":0,"angle":-90},"points":[{"x":709,"y":587},{"x":821,"y":587},{"x":0,"y":0},{"x":0,"y":0}]},{"type":"subject_bline","x":0,"y":0,"w":809,"h":695,"box":{"x":0,"y":0,"w":0,"h":0,"angle":-90},"points":[{"x":702,"y":694},{"x":809,"y":695},{"x":0,"y":0},{"x":0,"y":0}]},{"type":"subject_bline","x":0,"y":0,"w":1373,"h":1062,"box":{"x":0,"y":0,"w":0,"h":0,"angle":-90},"points":[{"x":1264,"y":1061},{"x":1373,"y":1062},{"x":0,"y":0},{"x":0,"y":0}]},{"type":"subject_pattern","x":146,"y":1250,"w":488,"h":99,"box":{"x":0,"y":0,"w":0,"h":0,"angle":-90},"points":[{"x":146,"y":1250},{"x":634,"y":1250},{"x":634,"y":1349},{"x":146,"y":1349}]},{"type":"subject_pattern","x":141,"y":1807,"w":209,"h":90,"box":{"x":0,"y":0,"w":0,"h":0,"angle":-90},"points":[{"x":141,"y":1807},{"x":350,"y":1807},{"x":350,"y":1897},{"x":141,"y":1897}]},{"type":"subject_question","x":0,"y":0,"w":0,"h":0,"box":{"x":824,"y":212,"w":397,"h":1565,"angle":-90},"points":[{"x":41,"y":13},{"x":1605,"y":13},{"x":1605,"y":410},{"x":41,"y":409}]},{"type":"subject_question","x":0,"y":0,"w":0,"h":0,"box":{"x":825,"y":958,"w":101,"h":1543,"angle":-90},"points":[{"x":53,"y":908},{"x":1597,"y":908},{"x":1597,"y":1009},{"x":53,"y":1009}]},{"type":"subject_question","x":0,"y":0,"w":0,"h":0,"box":{"x":823,"y":1796,"w":206,"h":1541,"angle":-90},"points":[{"x":53,"y":1694},{"x":1592,"y":1694},{"x":1592,"y":1898},{"x":53,"y":1898}]},{"type":"subject_question","x":0,"y":0,"w":0,"h":0,"box":{"x":593,"y":783,"w":89,"h":1075,"angle":-90},"points":[{"x":55,"y":738},{"x":1129,"y":738},{"x":1129,"y":826},{"x":55,"y":826}]},{"type":"subject_question","x":0,"y":0,"w":0,"h":0,"box":{"x":723,"y":1044,"w":58,"h":1332,"angle":-90},"points":[{"x":57,"y":1015},{"x":1388,"y":1015},{"x":1389,"y":1072},{"x":57,"y":1072}]},{"type":"subject_question","x":0,"y":0,"w":0,"h":0,"box":{"x":444,"y":570,"w":64,"h":770,"angle":-90},"points":[{"x":59,"y":538},{"x":829,"y":538},{"x":829,"y":601},{"x":59,"y":601}]},{"type":"subject_question","x":0,"y":0,"w":0,"h":0,"box":{"x":357,"y":1274,"w":165,"h":571,"angle":-90},"points":[{"x":72,"y":1192},{"x":642,"y":1192},{"x":642,"y":1356},{"x":72,"y":1356}]},{"type":"subject_question","x":0,"y":0,"w":0,"h":0,"box":{"x":435,"y":675,"w":97,"h":767,"angle":-90},"points":[{"x":51,"y":627},{"x":817,"y":627},{"x":817,"y":722},{"x":52,"y":722}]},{"type":"subject_question","x":0,"y":0,"w":0,"h":0,"box":{"x":822,"y":875,"w":50,"h":1527,"angle":-90},"points":[{"x":59,"y":850},{"x":1585,"y":850},{"x":1585,"y":900},{"x":59,"y":899}]},{"type":"subject_ansbox","x":0,"y":0,"w":0,"h":0,"box":{"x":1152,"y":138,"w":37,"h":109,"angle":-90},"points":[{"x":1098,"y":119},{"x":1206,"y":119},{"x":1206,"y":157},{"x":1098,"y":157}]},{"type":"subject_ansbox","x":0,"y":0,"w":0,"h":0,"box":{"x":763,"y":568,"w":43,"h":115,"angle":-90},"points":[{"x":705,"y":546},{"x":819,"y":546},{"x":819,"y":589},{"x":705,"y":589}]},{"type":"subject_ansbox","x":0,"y":0,"w":0,"h":0,"box":{"x":1068,"y":782,"w":40,"h":107,"angle":-90},"points":[{"x":1015,"y":762},{"x":1121,"y":762},{"x":1121,"y":803},{"x":1015,"y":803}]},{"type":"subject_ansbox","x":0,"y":0,"w":0,"h":0,"box":{"x":750,"y":674,"w":37,"h":111,"angle":-90},"points":[{"x":695,"y":656},{"x":805,"y":656},{"x":805,"y":692},{"x":695,"y":692}]},{"type":"subject_ansbox","x":0,"y":0,"w":0,"h":0,"box":{"x":1318,"y":1050,"w":31,"h":109,"angle":-90},"points":[{"x":1264,"y":1034},{"x":1373,"y":1034},{"x":1373,"y":1066},{"x":1264,"y":1066}]},{"type":"subject_ansbox","x":0,"y":0,"w":0,"h":0,"box":{"x":1532,"y":880,"w":36,"h":110,"angle":-90},"points":[{"x":1477,"y":862},{"x":1588,"y":862},{"x":1588,"y":898},{"x":1477,"y":898}]},{"type":"subject_ansbox","x":0,"y":0,"w":0,"h":0,"box":{"x":303,"y":989,"w":39,"h":112,"angle":-90},"points":[{"x":248,"y":970},{"x":358,"y":970},{"x":358,"y":1008},{"x":248,"y":1008}]}],"height":2339,"orgHeight":2339,"orgWidth":1654,"page_id":0,"page_title":"","part_info":[{"part_title":"","pos_list":[[{"x":64,"y":31},{"x":1597,"y":29},{"x":1598,"y":411},{"x":65,"y":411}]],"subject_list":[{"index":0,"type":0,"num_choices":0,"prob":0,"text":"(8)设总体X服从参数为λ(λ&gt;0)的泊松分布,$$X _ { 1 } , X _ { 2 } , \\\\cdots , X _ { n } \\\\left( n \\\\ge 2 \\\\right)$$为来自该总体的简单随机样本,则对于统计量$$T _ { 1 } = \\\\frac { 1 } { n } \\\\sum _ { i = 1 } ^ { n } { x _ { i } }$$和$$T _ { 2 } = \\\\frac { 1 } { n - 1 } \\\\sum _ { i = 1 } ^ { n - 1 } { x _ { i } } + \\\\frac { 1 } { n } x _ { n } ,$$有( )$$\\\\left( A \\\\right) E \\\\left( T _ { 1 } \\\\right) &gt; E \\\\left( T _ { 2 } \\\\right) , D \\\\left( T _ { 1 } \\\\right) &gt; D \\\\left( T _ { 2 } \\\\right) .$$$$\\\\left( B \\\\right) E \\\\left( T _ { 1 } \\\\right) &gt; E \\\\left( T _ { 2 } \\\\right) , D \\\\left( T _ { 1 } \\\\right) &lt; D \\\\left( T _ { 2 } \\\\right) .$$$$\\\\left( C \\\\right) E \\\\left( T _ { 1 } \\\\right) &lt; E \\\\left( T _ { 2 } \\\\right) , D \\\\left( T _ { 1 } \\\\right) &gt; D \\\\left( T _ { 2 } \\\\right) .$$$$\\\\left( D \\\\right) E \\\\left( T _ { 1 } \\\\right) &lt; E \\\\left( T _ { 2 } \\\\right) , D \\\\left( T _ { 1 } \\\\right) &lt; D \\\\left( T _ { 2 } \\\\right) .$$","figure_list":[],"table_list":[],"answer_list":[[{"x":1098,"y":119},{"x":1206,"y":119},{"x":1206,"y":157},{"x":1098,"y":157}]],"pos_list":[[{"x":41,"y":13},{"x":1605,"y":13},{"x":1605,"y":411},{"x":41,"y":411}]],"element_list":[{"type":0,"text":"(8)设总体X服从参数为λ(λ&gt;0)的泊松分布,$$X _ { 1 } , X _ { 2 } , \\\\cdots , X _ { n } \\\\left( n \\\\ge 2 \\\\right)$$为来自该总体的简单随机样本,则对于统计量$$T _ { 1 } = \\\\frac { 1 } { n } \\\\sum _ { i = 1 } ^ { n } { x _ { i } }$$和$$T _ { 2 } = \\\\frac { 1 } { n - 1 } \\\\sum _ { i = 1 } ^ { n - 1 } { x _ { i } } + \\\\frac { 1 } { n } x _ { n } ,$$有( )","pos_list":[[{"x":64,"y":31},{"x":1597,"y":29},{"x":1598,"y":183},{"x":65,"y":186}]],"content_list":[{"type":1,"prob":98,"string":"(8)设总体X服从参数为","option":"","pos":[{"x":64,"y":36},{"x":452,"y":36},{"x":452,"y":71},{"x":64,"y":72}]},{"type":1,"prob":99,"string":"λ(λ&gt;0)","option":"","pos":[{"x":452,"y":31},{"x":609,"y":31},{"x":609,"y":74},{"x":452,"y":74}]},{"type":1,"prob":99,"string":"的泊松分布,","option":"","pos":[{"x":609,"y":35},{"x":820,"y":35},{"x":820,"y":70},{"x":609,"y":71}]},{"type":2,"prob":98,"string":"$$X _ { 1 } , X _ { 2 } , \\\\cdots , X _ { n } \\\\left( n \\\\ge 2 \\\\right)$$","option":"","pos":[{"x":820,"y":35},{"x":1145,"y":31},{"x":1146,"y":76},{"x":820,"y":79}]},{"type":1,"prob":99,"string":"为来自该总体的简单随机样","option":"","pos":[{"x":1145,"y":34},{"x":1598,"y":34},{"x":1598,"y":69},{"x":1145,"y":70}]},{"type":1,"prob":99,"string":"本,则对于统计量","option":"","pos":[{"x":120,"y":108},{"x":407,"y":108},{"x":407,"y":168},{"x":120,"y":169}]},{"type":2,"prob":96,"string":"$$T _ { 1 } = \\\\frac { 1 } { n } \\\\sum _ { i = 1 } ^ { n } { x _ { i } }$$","option":"","pos":[{"x":407,"y":96},{"x":614,"y":96},{"x":614,"y":177},{"x":407,"y":177}]},{"type":1,"prob":99,"string":"和","option":"","pos":[{"x":614,"y":103},{"x":663,"y":103},{"x":663,"y":172},{"x":614,"y":172}]},{"type":2,"prob":96,"string":"$$T _ { 2 } = \\\\frac { 1 } { n - 1 } \\\\sum _ { i = 1 } ^ { n - 1 } { x _ { i } } + \\\\frac { 1 } { n } x _ { n } ,$$","option":"","pos":[{"x":663,"y":92},{"x":1051,"y":90},{"x":1051,"y":183},{"x":663,"y":184}]},{"type":1,"prob":99,"string":"有()","option":"","pos":[{"x":1051,"y":105},{"x":1207,"y":105},{"x":1207,"y":166},{"x":1051,"y":166}]}]},{"type":0,"text":"$$\\\\left( A \\\\right) E \\\\left( T _ { 1 } \\\\right) &gt; E \\\\left( T _ { 2 } \\\\right) , D \\\\left( T _ { 1 } \\\\right) &gt; D \\\\left( T _ { 2 } \\\\right) .$$$$\\\\left( B \\\\right) E \\\\left( T _ { 1 } \\\\right) &gt; E \\\\left( T _ { 2 } \\\\right) , D \\\\left( T _ { 1 } \\\\right) &lt; D \\\\left( T _ { 2 } \\\\right) .$$$$\\\\left( C \\\\right) E \\\\left( T _ { 1 } \\\\right) &lt; E \\\\left( T _ { 2 } \\\\right) , D \\\\left( T _ { 1 } \\\\right) &gt; D \\\\left( T _ { 2 } \\\\right) .$$$$\\\\left( D \\\\right) E \\\\left( T _ { 1 } \\\\right) &lt; E \\\\left( T _ { 2 } \\\\right) , D \\\\left( T _ { 1 } \\\\right) &lt; D \\\\left( T _ { 2 } \\\\right) .$$","pos_list":[[{"x":125,"y":195},{"x":750,"y":194},{"x":750,"y":411},{"x":125,"y":411}]],"content_list":[{"type":2,"prob":99,"string":"$$\\\\left( A \\\\right) E \\\\left( T _ { 1 } \\\\right) &gt; E \\\\left( T _ { 2 } \\\\right) , D \\\\left( T _ { 1 } \\\\right) &gt; D \\\\left( T _ { 2 } \\\\right) .$$","option":"","pos":[{"x":125,"y":195},{"x":750,"y":194},{"x":750,"y":244},{"x":125,"y":245}]},{"type":2,"prob":99,"string":"$$\\\\left( B \\\\right) E \\\\left( T _ { 1 } \\\\right) &gt; E \\\\left( T _ { 2 } \\\\right) , D \\\\left( T _ { 1 } \\\\right) &lt; D \\\\left( T _ { 2 } \\\\right) .$$","option":"","pos":[{"x":126,"y":254},{"x":748,"y":253},{"x":748,"y":298},{"x":126,"y":299}]},{"type":2,"prob":99,"string":"$$\\\\left( C \\\\right) E \\\\left( T _ { 1 } \\\\right) &lt; E \\\\left( T _ { 2 } \\\\right) , D \\\\left( T _ { 1 } \\\\right) &gt; D \\\\left( T _ { 2 } \\\\right) .$$","option":"","pos":[{"x":126,"y":310},{"x":748,"y":308},{"x":748,"y":353},{"x":126,"y":355}]},{"type":2,"prob":99,"string":"$$\\\\left( D \\\\right) E \\\\left( T _ { 1 } \\\\right) &lt; E \\\\left( T _ { 2 } \\\\right) , D \\\\left( T _ { 1 } \\\\right) &lt; D \\\\left( T _ { 2 } \\\\right) .$$","option":"","pos":[{"x":125,"y":367},{"x":749,"y":364},{"x":750,"y":408},{"x":125,"y":411}]}]}]}]},{"part_title":"二、填空题(本题共6小题,每小题4分,共24分,把答案填在题中横线上.)","pos_list":[[{"x":53,"y":481},{"x":1595,"y":482},{"x":1595,"y":1066},{"x":53,"y":1068}]],"subject_list":[{"index":0,"type":1,"num_choices":0,"prob":0,"text":"(9)设$$f \\\\left( x \\\\right) = \\\\lim _ { t \\\\to 0 } x \\\\left( 1 + 3 t \\\\right) ^ { \\\\frac { x } { t } }$$,则f\'(x)=.____","figure_list":[],"table_list":[],"answer_list":[[{"x":705,"y":546},{"x":819,"y":546},{"x":819,"y":589},{"x":705,"y":589}]],"pos_list":[[{"x":59,"y":538},{"x":829,"y":538},{"x":829,"y":606},{"x":59,"y":606}]],"element_list":[{"type":0,"text":"(9)设$$f \\\\left( x \\\\right) = \\\\lim _ { t \\\\to 0 } x \\\\left( 1 + 3 t \\\\right) ^ { \\\\frac { x } { t } }$$,则f\'(x)=.____","pos_list":[[{"x":64,"y":539},{"x":828,"y":538},{"x":828,"y":604},{"x":64,"y":606}]],"content_list":[{"type":1,"prob":99,"string":"(9)设","option":"","pos":[{"x":64,"y":552},{"x":163,"y":552},{"x":163,"y":591},{"x":64,"y":591}]},{"type":2,"prob":96,"string":"$$f \\\\left( x \\\\right) = \\\\lim _ { t \\\\to 0 } x \\\\left( 1 + 3 t \\\\right) ^ { \\\\frac { x } { t } }$$","option":"","pos":[{"x":163,"y":540},{"x":519,"y":538},{"x":519,"y":605},{"x":163,"y":606}]},{"type":1,"prob":99,"string":",则","option":"","pos":[{"x":519,"y":551},{"x":580,"y":551},{"x":580,"y":590},{"x":519,"y":590}]},{"type":1,"prob":99,"string":"f\'(x)=","option":"","pos":[{"x":580,"y":548},{"x":698,"y":548},{"x":697,"y":590},{"x":580,"y":590}]},{"type":1,"prob":95,"string":".","option":"","pos":[{"x":698,"y":551},{"x":828,"y":550},{"x":828,"y":589},{"x":698,"y":590}]},{"type":1,"prob":100,"string":"____","option":"","pos":[{"x":709,"y":575},{"x":821,"y":575},{"x":821,"y":587},{"x":709,"y":587}]}]}]},{"index":1,"type":1,"num_choices":0,"prob":0,"text":"(10)设函数数:$$= \\\\left( 1 + \\\\frac { x } { y } \\\\right) ^ { \\\\frac { x } { 3 } } ,$$则$$d z | _ { \\\\left( 1 , 1 \\\\right) } =$$____","figure_list":[],"table_list":[],"answer_list":[[{"x":695,"y":656},{"x":805,"y":656},{"x":805,"y":692},{"x":695,"y":692}]],"pos_list":[[{"x":51,"y":622},{"x":817,"y":622},{"x":817,"y":724},{"x":52,"y":724}]],"element_list":[{"type":0,"text":"(10)设函数数:$$= \\\\left( 1 + \\\\frac { x } { y } \\\\right) ^ { \\\\frac { x } { 3 } } ,$$则$$d z | _ { \\\\left( 1 , 1 \\\\right) } =$$____","pos_list":[[{"x":54,"y":623},{"x":808,"y":621},{"x":809,"y":723},{"x":54,"y":725}]],"content_list":[{"type":1,"prob":99,"string":"(10)设函数","option":"","pos":[{"x":54,"y":659},{"x":256,"y":658},{"x":257,"y":689},{"x":54,"y":690}]},{"type":1,"prob":92,"string":"数:","option":"","pos":[{"x":219,"y":633},{"x":277,"y":633},{"x":277,"y":718},{"x":219,"y":718}]},{"type":2,"prob":96,"string":"$$= \\\\left( 1 + \\\\frac { x } { y } \\\\right) ^ { \\\\frac { x } { 3 } } ,$$","option":"","pos":[{"x":277,"y":623},{"x":490,"y":622},{"x":490,"y":723},{"x":277,"y":724}]},{"type":1,"prob":98,"string":"则","option":"","pos":[{"x":490,"y":631},{"x":542,"y":631},{"x":542,"y":718},{"x":490,"y":718}]},{"type":2,"prob":94,"string":"$$d z | _ { \\\\left( 1 , 1 \\\\right) } =$$","option":"","pos":[{"x":542,"y":656},{"x":689,"y":655},{"x":689,"y":702},{"x":542,"y":703}]},{"type":1,"prob":100,"string":"____","option":"","pos":[{"x":702,"y":682},{"x":809,"y":683},{"x":809,"y":695},{"x":702,"y":694}]}]}]},{"index":2,"type":1,"num_choices":0,"prob":0,"text":"(11)曲线$$\\\\tan \\\\left( x + y + \\\\frac { \\\\pi } { 4 } \\\\right) = e ^ { x }$$在点(0,0)处的切线方程为____","figure_list":[],"table_list":[],"answer_list":[[{"x":1015,"y":762},{"x":1121,"y":762},{"x":1121,"y":803},{"x":1015,"y":803}]],"pos_list":[[{"x":53,"y":738},{"x":1134,"y":738},{"x":1134,"y":826},{"x":53,"y":826}]],"element_list":[{"type":0,"text":"(11)曲线$$\\\\tan \\\\left( x + y + \\\\frac { \\\\pi } { 4 } \\\\right) = e ^ { x }$$在点(0,0)处的切线方程为","pos_list":[[{"x":53,"y":741},{"x":1134,"y":737},{"x":1134,"y":823},{"x":53,"y":826}]],"content_list":[{"type":1,"prob":99,"string":"(11)曲线","option":"","pos":[{"x":53,"y":753},{"x":221,"y":753},{"x":221,"y":816},{"x":53,"y":816}]},{"type":2,"prob":98,"string":"$$\\\\tan \\\\left( x + y + \\\\frac { \\\\pi } { 4 } \\\\right) = e ^ { x }$$","option":"","pos":[{"x":220,"y":740},{"x":557,"y":739},{"x":557,"y":825},{"x":221,"y":826}]},{"type":1,"prob":98,"string":"在点(0,0)处的切线方程为","option":"","pos":[{"x":557,"y":750},{"x":1133,"y":747},{"x":1134,"y":811},{"x":557,"y":814}]}]},{"type":0,"text":"____","pos_list":[[{"x":1016,"y":790},{"x":1124,"y":790},{"x":1124,"y":802},{"x":1016,"y":802}]],"content_list":[{"type":1,"prob":100,"string":"____","option":"","pos":[{"x":1016,"y":790},{"x":1124,"y":790},{"x":1124,"y":802},{"x":1016,"y":802}]}]}]},{"index":3,"type":1,"num_choices":0,"prob":0,"text":"(12)曲线$$y = \\\\sqrt { x ^ { 2 } - 1 } ,$$直线x=2及x轴所围的平面图形绕x轴旋转所成的旋转体的体积为 .____","figure_list":[],"table_list":[],"answer_list":[[{"x":1477,"y":862},{"x":1588,"y":862},{"x":1588,"y":898},{"x":1477,"y":898}]],"pos_list":[[{"x":59,"y":850},{"x":1595,"y":850},{"x":1595,"y":900},{"x":59,"y":899}]],"element_list":[{"type":0,"text":"(12)曲线$$y = \\\\sqrt { x ^ { 2 } - 1 } ,$$直线x=2及x轴所围的平面图形绕x轴旋转所成的旋转体的体积为 .____","pos_list":[[{"x":63,"y":851},{"x":1595,"y":850},{"x":1595,"y":898},{"x":63,"y":898}]],"content_list":[{"type":1,"prob":99,"string":"(12)曲线","option":"","pos":[{"x":63,"y":858},{"x":215,"y":858},{"x":215,"y":891},{"x":63,"y":891}]},{"type":2,"prob":99,"string":"$$y = \\\\sqrt { x ^ { 2 } - 1 } ,$$","option":"","pos":[{"x":215,"y":851},{"x":416,"y":853},{"x":416,"y":898},{"x":215,"y":896}]},{"type":1,"prob":99,"string":"直线","option":"","pos":[{"x":416,"y":858},{"x":496,"y":858},{"x":496,"y":891},{"x":416,"y":891}]},{"type":1,"prob":99,"string":"x=2","option":"","pos":[{"x":496,"y":858},{"x":570,"y":857},{"x":570,"y":894},{"x":496,"y":895}]},{"type":1,"prob":99,"string":"及x轴所围的平面图形绕x轴旋转所成的旋转体的体积为.","option":"","pos":[{"x":570,"y":858},{"x":1595,"y":858},{"x":1595,"y":891},{"x":570,"y":891}]},{"type":1,"prob":100,"string":"____","option":"","pos":[{"x":1480,"y":884},{"x":1588,"y":883},{"x":1588,"y":895},{"x":1480,"y":896}]}]}]},{"index":4,"type":1,"num_choices":0,"prob":0,"text":"(13)设二次型$$f \\\\left( x _ { 1 } , x _ { 2 } , x _ { 3 } \\\\right) = x ^ { T } A x$$的秩为1,A的各行元素之和为3,则f在正交变换x=Qy下的标准形为.____","figure_list":[],"table_list":[],"answer_list":[[{"x":248,"y":970},{"x":358,"y":970},{"x":358,"y":1008},{"x":248,"y":1008}]],"pos_list":[[{"x":53,"y":908},{"x":1597,"y":908},{"x":1597,"y":1009},{"x":53,"y":1009}]],"element_list":[{"type":0,"text":"(13)设二次型$$f \\\\left( x _ { 1 } , x _ { 2 } , x _ { 3 } \\\\right) = x ^ { T } A x$$的秩为1,A的各行元素之和为3,则f在正交变换x=Qy下的标准形为.____","pos_list":[[{"x":54,"y":911},{"x":1593,"y":907},{"x":1594,"y":1003},{"x":54,"y":1007}]],"content_list":[{"type":1,"prob":99,"string":"(13)设二次型","option":"","pos":[{"x":54,"y":918},{"x":290,"y":917},{"x":290,"y":949},{"x":54,"y":949}]},{"type":2,"prob":99,"string":"$$f \\\\left( x _ { 1 } , x _ { 2 } , x _ { 3 } \\\\right) = x ^ { T } A x$$","option":"","pos":[{"x":290,"y":911},{"x":589,"y":910},{"x":589,"y":954},{"x":290,"y":956}]},{"type":1,"prob":99,"string":"的秩为1,A的各行元素之和为3,则","option":"","pos":[{"x":589,"y":916},{"x":1165,"y":914},{"x":1165,"y":946},{"x":589,"y":948}]},{"type":1,"prob":96,"string":"f","option":"","pos":[{"x":1165,"y":915},{"x":1191,"y":915},{"x":1191,"y":951},{"x":1165,"y":951}]},{"type":1,"prob":99,"string":"在正交变换","option":"","pos":[{"x":1191,"y":914},{"x":1376,"y":914},{"x":1376,"y":945},{"x":1191,"y":946}]},{"type":1,"prob":99,"string":"x=Qy","option":"","pos":[{"x":1377,"y":913},{"x":1480,"y":913},{"x":1479,"y":953},{"x":1376,"y":953}]},{"type":1,"prob":99,"string":"下的标","option":"","pos":[{"x":1480,"y":913},{"x":1593,"y":913},{"x":1594,"y":945},{"x":1480,"y":945}]},{"type":1,"prob":99,"string":"准形为.","option":"","pos":[{"x":139,"y":973},{"x":369,"y":973},{"x":369,"y":1005},{"x":139,"y":1005}]},{"type":1,"prob":100,"string":"____","option":"","pos":[{"x":251,"y":995},{"x":358,"y":995},{"x":358,"y":1007},{"x":251,"y":1007}]}]}]},{"index":5,"type":1,"num_choices":0,"prob":0,"text":"(14)设二维随机变量(X,Y)服从正态分布$$N \\\\left( \\\\mu , \\\\sigma ^ { 2 } , \\\\sigma ^ { 2 } ; 0 \\\\right) ,$$则$$E \\\\left( X Y ^ { 2 } \\\\right) =$$.____","figure_list":[],"table_list":[],"answer_list":[[{"x":1264,"y":1034},{"x":1373,"y":1034},{"x":1373,"y":1066},{"x":1264,"y":1066}]],"pos_list":[[{"x":57,"y":1015},{"x":1388,"y":1015},{"x":1389,"y":1072},{"x":57,"y":1072}]],"element_list":[{"type":0,"text":"(14)设二维随机变量(X,Y)服从正态分布$$N \\\\left( \\\\mu , \\\\sigma ^ { 2 } , \\\\sigma ^ { 2 } ; 0 \\\\right) ,$$则$$E \\\\left( X Y ^ { 2 } \\\\right) =$$.____","pos_list":[[{"x":65,"y":1020},{"x":1384,"y":1018},{"x":1385,"y":1066},{"x":65,"y":1068}]],"content_list":[{"type":1,"prob":99,"string":"(14)设二维随机变量(X,Y)服从正态分布","option":"","pos":[{"x":65,"y":1027},{"x":746,"y":1026},{"x":746,"y":1060},{"x":65,"y":1061}]},{"type":2,"prob":95,"string":"$$N \\\\left( \\\\mu , \\\\sigma ^ { 2 } , \\\\sigma ^ { 2 } ; 0 \\\\right) ,$$","option":"","pos":[{"x":746,"y":1019},{"x":1045,"y":1019},{"x":1045,"y":1067},{"x":746,"y":1067}]},{"type":1,"prob":99,"string":"则","option":"","pos":[{"x":1045,"y":1025},{"x":1094,"y":1025},{"x":1094,"y":1060},{"x":1045,"y":1060}]},{"type":2,"prob":99,"string":"$$E \\\\left( X Y ^ { 2 } \\\\right) =$$","option":"","pos":[{"x":1094,"y":1021},{"x":1257,"y":1021},{"x":1257,"y":1064},{"x":1094,"y":1064}]},{"type":1,"prob":99,"string":".","option":"","pos":[{"x":1257,"y":1025},{"x":1384,"y":1025},{"x":1385,"y":1059},{"x":1257,"y":1060}]},{"type":1,"prob":100,"string":"____","option":"","pos":[{"x":1264,"y":1049},{"x":1373,"y":1050},{"x":1373,"y":1062},{"x":1264,"y":1061}]}]}]}]},{"part_title":"三、解答题(本题共9小题,共94分,解答应写出文字说明、证明过程或演算步骤.)","pos_list":[[{"x":54,"y":1137},{"x":1594,"y":1140},{"x":1595,"y":1895},{"x":54,"y":1898}]],"subject_list":[{"index":0,"type":15,"num_choices":0,"prob":0,"text":"(15)(本题满分10分)","figure_list":[[{"x":146,"y":1250},{"x":634,"y":1250},{"x":634,"y":1349},{"x":146,"y":1349}]],"table_list":[],"answer_list":[[{"x":0,"y":1192},{"x":1654,"y":1192},{"x":1654,"y":1694},{"x":0,"y":1694}]],"pos_list":[[{"x":54,"y":1192},{"x":642,"y":1192},{"x":642,"y":1356},{"x":54,"y":1356}]],"element_list":[{"type":0,"text":"(15)(本题满分10分)","pos_list":[[{"x":54,"y":1194},{"x":419,"y":1193},{"x":419,"y":1225},{"x":54,"y":1226}]],"content_list":[{"type":1,"prob":99,"string":"(15)(本题满分10分)","option":"","pos":[{"x":54,"y":1194},{"x":419,"y":1193},{"x":419,"y":1225},{"x":54,"y":1226}]}]}]},{"index":1,"type":15,"num_choices":0,"prob":0,"text":"(16)(本题满分10分)已知函数f(u,v)具有二阶连续偏导数,f(1,1)=2是f(u,v)的极值,z=f(x+y,f(x,y)).","figure_list":[[{"x":141,"y":1807},{"x":350,"y":1807},{"x":350,"y":1897},{"x":141,"y":1897}]],"table_list":[],"answer_list":[[{"x":0,"y":1694},{"x":1654,"y":1694},{"x":1654,"y":2339},{"x":0,"y":2339}]],"pos_list":[[{"x":53,"y":1694},{"x":1594,"y":1694},{"x":1594,"y":1898},{"x":53,"y":1898}]],"element_list":[{"type":0,"text":"(16)(本题满分10分)","pos_list":[[{"x":54,"y":1698},{"x":419,"y":1698},{"x":419,"y":1730},{"x":54,"y":1730}]],"content_list":[{"type":1,"prob":99,"string":"(16)(本题满分10分)","option":"","pos":[{"x":54,"y":1698},{"x":419,"y":1698},{"x":419,"y":1730},{"x":54,"y":1730}]}]},{"type":0,"text":"已知函数f(u,v)具有二阶连续偏导数,f(1,1)=2是f(u,v)的极值,z=f(x+y,f(x,y)).","pos_list":[[{"x":140,"y":1749},{"x":1594,"y":1746},{"x":1595,"y":1895},{"x":141,"y":1898}]],"content_list":[{"type":1,"prob":98,"string":"已知函数f(u,v)具有二阶连续偏导数,","option":"","pos":[{"x":140,"y":1756},{"x":763,"y":1754},{"x":763,"y":1790},{"x":140,"y":1792}]},{"type":1,"prob":99,"string":"f(1,1)=2","option":"","pos":[{"x":763,"y":1749},{"x":930,"y":1750},{"x":930,"y":1792},{"x":763,"y":1792}]},{"type":1,"prob":95,"string":"是f(u,v)的极值,","option":"","pos":[{"x":930,"y":1754},{"x":1236,"y":1753},{"x":1236,"y":1789},{"x":930,"y":1790}]},{"type":1,"prob":99,"string":"z=f(x+y,f(x,y)).","option":"","pos":[{"x":1236,"y":1749},{"x":1594,"y":1746},{"x":1594,"y":1794},{"x":1236,"y":1797}]},{"type":1,"prob":100,"string":"","option":"","pos":[{"x":141,"y":1807},{"x":350,"y":1807},{"x":350,"y":1897},{"x":141,"y":1897}]}]}]}]}],"prism_version":"1.0.9","prism_wnum":0,"width":1654}', 'RequestId': 'ACEC217A-987A-5D09-A740-001776E171B8'}}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