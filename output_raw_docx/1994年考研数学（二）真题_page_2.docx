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10:07:27 GMT', 'content-type': 'application/json;charset=utf-8', 'content-length': '17440', 'connection': 'keep-alive', 'keep-alive': 'timeout=25', 'vary': 'Accept-Encoding', 'access-control-allow-origin': '*', 'access-control-expose-headers': '*', 'x-acs-request-id': '55CDFA56-42F1-57ED-A50F-99733905A15B', 'x-acs-trace-id': '082109d3a014a5c7153bcbe01b4c4213', 'etag': '1Diug4XO8BYFOJN1Crq64NA1'}, 'statusCode': 200, 'body': {'Data': '{"algo_version":"","doc_layout":[{"layout_type":"text","pos":[{"x":78,"y":278},{"x":78,"y":349},{"x":466,"y":349},{"x":466,"y":278}]},{"layout_type":"text","pos":[{"x":77,"y":122},{"x":77,"y":164},{"x":756,"y":164},{"x":756,"y":122}]},{"layout_type":"text","pos":[{"x":80,"y":372},{"x":80,"y":444},{"x":500,"y":444},{"x":500,"y":372}]},{"layout_type":"text","pos":[{"x":79,"y":467},{"x":79,"y":544},{"x":478,"y":544},{"x":478,"y":467}]},{"layout_type":"foot","pos":[{"x":97,"y":2270},{"x":97,"y":2301},{"x":134,"y":2301},{"x":134,"y":2270}]},{"layout_type":"text","pos":[{"x":77,"y":568},{"x":77,"y":730},{"x":1208,"y":730},{"x":1208,"y":568}]},{"layout_type":"text","pos":[{"x":78,"y":193},{"x":78,"y":242},{"x":1199,"y":242},{"x":1199,"y":193}]},{"layout_type":"text","pos":[{"x":75,"y":1836},{"x":75,"y":1883},{"x":1404,"y":1883},{"x":1404,"y":1835}]},{"layout_type":"text","pos":[{"x":81,"y":1216},{"x":81,"y":1256},{"x":626,"y":1256},{"x":626,"y":1216}]},{"layout_type":"text","pos":[{"x":78,"y":1634},{"x":78,"y":1733},{"x":1291,"y":1733},{"x":1291,"y":1634}]},{"layout_type":"text","pos":[{"x":76,"y":1788},{"x":76,"y":1826},{"x":383,"y":1826},{"x":383,"y":1788}]},{"layout_type":"text","pos":[{"x":77,"y":804},{"x":77,"y":845},{"x":382,"y":845},{"x":382,"y":804}]},{"layout_type":"text","pos":[{"x":79,"y":1163},{"x":79,"y":1202},{"x":555,"y":1202},{"x":555,"y":1163}]},{"layout_type":"text","pos":[{"x":80,"y":1323},{"x":80,"y":1364},{"x":335,"y":1364},{"x":335,"y":1323}]},{"layout_type":"text","pos":[{"x":77,"y":1590},{"x":77,"y":1631},{"x":383,"y":1631},{"x":383,"y":1590}]},{"layout_type":"text","pos":[{"x":75,"y":1484},{"x":75,"y":1526},{"x":896,"y":1526},{"x":896,"y":1484}]},{"layout_type":"text","pos":[{"x":78,"y":1064},{"x":78,"y":1144},{"x":302,"y":1144},{"x":302,"y":1064}]},{"layout_type":"text","pos":[{"x":77,"y":1011},{"x":77,"y":1050},{"x":382,"y":1050},{"x":382,"y":1011}]},{"layout_type":"text","pos":[{"x":76,"y":857},{"x":76,"y":939},{"x":1105,"y":939},{"x":1105,"y":857}]},{"layout_type":"text","pos":[{"x":80,"y":1270},{"x":80,"y":1309},{"x":341,"y":1309},{"x":341,"y":1270}]},{"layout_type":"text","pos":[{"x":75,"y":1431},{"x":75,"y":1470},{"x":382,"y":1470},{"x":382,"y":1431}]},{"layout_type":"text","pos":[{"x":77,"y":849},{"x":77,"y":1160},{"x":1105,"y":1159},{"x":1105,"y":849}]}],"doc_sptext":[{"layout_type":"bold","pos":[{"x":79,"y":1433},{"x":79,"y":1468},{"x":381,"y":1468},{"x":381,"y":1433}]},{"layout_type":"bold","pos":[{"x":80,"y":1593},{"x":80,"y":1629},{"x":382,"y":1629},{"x":382,"y":1593}]},{"layout_type":"bold","pos":[{"x":82,"y":127},{"x":82,"y":162},{"x":754,"y":162},{"x":754,"y":126}]},{"layout_type":"bold","pos":[{"x":81,"y":807},{"x":81,"y":842},{"x":383,"y":842},{"x":383,"y":807}]},{"layout_type":"bold","pos":[{"x":80,"y":1790},{"x":80,"y":1825},{"x":382,"y":1825},{"x":382,"y":1790}]},{"layout_type":"bold","pos":[{"x":80,"y":1014},{"x":80,"y":1047},{"x":381,"y":1047},{"x":381,"y":1014}]}],"doc_subfield":[{"layout_type":"single","pos":[{"x":68,"y":26},{"x":68,"y":1886},{"x":1575,"y":1886},{"x":1575,"y":26}]}],"figure":[{"type":"subject_pattern","x":1253,"y":472,"w":307,"h":269,"box":{"x":0,"y":0,"w":0,"h":0,"angle":-90},"points":[{"x":1253,"y":472},{"x":1560,"y":472},{"x":1560,"y":741},{"x":1253,"y":741}]},{"type":"subject_question","x":0,"y":0,"w":0,"h":0,"box":{"x":483,"y":1505,"w":49,"h":809,"angle":-90},"points":[{"x":78,"y":1480},{"x":886,"y":1481},{"x":886,"y":1529},{"x":78,"y":1529}]},{"type":"subject_question","x":0,"y":0,"w":0,"h":0,"box":{"x":588,"y":895,"w":83,"h":1036,"angle":-90},"points":[{"x":70,"y":854},{"x":1106,"y":854},{"x":1106,"y":936},{"x":70,"y":936}]},{"type":"subject_question","x":0,"y":0,"w":0,"h":0,"box":{"x":819,"y":481,"w":614,"h":1497,"angle":-90},"points":[{"x":71,"y":174},{"x":1567,"y":174},{"x":1567,"y":788},{"x":71,"y":787}]},{"type":"subject_question","x":0,"y":0,"w":0,"h":0,"box":{"x":350,"y":1235,"w":240,"h":552,"angle":-90},"points":[{"x":74,"y":1115},{"x":625,"y":1115},{"x":625,"y":1354},{"x":74,"y":1354}]},{"type":"subject_question","x":0,"y":0,"w":0,"h":0,"box":{"x":688,"y":1711,"w":153,"h":1237,"angle":-90},"points":[{"x":70,"y":1634},{"x":1305,"y":1634},{"x":1305,"y":1787},{"x":70,"y":1787}]}],"height":2339,"orgHeight":2339,"orgWidth":1654,"page_id":0,"page_title":"","part_info":[{"part_title":"三、(本题共5小题,每小题5分,满分25分)","pos_list":[[{"x":76,"y":129},{"x":1560,"y":129},{"x":1560,"y":741},{"x":77,"y":746}]],"subject_list":[{"index":0,"type":15,"num_choices":0,"prob":0,"text":"(1)设y=f(x+y),其中;具有二阶导数,且其一阶导数不等于1, $$\\\\frac { d ^ { 2 } y } { d x ^ { 2 } } .$$(2)计算$$\\\\int _ { 0 } ^ { 1 } x \\\\left( 1 - x ^ { 4 } \\\\right) ^ { \\\\frac { 3 } { 2 } } d x .$$(3)计算$$\\\\lim _ { n \\\\to \\\\infty } \\\\tan ^ { n } \\\\left( \\\\frac { \\\\pi } { 4 } + \\\\frac { 2 } { n } \\\\right) .$$(4)计算$$\\\\int { \\\\frac { d x } { \\\\sin 2 x + 2 \\\\sin x } } .$$(5)如图,设曲线方程为$$y = x ^ { 2 } + \\\\frac { 1 } { 2 } ,$$梯形O ABC的面积为D,曲边梯形O ABC的面积为$$D _ { 1 } ,$$点4的坐标为(a,0),a&gt;0.证明:$$\\\\frac { D } { D _ { 1 } } &lt; \\\\frac { 3 } { 2 }$$","figure_list":[[{"x":1253,"y":472},{"x":1560,"y":472},{"x":1560,"y":741},{"x":1253,"y":741}]],"table_list":[],"answer_list":[[{"x":0,"y":174},{"x":1654,"y":174},{"x":1654,"y":854},{"x":0,"y":854}]],"pos_list":[[{"x":71,"y":174},{"x":1576,"y":174},{"x":1576,"y":788},{"x":71,"y":787}]],"element_list":[{"type":0,"text":"(1)设y=f(x+y),其中;具有二阶导数,且其一阶导数不等于1, $$\\\\frac { d ^ { 2 } y } { d x ^ { 2 } } .$$","pos_list":[[{"x":76,"y":177},{"x":1196,"y":174},{"x":1196,"y":263},{"x":77,"y":266}]],"content_list":[{"type":1,"prob":99,"string":"(1)设","option":"","pos":[{"x":77,"y":200},{"x":188,"y":200},{"x":188,"y":266},{"x":77,"y":266}]},{"type":1,"prob":99,"string":"y=f(x+y),","option":"","pos":[{"x":188,"y":197},{"x":406,"y":196},{"x":407,"y":243},{"x":188,"y":244}]},{"type":1,"prob":94,"string":"其中;具有二阶导数,且其一阶导数不等于","option":"","pos":[{"x":407,"y":196},{"x":1068,"y":186},{"x":1069,"y":252},{"x":408,"y":262}]},{"type":1,"prob":96,"string":"1,","option":"","pos":[{"x":1069,"y":193},{"x":1098,"y":193},{"x":1098,"y":239},{"x":1069,"y":239}]},{"type":2,"prob":98,"string":"$$\\\\frac { d ^ { 2 } y } { d x ^ { 2 } } .$$","option":"","pos":[{"x":1141,"y":174},{"x":1196,"y":174},{"x":1196,"y":262},{"x":1141,"y":262}]}]},{"type":0,"text":"(2)计算$$\\\\int _ { 0 } ^ { 1 } x \\\\left( 1 - x ^ { 4 } \\\\right) ^ { \\\\frac { 3 } { 2 } } d x .$$","pos_list":[[{"x":77,"y":274},{"x":464,"y":272},{"x":465,"y":351},{"x":78,"y":353}]],"content_list":[{"type":1,"prob":99,"string":"(2)计算","option":"","pos":[{"x":78,"y":286},{"x":215,"y":286},{"x":215,"y":341},{"x":78,"y":341}]},{"type":2,"prob":99,"string":"$$\\\\int _ { 0 } ^ { 1 } x \\\\left( 1 - x ^ { 4 } \\\\right) ^ { \\\\frac { 3 } { 2 } } d x .$$","option":"","pos":[{"x":215,"y":273},{"x":464,"y":272},{"x":465,"y":351},{"x":215,"y":353}]}]},{"type":0,"text":"(3)计算$$\\\\lim _ { n \\\\to \\\\infty } \\\\tan ^ { n } \\\\left( \\\\frac { \\\\pi } { 4 } + \\\\frac { 2 } { n } \\\\right) .$$","pos_list":[[{"x":78,"y":372},{"x":496,"y":367},{"x":497,"y":443},{"x":79,"y":448}]],"content_list":[{"type":1,"prob":99,"string":"(3)计算","option":"","pos":[{"x":78,"y":381},{"x":215,"y":381},{"x":215,"y":432},{"x":78,"y":432}]},{"type":2,"prob":99,"string":"$$\\\\lim _ { n \\\\to \\\\infty } \\\\tan ^ { n } \\\\left( \\\\frac { \\\\pi } { 4 } + \\\\frac { 2 } { n } \\\\right) .$$","option":"","pos":[{"x":215,"y":370},{"x":496,"y":367},{"x":497,"y":443},{"x":216,"y":447}]}]},{"type":0,"text":"(4)计算$$\\\\int { \\\\frac { d x } { \\\\sin 2 x + 2 \\\\sin x } } .$$","pos_list":[[{"x":78,"y":466},{"x":477,"y":468},{"x":477,"y":546},{"x":78,"y":544}]],"content_list":[{"type":1,"prob":99,"string":"(4)计算","option":"","pos":[{"x":78,"y":477},{"x":221,"y":477},{"x":221,"y":535},{"x":78,"y":535}]},{"type":2,"prob":99,"string":"$$\\\\int { \\\\frac { d x } { \\\\sin 2 x + 2 \\\\sin x } } .$$","option":"","pos":[{"x":222,"y":467},{"x":477,"y":468},{"x":477,"y":546},{"x":221,"y":545}]}]},{"type":0,"text":"(5)如图,设曲线方程为$$y = x ^ { 2 } + \\\\frac { 1 } { 2 } ,$$梯形O ABC的面积为D,曲边梯形O ABC的面积为$$D _ { 1 } ,$$点4的坐标为(a,0),a&gt;0.证明:$$\\\\frac { D } { D _ { 1 } } &lt; \\\\frac { 3 } { 2 }$$","pos_list":[[{"x":77,"y":566},{"x":1211,"y":557},{"x":1213,"y":737},{"x":79,"y":746}]],"content_list":[{"type":1,"prob":99,"string":"(5)如图,设曲线方程为","option":"","pos":[{"x":77,"y":576},{"x":456,"y":573},{"x":456,"y":632},{"x":78,"y":635}]},{"type":2,"prob":99,"string":"$$y = x ^ { 2 } + \\\\frac { 1 } { 2 } ,$$","option":"","pos":[{"x":455,"y":565},{"x":665,"y":562},{"x":666,"y":635},{"x":457,"y":639}]},{"type":1,"prob":99,"string":"梯形","option":"","pos":[{"x":665,"y":571},{"x":763,"y":571},{"x":763,"y":629},{"x":665,"y":629}]},{"type":1,"prob":99,"string":"O ABC","option":"","pos":[{"x":763,"y":580},{"x":852,"y":580},{"x":852,"y":615},{"x":763,"y":615}]},{"type":1,"prob":98,"string":"的面积为D,曲边梯形","option":"","pos":[{"x":852,"y":570},{"x":1211,"y":567},{"x":1212,"y":625},{"x":852,"y":628}]},{"type":1,"prob":99,"string":"O ABC","option":"","pos":[{"x":147,"y":675},{"x":238,"y":675},{"x":238,"y":711},{"x":147,"y":712}]},{"type":1,"prob":99,"string":"的面积为","option":"","pos":[{"x":238,"y":670},{"x":398,"y":670},{"x":398,"y":736},{"x":238,"y":736}]},{"type":2,"prob":99,"string":"$$D _ { 1 } ,$$","option":"","pos":[{"x":398,"y":677},{"x":450,"y":677},{"x":450,"y":717},{"x":398,"y":717}]},{"type":1,"prob":93,"string":"点4的坐标为","option":"","pos":[{"x":450,"y":668},{"x":671,"y":666},{"x":672,"y":732},{"x":450,"y":734}]},{"type":1,"prob":99,"string":"(a,0),a&gt;0.","option":"","pos":[{"x":672,"y":674},{"x":879,"y":672},{"x":879,"y":715},{"x":672,"y":717}]},{"type":1,"prob":99,"string":"证明:","option":"","pos":[{"x":880,"y":663},{"x":974,"y":663},{"x":974,"y":729},{"x":880,"y":729}]},{"type":2,"prob":99,"string":"$$\\\\frac { D } { D _ { 1 } } &lt; \\\\frac { 3 } { 2 }$$","option":"","pos":[{"x":975,"y":654},{"x":1108,"y":654},{"x":1108,"y":738},{"x":975,"y":738}]}]}]}]},{"part_title":"五、(本题满分9分)","pos_list":[[{"x":77,"y":1014},{"x":1102,"y":1015},{"x":1105,"y":1358},{"x":77,"y":1359}]],"subject_list":[{"index":0,"type":15,"num_choices":0,"prob":0,"text":"(1)求函数的增减区间及极值;(2)求函数图形的凹凸区间及拐点;(3)求其渐近线;(4)作出其图形.","figure_list":[],"table_list":[],"answer_list":[[{"x":0,"y":1060},{"x":1654,"y":1060},{"x":1654,"y":1480},{"x":0,"y":1480}]],"pos_list":[[{"x":74,"y":1060},{"x":625,"y":1060},{"x":625,"y":1359},{"x":74,"y":1359}]],"element_list":[{"type":0,"text":"(1)求函数的增减区间及极值;","pos_list":[[{"x":78,"y":1167},{"x":552,"y":1166},{"x":552,"y":1197},{"x":78,"y":1198}]],"content_list":[{"type":1,"prob":99,"string":"(1)求函数的增减区间及极值;","option":"","pos":[{"x":78,"y":1167},{"x":552,"y":1166},{"x":552,"y":1197},{"x":78,"y":1198}]}]},{"type":0,"text":"(2)求函数图形的凹凸区间及拐点;","pos_list":[[{"x":77,"y":1220},{"x":625,"y":1220},{"x":625,"y":1250},{"x":77,"y":1251}]],"content_list":[{"type":1,"prob":99,"string":"(2)求函数图形的凹凸区间及拐点;","option":"","pos":[{"x":77,"y":1220},{"x":625,"y":1220},{"x":625,"y":1250},{"x":77,"y":1251}]}]},{"type":0,"text":"(3)求其渐近线;","pos_list":[[{"x":78,"y":1274},{"x":337,"y":1273},{"x":337,"y":1305},{"x":78,"y":1306}]],"content_list":[{"type":1,"prob":99,"string":"(3)求其渐近线;","option":"","pos":[{"x":78,"y":1274},{"x":337,"y":1273},{"x":337,"y":1305},{"x":78,"y":1306}]}]},{"type":0,"text":"(4)作出其图形.","pos_list":[[{"x":78,"y":1328},{"x":335,"y":1327},{"x":335,"y":1358},{"x":78,"y":1359}]],"content_list":[{"type":1,"prob":99,"string":"(4)作出其图形.","option":"","pos":[{"x":78,"y":1328},{"x":335,"y":1327},{"x":335,"y":1358},{"x":78,"y":1359}]}]}]}]},{"part_title":"六、(本题满分9分)","pos_list":[[{"x":75,"y":1429},{"x":894,"y":1430},{"x":894,"y":1527},{"x":75,"y":1527}]],"subject_list":[{"index":0,"type":15,"num_choices":0,"prob":0,"text":"求微分方程$$y \' + a ^ { 2 } y = \\\\sin x$$的通解,其中常数a&gt;0.","figure_list":[],"table_list":[],"answer_list":[[{"x":0,"y":1480},{"x":1654,"y":1480},{"x":1654,"y":1634},{"x":0,"y":1634}]],"pos_list":[[{"x":76,"y":1480},{"x":894,"y":1481},{"x":894,"y":1529},{"x":76,"y":1529}]],"element_list":[{"type":0,"text":"求微分方程$$y \' + a ^ { 2 } y = \\\\sin x$$的通解,其中常数a&gt;0.","pos_list":[[{"x":76,"y":1482},{"x":894,"y":1483},{"x":894,"y":1527},{"x":76,"y":1527}]],"content_list":[{"type":1,"prob":99,"string":"求微分方程","option":"","pos":[{"x":76,"y":1488},{"x":260,"y":1488},{"x":260,"y":1519},{"x":76,"y":1519}]},{"type":2,"prob":99,"string":"$$y \' + a ^ { 2 } y = \\\\sin x$$","option":"","pos":[{"x":260,"y":1483},{"x":512,"y":1484},{"x":512,"y":1527},{"x":260,"y":1526}]},{"type":1,"prob":99,"string":"的通解,其中常数","option":"","pos":[{"x":513,"y":1488},{"x":799,"y":1488},{"x":799,"y":1520},{"x":512,"y":1519}]},{"type":1,"prob":99,"string":"a&gt;0.","option":"","pos":[{"x":799,"y":1484},{"x":894,"y":1484},{"x":894,"y":1523},{"x":799,"y":1523}]}]}]}]},{"part_title":"七、(本题满分9分)","pos_list":[[{"x":75,"y":1594},{"x":1397,"y":1595},{"x":1397,"y":1881},{"x":75,"y":1885}]],"subject_list":[{"index":0,"type":15,"num_choices":0,"prob":0,"text":"设f(x)在[0,1]上连续且递减,证明:当0&lt;λ&lt;1时,$$\\\\int _ { 0 } ^ { A } f \\\\left( x \\\\right) d x \\\\ge \\\\lambda \\\\int _ { 0 } ^ { 1 } f \\\\left( x \\\\right) d x .$$","figure_list":[],"table_list":[],"answer_list":[[{"x":0,"y":1634},{"x":1654,"y":1634},{"x":1654,"y":2339},{"x":0,"y":2339}]],"pos_list":[[{"x":70,"y":1634},{"x":1305,"y":1634},{"x":1305,"y":1787},{"x":70,"y":1787}]],"element_list":[{"type":0,"text":"设f(x)在[0,1]上连续且递减,证明:当0&lt;λ&lt;1时,$$\\\\int _ { 0 } ^ { A } f \\\\left( x \\\\right) d x \\\\ge \\\\lambda \\\\int _ { 0 } ^ { 1 } f \\\\left( x \\\\right) d x .$$","pos_list":[[{"x":75,"y":1636},{"x":1287,"y":1636},{"x":1287,"y":1729},{"x":75,"y":1729}]],"content_list":[{"type":1,"prob":96,"string":"设f(x)在[0,1]上连续且递减,证明:当0&lt;λ&lt;1时,","option":"","pos":[{"x":75,"y":1653},{"x":927,"y":1652},{"x":927,"y":1713},{"x":75,"y":1713}]},{"type":2,"prob":98,"string":"$$\\\\int _ { 0 } ^ { A } f \\\\left( x \\\\right) d x \\\\ge \\\\lambda \\\\int _ { 0 } ^ { 1 } f \\\\left( x \\\\right) d x .$$","option":"","pos":[{"x":927,"y":1637},{"x":1287,"y":1636},{"x":1287,"y":1728},{"x":928,"y":1729}]}]}]}]}],"prism_version":"1.0.9","prism_wnum":0,"width":1654}', 'RequestId': '55CDFA56-42F1-57ED-A50F-99733905A15B'}}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