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10:10:10 GMT', 'content-type': 'application/json;charset=utf-8', 'transfer-encoding': 'chunked', 'connection': 'keep-alive', 'keep-alive': 'timeout=25', 'vary': 'Accept-Encoding', 'access-control-allow-origin': '*', 'access-control-expose-headers': '*', 'x-acs-request-id': 'DB691E0D-442A-5471-A72E-0FB0CD7E02C2', 'x-acs-trace-id': 'f82723b1a7deb0d3d3315bd07373a64b', 'etag': '3PAedWgyP/OpTSD2Q7sIQJQ3'}, 'statusCode': 200, 'body': {'Data': '{"algo_version":"","doc_layout":[{"layout_type":"text","pos":[{"x":45,"y":731},{"x":45,"y":811},{"x":1212,"y":811},{"x":1212,"y":731}]},{"layout_type":"text","pos":[{"x":90,"y":1213},{"x":90,"y":1244},{"x":623,"y":1244},{"x":623,"y":1213}]},{"layout_type":"text","pos":[{"x":91,"y":343},{"x":91,"y":420},{"x":879,"y":420},{"x":879,"y":343}]},{"layout_type":"text","pos":[{"x":85,"y":1513},{"x":85,"y":1658},{"x":1216,"y":1658},{"x":1216,"y":1513}]},{"layout_type":"text","pos":[{"x":43,"y":298},{"x":43,"y":334},{"x":945,"y":334},{"x":945,"y":298}]},{"layout_type":"text","pos":[{"x":92,"y":220},{"x":92,"y":295},{"x":947,"y":295},{"x":947,"y":220}]},{"layout_type":"text","pos":[{"x":90,"y":1168},{"x":90,"y":1200},{"x":270,"y":1200},{"x":270,"y":1168}]},{"layout_type":"text","pos":[{"x":89,"y":1046},{"x":88,"y":1154},{"x":1190,"y":1154},{"x":1190,"y":1046}]},{"layout_type":"text","pos":[{"x":45,"y":999},{"x":45,"y":1029},{"x":292,"y":1029},{"x":292,"y":999}]},{"layout_type":"text","pos":[{"x":45,"y":1473},{"x":45,"y":1504},{"x":291,"y":1504},{"x":291,"y":1473}]},{"layout_type":"text","pos":[{"x":94,"y":137},{"x":94,"y":207},{"x":591,"y":207},{"x":591,"y":137}]},{"layout_type":"text","pos":[{"x":43,"y":429},{"x":43,"y":553},{"x":1215,"y":553},{"x":1215,"y":429}]},{"layout_type":"text","pos":[{"x":96,"y":954},{"x":96,"y":987},{"x":748,"y":987},{"x":748,"y":954}]},{"layout_type":"text","pos":[{"x":95,"y":822},{"x":95,"y":856},{"x":742,"y":856},{"x":742,"y":822}]},{"layout_type":"text","pos":[{"x":94,"y":651},{"x":94,"y":683},{"x":814,"y":683},{"x":814,"y":651}]},{"layout_type":"text","pos":[{"x":94,"y":910},{"x":94,"y":943},{"x":655,"y":943},{"x":655,"y":910}]},{"layout_type":"text","pos":[{"x":96,"y":868},{"x":96,"y":899},{"x":643,"y":899},{"x":643,"y":868}]},{"layout_type":"text","pos":[{"x":95,"y":563},{"x":95,"y":595},{"x":683,"y":595},{"x":683,"y":563}]},{"layout_type":"text","pos":[{"x":96,"y":607},{"x":96,"y":639},{"x":680,"y":639},{"x":680,"y":607}]},{"layout_type":"text","pos":[{"x":97,"y":695},{"x":97,"y":727},{"x":815,"y":727},{"x":815,"y":695}]},{"layout_type":"text","pos":[{"x":96,"y":564},{"x":96,"y":725},{"x":813,"y":725},{"x":813,"y":564}]},{"layout_type":"text","pos":[{"x":93,"y":820},{"x":93,"y":992},{"x":748,"y":992},{"x":749,"y":820}]},{"layout_type":"text","pos":[{"x":94,"y":134},{"x":94,"y":299},{"x":944,"y":299},{"x":944,"y":133}]}],"doc_sptext":[{"layout_type":"bold","pos":[{"x":49,"y":1476},{"x":49,"y":1503},{"x":291,"y":1503},{"x":291,"y":1476}]},{"layout_type":"bold","pos":[{"x":49,"y":1002},{"x":49,"y":1029},{"x":290,"y":1029},{"x":290,"y":1002}]},{"layout_type":"bold","pos":[{"x":297,"y":524},{"x":297,"y":544},{"x":323,"y":545},{"x":323,"y":524}]},{"layout_type":"bold","pos":[{"x":619,"y":484},{"x":619,"y":502},{"x":640,"y":502},{"x":640,"y":484}]},{"layout_type":"bold","pos":[{"x":299,"y":659},{"x":299,"y":678},{"x":321,"y":678},{"x":321,"y":659}]},{"layout_type":"bold","pos":[{"x":887,"y":484},{"x":887,"y":502},{"x":910,"y":502},{"x":910,"y":484}]},{"layout_type":"bold","pos":[{"x":289,"y":393},{"x":289,"y":416},{"x":306,"y":416},{"x":306,"y":393}]},{"layout_type":"bold","pos":[{"x":229,"y":523},{"x":229,"y":548},{"x":252,"y":548},{"x":252,"y":523}]},{"layout_type":"bold","pos":[{"x":580,"y":659},{"x":580,"y":677},{"x":601,"y":677},{"x":601,"y":659}]},{"layout_type":"bold","pos":[{"x":279,"y":615},{"x":279,"y":633},{"x":302,"y":633},{"x":302,"y":615}]},{"layout_type":"bold","pos":[{"x":494,"y":654},{"x":494,"y":679},{"x":517,"y":679},{"x":516,"y":654}]},{"layout_type":"bold","pos":[{"x":293,"y":351},{"x":293,"y":372},{"x":310,"y":372},{"x":310,"y":351}]},{"layout_type":"bold","pos":[{"x":282,"y":572},{"x":282,"y":589},{"x":304,"y":589},{"x":304,"y":572}]},{"layout_type":"bold","pos":[{"x":1088,"y":479},{"x":1088,"y":504},{"x":1110,"y":504},{"x":1109,"y":479}]},{"layout_type":"bold","pos":[{"x":426,"y":435},{"x":426,"y":462},{"x":806,"y":462},{"x":806,"y":435}]},{"layout_type":"bold","pos":[{"x":788,"y":393},{"x":788,"y":414},{"x":806,"y":414},{"x":806,"y":393}]},{"layout_type":"bold","pos":[{"x":143,"y":659},{"x":143,"y":678},{"x":165,"y":678},{"x":165,"y":659}]},{"layout_type":"bold","pos":[{"x":491,"y":610},{"x":491,"y":635},{"x":515,"y":635},{"x":515,"y":610}]},{"layout_type":"bold","pos":[{"x":495,"y":567},{"x":495,"y":591},{"x":515,"y":592},{"x":515,"y":567}]},{"layout_type":"bold","pos":[{"x":253,"y":307},{"x":253,"y":328},{"x":269,"y":328},{"x":268,"y":307}]},{"layout_type":"bold","pos":[{"x":188,"y":615},{"x":188,"y":634},{"x":210,"y":634},{"x":210,"y":615}]},{"layout_type":"bold","pos":[{"x":581,"y":702},{"x":581,"y":720},{"x":602,"y":720},{"x":602,"y":702}]},{"layout_type":"bold","pos":[{"x":786,"y":350},{"x":786,"y":371},{"x":803,"y":371},{"x":803,"y":350}]},{"layout_type":"bold","pos":[{"x":213,"y":654},{"x":213,"y":680},{"x":240,"y":680},{"x":240,"y":654}]}],"doc_subfield":[{"layout_type":"single","pos":[{"x":36,"y":131},{"x":36,"y":1655},{"x":1212,"y":1655},{"x":1212,"y":131}]}],"figure":[{"type":"subject_bracket","x":853,"y":303,"w":83,"h":25,"box":{"x":0,"y":0,"w":0,"h":0,"angle":-90},"points":[{"x":853,"y":303},{"x":936,"y":303},{"x":936,"y":328},{"x":853,"y":328}]},{"type":"subject_bracket","x":128,"y":784,"w":82,"h":26,"box":{"x":0,"y":0,"w":0,"h":0,"angle":-90},"points":[{"x":128,"y":784},{"x":210,"y":784},{"x":210,"y":810},{"x":128,"y":810}]},{"type":"subject_bracket","x":358,"y":521,"w":85,"h":26,"box":{"x":0,"y":0,"w":0,"h":0,"angle":-90},"points":[{"x":358,"y":521},{"x":442,"y":521},{"x":443,"y":547},{"x":359,"y":547}]},{"type":"subject_big_bracket","x":100,"y":1046,"w":295,"h":110,"box":{"x":0,"y":0,"w":0,"h":0,"angle":-90},"points":[{"x":100,"y":1046},{"x":395,"y":1046},{"x":395,"y":1156},{"x":100,"y":1156}]},{"type":"subject_question","x":0,"y":0,"w":0,"h":0,"box":{"x":630,"y":577,"w":295,"h":1165,"angle":-90},"points":[{"x":48,"y":430},{"x":1211,"y":430},{"x":1211,"y":724},{"x":48,"y":724}]},{"type":"subject_question","x":0,"y":0,"w":0,"h":0,"box":{"x":626,"y":860,"w":256,"h":1168,"angle":-90},"points":[{"x":42,"y":733},{"x":1209,"y":733},{"x":1209,"y":988},{"x":42,"y":988}]},{"type":"subject_question","x":0,"y":0,"w":0,"h":0,"box":{"x":628,"y":1135,"w":232,"h":1134,"angle":-90},"points":[{"x":62,"y":1019},{"x":1194,"y":1019},{"x":1194,"y":1251},{"x":62,"y":1251}]},{"type":"subject_question","x":0,"y":0,"w":0,"h":0,"box":{"x":492,"y":357,"w":130,"h":905,"angle":-90},"points":[{"x":39,"y":292},{"x":945,"y":292},{"x":945,"y":423},{"x":39,"y":423}]},{"type":"subject_question","x":0,"y":0,"w":0,"h":0,"box":{"x":631,"y":1582,"w":157,"h":1167,"angle":-90},"points":[{"x":48,"y":1503},{"x":1214,"y":1503},{"x":1214,"y":1660},{"x":48,"y":1660}]},{"type":"subject_question","x":0,"y":0,"w":0,"h":0,"box":{"x":513,"y":235,"w":152,"h":871,"angle":-90},"points":[{"x":77,"y":160},{"x":948,"y":160},{"x":948,"y":310},{"x":77,"y":310}]},{"type":"subject_ansbox","x":0,"y":0,"w":0,"h":0,"box":{"x":893,"y":316,"w":25,"h":81,"angle":-90},"points":[{"x":852,"y":303},{"x":932,"y":303},{"x":932,"y":327},{"x":852,"y":327}]},{"type":"subject_ansbox","x":0,"y":0,"w":0,"h":0,"box":{"x":167,"y":796,"w":25,"h":82,"angle":-90},"points":[{"x":127,"y":784},{"x":208,"y":784},{"x":208,"y":808},{"x":127,"y":808}]},{"type":"subject_ansbox","x":0,"y":0,"w":0,"h":0,"box":{"x":399,"y":533,"w":26,"h":82,"angle":-90},"points":[{"x":359,"y":521},{"x":440,"y":521},{"x":440,"y":546},{"x":359,"y":546}]}],"height":2006,"orgHeight":2006,"orgWidth":1353,"page_id":0,"page_title":"","part_info":[{"part_title":"","pos_list":[[{"x":44,"y":145},{"x":1210,"y":145},{"x":1211,"y":987},{"x":44,"y":986}]],"subject_list":[{"index":0,"type":0,"num_choices":0,"prob":0,"text":"$$z _ { 1 }$$ ,发散,则(C)若正项级数∑ $$u _ { n }$$ ln=$$u _ { n } \\\\ge \\\\frac { 1 } { n }$$(D)若级数 $$u _ { n }$$,收敛,且$$u _ { n } \\\\ge { v _ { n } } \\\\left( n = 1 , 2 ,$$…),则级数 $$U _ { n }$$n=1收敛n=1","figure_list":[],"table_list":[],"answer_list":[],"pos_list":[[{"x":77,"y":137},{"x":948,"y":137},{"x":948,"y":310},{"x":77,"y":310}]],"element_list":[{"type":0,"text":"$$z _ { 1 }$$ ,发散,则","pos_list":[[{"x":307,"y":145},{"x":487,"y":145},{"x":487,"y":194},{"x":307,"y":194}]],"content_list":[{"type":2,"prob":83,"string":"$$z _ { 1 }$$","option":"","pos":[{"x":307,"y":145},{"x":343,"y":145},{"x":343,"y":190},{"x":307,"y":190}]},{"type":1,"prob":99,"string":",发散,则","option":"","pos":[{"x":362,"y":148},{"x":487,"y":148},{"x":487,"y":194},{"x":362,"y":194}]}]},{"type":0,"text":"(C)若正项级数∑ $$u _ { n }$$ ln=$$u _ { n } \\\\ge \\\\frac { 1 } { n }$$(D)若级数 $$u _ { n }$$,收敛,且$$u _ { n } \\\\ge { v _ { n } } \\\\left( n = 1 , 2 ,$$…),则级数 $$U _ { n }$$n=1","pos_list":[[{"x":94,"y":137},{"x":878,"y":137},{"x":878,"y":292},{"x":94,"y":292}]],"content_list":[{"type":1,"prob":99,"string":"(C)若正项级数∑","option":"","pos":[{"x":95,"y":153},{"x":319,"y":153},{"x":319,"y":187},{"x":95,"y":187}]},{"type":2,"prob":99,"string":"$$u _ { n }$$","option":"","pos":[{"x":341,"y":159},{"x":364,"y":159},{"x":364,"y":184},{"x":341,"y":184}]},{"type":1,"prob":95,"string":"l","option":"","pos":[{"x":487,"y":164},{"x":496,"y":164},{"x":496,"y":182},{"x":487,"y":182}]},{"type":1,"prob":98,"string":"n=","option":"","pos":[{"x":298,"y":189},{"x":317,"y":189},{"x":317,"y":208},{"x":298,"y":208}]},{"type":2,"prob":99,"string":"$$u _ { n } \\\\ge \\\\frac { 1 } { n }$$","option":"","pos":[{"x":494,"y":137},{"x":591,"y":137},{"x":591,"y":201},{"x":494,"y":201}]},{"type":1,"prob":99,"string":"(D)若级数","option":"","pos":[{"x":94,"y":235},{"x":244,"y":235},{"x":244,"y":271},{"x":94,"y":271}]},{"type":2,"prob":99,"string":"$$u _ { n }$$","option":"","pos":[{"x":283,"y":246},{"x":309,"y":246},{"x":309,"y":269},{"x":283,"y":269}]},{"type":1,"prob":99,"string":",收敛,且","option":"","pos":[{"x":309,"y":235},{"x":428,"y":235},{"x":428,"y":271},{"x":309,"y":271}]},{"type":2,"prob":97,"string":"$$u _ { n } \\\\ge { v _ { n } } \\\\left( n = 1 , 2 ,$$","option":"","pos":[{"x":428,"y":239},{"x":658,"y":236},{"x":659,"y":270},{"x":429,"y":272}]},{"type":1,"prob":98,"string":"…),则级数","option":"","pos":[{"x":658,"y":235},{"x":810,"y":235},{"x":810,"y":271},{"x":658,"y":271}]},{"type":2,"prob":88,"string":"$$U _ { n }$$","option":"","pos":[{"x":858,"y":243},{"x":878,"y":243},{"x":878,"y":269},{"x":858,"y":269}]},{"type":1,"prob":99,"string":"n=1","option":"","pos":[{"x":243,"y":276},{"x":275,"y":275},{"x":276,"y":291},{"x":243,"y":292}]}]},{"type":0,"text":"收敛n=1","pos_list":[[{"x":811,"y":235},{"x":946,"y":235},{"x":946,"y":293},{"x":811,"y":293}]],"content_list":[{"type":1,"prob":99,"string":"收敛","option":"","pos":[{"x":877,"y":235},{"x":946,"y":235},{"x":946,"y":271},{"x":877,"y":271}]},{"type":1,"prob":99,"string":"n=1","option":"","pos":[{"x":811,"y":273},{"x":847,"y":273},{"x":847,"y":293},{"x":811,"y":293}]}]}]},{"index":1,"type":0,"num_choices":0,"prob":0,"text":"(3)设n阶矩阵A非奇异(n≥2),A\\"是矩阵A的伴随矩阵,则( ).$$\\\\left( A \\\\right) \\\\left( A \\" \\\\right) ^ { n } = | A | ^ { n - 1 } A$$ $$\\\\left( B \\\\right) \\\\left( A ^ { * } \\\\right) ^ { * } = | A | ^ { n + 1 } A$$$$\\\\left( C \\\\right) \\\\left( A ^ { * } \\\\right) ^ { * } = | A | ^ { n - 2 } A$$ $$\\\\left( D \\\\right) \\\\left( A ^ { * } \\\\right) ^ { * } = | A | ^ { n + 2 } A$$","figure_list":[],"table_list":[],"answer_list":[[{"x":852,"y":303},{"x":932,"y":303},{"x":932,"y":327},{"x":852,"y":327}]],"pos_list":[[{"x":39,"y":292},{"x":945,"y":292},{"x":945,"y":423},{"x":39,"y":423}]],"element_list":[{"type":0,"text":"(3)设n阶矩阵A非奇异(n≥2),A\\"是矩阵A的伴随矩阵,则( ).","pos_list":[[{"x":44,"y":300},{"x":943,"y":297},{"x":943,"y":330},{"x":45,"y":333}]],"content_list":[{"type":1,"prob":99,"string":"(3)设n阶矩阵A非奇异","option":"","pos":[{"x":44,"y":304},{"x":365,"y":303},{"x":365,"y":327},{"x":45,"y":328}]},{"type":1,"prob":91,"string":"(n≥2),A\\"","option":"","pos":[{"x":365,"y":299},{"x":518,"y":298},{"x":518,"y":331},{"x":365,"y":332}]},{"type":1,"prob":99,"string":"是矩阵A的伴随矩阵,则().","option":"","pos":[{"x":518,"y":303},{"x":943,"y":301},{"x":943,"y":325},{"x":518,"y":326}]}]},{"type":0,"text":"$$\\\\left( A \\\\right) \\\\left( A \\" \\\\right) ^ { n } = | A | ^ { n - 1 } A$$ $$\\\\left( B \\\\right) \\\\left( A ^ { * } \\\\right) ^ { * } = | A | ^ { n + 1 } A$$$$\\\\left( C \\\\right) \\\\left( A ^ { * } \\\\right) ^ { * } = | A | ^ { n - 2 } A$$ $$\\\\left( D \\\\right) \\\\left( A ^ { * } \\\\right) ^ { * } = | A | ^ { n + 2 } A$$","pos_list":[[{"x":98,"y":342},{"x":875,"y":338},{"x":875,"y":418},{"x":99,"y":422}]],"content_list":[{"type":2,"prob":92,"string":"$$\\\\left( A \\\\right) \\\\left( A \\" \\\\right) ^ { n } = | A | ^ { n - 1 } A$$","option":"","pos":[{"x":98,"y":343},{"x":382,"y":341},{"x":382,"y":373},{"x":99,"y":375}]},{"type":2,"prob":93,"string":"$$\\\\left( B \\\\right) \\\\left( A ^ { * } \\\\right) ^ { * } = | A | ^ { n + 1 } A$$","option":"","pos":[{"x":592,"y":342},{"x":872,"y":341},{"x":872,"y":374},{"x":592,"y":375}]},{"type":2,"prob":96,"string":"$$\\\\left( C \\\\right) \\\\left( A ^ { * } \\\\right) ^ { * } = | A | ^ { n - 2 } A$$","option":"","pos":[{"x":99,"y":386},{"x":379,"y":385},{"x":379,"y":418},{"x":99,"y":419}]},{"type":2,"prob":95,"string":"$$\\\\left( D \\\\right) \\\\left( A ^ { * } \\\\right) ^ { * } = | A | ^ { n + 2 } A$$","option":"","pos":[{"x":592,"y":385},{"x":875,"y":383},{"x":875,"y":418},{"x":592,"y":420}]}]}]},{"index":2,"type":0,"num_choices":0,"prob":0,"text":"(4)设有任意两个n维向量组$$\\\\alpha _ { 1 } , \\\\alpha _ { 2 } , \\\\cdots , \\\\alpha _ { m }$$和$$\\\\beta _ { 1 } , \\\\beta _ { 2 }$$,…,$$\\\\beta _ { m } ,$$若存在两组不全为零的数$$\\\\lambda _ { 1 } ,$$$$\\\\lambda _ { 2 } , \\\\cdots , \\\\lambda _ { m }$$和$$k _ { 1 } , k _ { 2 } , \\\\cdots$$ $$k _ { m } ,$$使得$$\\\\left( \\\\lambda _ { 1 } + k _ { 1 } \\\\right) a _ { 1 } + \\\\cdots + \\\\left( \\\\lambda _ { m } + k _ { m } \\\\right) a _ { m } + \\\\left( \\\\lambda _ { 1 } - k _ { 1 } \\\\right) \\\\beta _ { 1 } + \\\\cdots$$$$\\\\left( \\\\lambda _ { m } - k _ { m } \\\\right) \\\\beta _ { m } = 0 ,$$,则( ).$$\\\\left( A \\\\right) \\\\alpha _ { 1 } , \\\\alpha _ { 2 } , \\\\cdots , \\\\alpha _ { m }$$$$\\\\beta _ { 1 } , \\\\beta _ { 2 } ,$$ $$, \\\\beta _ { m }$$$$\\\\left( B \\\\right) \\\\alpha _ { 1 } , \\\\alpha _ { 2 } , \\\\cdots , \\\\alpha _ { m }$$和 ., ,都线性无关和 …, 都线性相关$$\\\\beta _ { 1 } , \\\\beta _ { 2 } ,$$ $$\\\\beta _ { m }$$$$\\\\left( C \\\\right) \\\\alpha _ { 1 } + \\\\beta _ { 1 } ,$$$$, a _ { m } + \\\\beta _ { m } , \\\\alpha _ { 1 } - \\\\beta _ { 1 } , \\\\cdots , \\\\alpha _ { m } - \\\\beta _ { m }$$,线性无关$$\\\\left( D \\\\right) \\\\alpha _ { 1 } + \\\\beta _ { 1 } , \\\\cdots , \\\\alpha _ { m } + \\\\beta _ { m } , \\\\alpha _ { 1 } - \\\\beta _ { 1 } , \\\\cdots , \\\\alpha _ { m } - \\\\beta _ { n }$$线性相关","figure_list":[],"table_list":[],"answer_list":[[{"x":359,"y":521},{"x":440,"y":521},{"x":440,"y":546},{"x":359,"y":546}]],"pos_list":[[{"x":45,"y":430},{"x":1211,"y":430},{"x":1211,"y":728},{"x":45,"y":728}]],"element_list":[{"type":0,"text":"(4)设有任意两个n维向量组$$\\\\alpha _ { 1 } , \\\\alpha _ { 2 } , \\\\cdots , \\\\alpha _ { m }$$和$$\\\\beta _ { 1 } , \\\\beta _ { 2 }$$,…,$$\\\\beta _ { m } ,$$若存在两组不全为零的数$$\\\\lambda _ { 1 } ,$$$$\\\\lambda _ { 2 } , \\\\cdots , \\\\lambda _ { m }$$和$$k _ { 1 } , k _ { 2 } , \\\\cdots$$ $$k _ { m } ,$$使得$$\\\\left( \\\\lambda _ { 1 } + k _ { 1 } \\\\right) a _ { 1 } + \\\\cdots + \\\\left( \\\\lambda _ { m } + k _ { m } \\\\right) a _ { m } + \\\\left( \\\\lambda _ { 1 } - k _ { 1 } \\\\right) \\\\beta _ { 1 } + \\\\cdots$$$$\\\\left( \\\\lambda _ { m } - k _ { m } \\\\right) \\\\beta _ { m } = 0 ,$$,则( ).","pos_list":[[{"x":45,"y":435},{"x":1210,"y":426},{"x":1211,"y":544},{"x":46,"y":553}]],"content_list":[{"type":1,"prob":99,"string":"(4)设有任意两个n维向量组","option":"","pos":[{"x":45,"y":438},{"x":431,"y":435},{"x":431,"y":460},{"x":45,"y":463}]},{"type":2,"prob":98,"string":"$$\\\\alpha _ { 1 } , \\\\alpha _ { 2 } , \\\\cdots , \\\\alpha _ { m }$$","option":"","pos":[{"x":431,"y":432},{"x":596,"y":431},{"x":597,"y":462},{"x":431,"y":463}]},{"type":1,"prob":99,"string":"和","option":"","pos":[{"x":597,"y":434},{"x":644,"y":434},{"x":644,"y":458},{"x":597,"y":458}]},{"type":2,"prob":99,"string":"$$\\\\beta _ { 1 } , \\\\beta _ { 2 }$$","option":"","pos":[{"x":643,"y":431},{"x":722,"y":430},{"x":723,"y":464},{"x":644,"y":465}]},{"type":1,"prob":97,"string":",…,","option":"","pos":[{"x":722,"y":433},{"x":772,"y":433},{"x":772,"y":457},{"x":722,"y":457}]},{"type":2,"prob":98,"string":"$$\\\\beta _ { m } ,$$","option":"","pos":[{"x":772,"y":430},{"x":824,"y":430},{"x":824,"y":464},{"x":772,"y":464}]},{"type":1,"prob":99,"string":"若存在两组不全为零的数","option":"","pos":[{"x":824,"y":432},{"x":1166,"y":430},{"x":1166,"y":454},{"x":824,"y":457}]},{"type":2,"prob":99,"string":"$$\\\\lambda _ { 1 } ,$$","option":"","pos":[{"x":1166,"y":431},{"x":1210,"y":431},{"x":1210,"y":461},{"x":1166,"y":461}]},{"type":2,"prob":98,"string":"$$\\\\lambda _ { 2 } , \\\\cdots , \\\\lambda _ { m }$$","option":"","pos":[{"x":94,"y":475},{"x":214,"y":474},{"x":214,"y":506},{"x":94,"y":507}]},{"type":1,"prob":99,"string":"和","option":"","pos":[{"x":214,"y":480},{"x":256,"y":480},{"x":256,"y":506},{"x":214,"y":506}]},{"type":2,"prob":98,"string":"$$k _ { 1 } , k _ { 2 } , \\\\cdots$$","option":"","pos":[{"x":256,"y":476},{"x":363,"y":475},{"x":363,"y":506},{"x":256,"y":507}]},{"type":2,"prob":99,"string":"$$k _ { m } ,$$","option":"","pos":[{"x":390,"y":478},{"x":434,"y":478},{"x":434,"y":506},{"x":390,"y":506}]},{"type":1,"prob":99,"string":"使得","option":"","pos":[{"x":434,"y":479},{"x":500,"y":479},{"x":500,"y":505},{"x":434,"y":505}]},{"type":2,"prob":99,"string":"$$\\\\left( \\\\lambda _ { 1 } + k _ { 1 } \\\\right) a _ { 1 } + \\\\cdots + \\\\left( \\\\lambda _ { m } + k _ { m } \\\\right) a _ { m } + \\\\left( \\\\lambda _ { 1 } - k _ { 1 } \\\\right) \\\\beta _ { 1 } + \\\\cdots$$","option":"","pos":[{"x":500,"y":477},{"x":1198,"y":472},{"x":1198,"y":506},{"x":500,"y":511}]},{"type":2,"prob":99,"string":"$$\\\\left( \\\\lambda _ { m } - k _ { m } \\\\right) \\\\beta _ { m } = 0 ,$$","option":"","pos":[{"x":98,"y":519},{"x":322,"y":518},{"x":322,"y":551},{"x":98,"y":551}]},{"type":1,"prob":94,"string":",则().","option":"","pos":[{"x":322,"y":521},{"x":451,"y":521},{"x":451,"y":546},{"x":322,"y":546}]}]},{"type":0,"text":"$$\\\\left( A \\\\right) \\\\alpha _ { 1 } , \\\\alpha _ { 2 } , \\\\cdots , \\\\alpha _ { m }$$$$\\\\beta _ { 1 } , \\\\beta _ { 2 } ,$$ $$, \\\\beta _ { m }$$","pos_list":[[{"x":98,"y":562},{"x":526,"y":560},{"x":526,"y":594},{"x":99,"y":596}]],"content_list":[{"type":2,"prob":97,"string":"$$\\\\left( A \\\\right) \\\\alpha _ { 1 } , \\\\alpha _ { 2 } , \\\\cdots , \\\\alpha _ { m }$$","option":"","pos":[{"x":98,"y":564},{"x":319,"y":563},{"x":319,"y":595},{"x":99,"y":596}]},{"type":2,"prob":99,"string":"$$\\\\beta _ { 1 } , \\\\beta _ { 2 } ,$$","option":"","pos":[{"x":362,"y":561},{"x":455,"y":561},{"x":455,"y":594},{"x":362,"y":595}]},{"type":2,"prob":92,"string":"$$, \\\\beta _ { m }$$","option":"","pos":[{"x":487,"y":562},{"x":526,"y":562},{"x":526,"y":593},{"x":487,"y":593}]}]},{"type":0,"text":"$$\\\\left( B \\\\right) \\\\alpha _ { 1 } , \\\\alpha _ { 2 } , \\\\cdots , \\\\alpha _ { m }$$和 ., ,都线性无关","pos_list":[[{"x":98,"y":607},{"x":677,"y":608},{"x":677,"y":639},{"x":98,"y":638}]],"content_list":[{"type":2,"prob":96,"string":"$$\\\\left( B \\\\right) \\\\alpha _ { 1 } , \\\\alpha _ { 2 } , \\\\cdots , \\\\alpha _ { m }$$","option":"","pos":[{"x":98,"y":607},{"x":315,"y":607},{"x":315,"y":638},{"x":98,"y":638}]},{"type":1,"prob":99,"string":"和","option":"","pos":[{"x":315,"y":609},{"x":357,"y":609},{"x":357,"y":634},{"x":315,"y":634}]},{"type":1,"prob":88,"string":".,","option":"","pos":[{"x":457,"y":608},{"x":488,"y":608},{"x":488,"y":634},{"x":457,"y":634}]},{"type":1,"prob":94,"string":",都线性无关","option":"","pos":[{"x":520,"y":608},{"x":677,"y":608},{"x":677,"y":633},{"x":520,"y":633}]}]},{"type":0,"text":"和 …, 都线性相关$$\\\\beta _ { 1 } , \\\\beta _ { 2 } ,$$ $$\\\\beta _ { m }$$$$\\\\left( C \\\\right) \\\\alpha _ { 1 } + \\\\beta _ { 1 } ,$$$$, a _ { m } + \\\\beta _ { m } , \\\\alpha _ { 1 } - \\\\beta _ { 1 } , \\\\cdots , \\\\alpha _ { m } - \\\\beta _ { m }$$,线性无关$$\\\\left( D \\\\right) \\\\alpha _ { 1 } + \\\\beta _ { 1 } , \\\\cdots , \\\\alpha _ { m } + \\\\beta _ { m } , \\\\alpha _ { 1 } - \\\\beta _ { 1 } , \\\\cdots , \\\\alpha _ { m } - \\\\beta _ { n }$$线性相关","pos_list":[[{"x":97,"y":566},{"x":813,"y":562},{"x":814,"y":724},{"x":97,"y":728}]],"content_list":[{"type":1,"prob":99,"string":"和","option":"","pos":[{"x":319,"y":565},{"x":362,"y":565},{"x":362,"y":590},{"x":319,"y":590}]},{"type":1,"prob":85,"string":"…,","option":"","pos":[{"x":455,"y":565},{"x":487,"y":565},{"x":487,"y":590},{"x":455,"y":590}]},{"type":1,"prob":99,"string":"都线性相关","option":"","pos":[{"x":526,"y":565},{"x":683,"y":564},{"x":683,"y":589},{"x":526,"y":589}]},{"type":2,"prob":99,"string":"$$\\\\beta _ { 1 } , \\\\beta _ { 2 } ,$$","option":"","pos":[{"x":357,"y":605},{"x":457,"y":604},{"x":457,"y":639},{"x":358,"y":640}]},{"type":2,"prob":99,"string":"$$\\\\beta _ { m }$$","option":"","pos":[{"x":488,"y":606},{"x":520,"y":606},{"x":520,"y":638},{"x":488,"y":638}]},{"type":2,"prob":99,"string":"$$\\\\left( C \\\\right) \\\\alpha _ { 1 } + \\\\beta _ { 1 } ,$$","option":"","pos":[{"x":97,"y":650},{"x":252,"y":648},{"x":252,"y":683},{"x":97,"y":684}]},{"type":2,"prob":98,"string":"$$, a _ { m } + \\\\beta _ { m } , \\\\alpha _ { 1 } - \\\\beta _ { 1 } , \\\\cdots , \\\\alpha _ { m } - \\\\beta _ { m }$$","option":"","pos":[{"x":282,"y":650},{"x":684,"y":646},{"x":684,"y":682},{"x":282,"y":686}]},{"type":1,"prob":95,"string":",线性无关","option":"","pos":[{"x":684,"y":650},{"x":813,"y":649},{"x":813,"y":676},{"x":684,"y":676}]},{"type":2,"prob":97,"string":"$$\\\\left( D \\\\right) \\\\alpha _ { 1 } + \\\\beta _ { 1 } , \\\\cdots , \\\\alpha _ { m } + \\\\beta _ { m } , \\\\alpha _ { 1 } - \\\\beta _ { 1 } , \\\\cdots , \\\\alpha _ { m } - \\\\beta _ { n }$$","option":"","pos":[{"x":97,"y":694},{"x":686,"y":690},{"x":686,"y":725},{"x":97,"y":728}]},{"type":1,"prob":99,"string":"线性相关","option":"","pos":[{"x":686,"y":695},{"x":814,"y":694},{"x":814,"y":719},{"x":686,"y":720}]}]}]},{"index":3,"type":0,"num_choices":0,"prob":0,"text":"(5)已知0&lt;P(B)&lt;1且$$P \\\\left[ \\\\left( A _ { 1 } + A _ { 2 } \\\\right) | B \\\\right] = P \\\\left( A _ { 1 } | B \\\\right) + P \\\\left( A _ { 2 } | B \\\\right) ,$$则下列选项成立的是( ).$$\\\\left( A \\\\right) P \\\\left[ \\\\left( A _ { 1 } + A _ { 2 } \\\\right) | \\\\overline { B } \\\\right] = P \\\\left( A _ { 1 } | \\\\overrightarrow { B } \\\\right) + P \\\\left( A _ { 2 } | \\\\overline { B } \\\\right)$$$$\\\\left( B \\\\right) P \\\\left( A _ { 1 } B + A _ { 2 } B \\\\right) = P \\\\left( A _ { 1 } B \\\\right) + P \\\\left( A _ { 2 } B \\\\right)$$$$\\\\left( C \\\\right) P \\\\left( A _ { 1 } + A _ { 2 } \\\\right) = P \\\\left( A _ { 1 } | B \\\\right) + P \\\\left( A _ { 2 } | B \\\\right)$$$$\\\\left( D \\\\right) P \\\\left( B \\\\right) = P \\\\left( A _ { 1 } \\\\right) P \\\\left( B | A _ { 1 } \\\\right) + P \\\\left( A _ { 2 } \\\\right) P \\\\left( B | A _ { 2 } \\\\right)$$","figure_list":[],"table_list":[],"answer_list":[[{"x":127,"y":784},{"x":208,"y":784},{"x":208,"y":808},{"x":127,"y":808}]],"pos_list":[[{"x":42,"y":731},{"x":1210,"y":731},{"x":1210,"y":988},{"x":42,"y":988}]],"element_list":[{"type":0,"text":"(5)已知0&lt;P(B)&lt;1且$$P \\\\left[ \\\\left( A _ { 1 } + A _ { 2 } \\\\right) | B \\\\right] = P \\\\left( A _ { 1 } | B \\\\right) + P \\\\left( A _ { 2 } | B \\\\right) ,$$则下列选项成立的是( ).","pos_list":[[{"x":44,"y":731},{"x":1210,"y":731},{"x":1210,"y":808},{"x":44,"y":807}]],"content_list":[{"type":1,"prob":99,"string":"(5)已知","option":"","pos":[{"x":44,"y":738},{"x":157,"y":738},{"x":157,"y":763},{"x":44,"y":763}]},{"type":1,"prob":99,"string":"0&lt;P(B)&lt;1","option":"","pos":[{"x":157,"y":734},{"x":345,"y":735},{"x":345,"y":768},{"x":157,"y":767}]},{"type":1,"prob":99,"string":"且","option":"","pos":[{"x":345,"y":738},{"x":386,"y":738},{"x":386,"y":763},{"x":345,"y":763}]},{"type":2,"prob":98,"string":"$$P \\\\left[ \\\\left( A _ { 1 } + A _ { 2 } \\\\right) | B \\\\right] = P \\\\left( A _ { 1 } | B \\\\right) + P \\\\left( A _ { 2 } | B \\\\right) ,$$","option":"","pos":[{"x":386,"y":734},{"x":978,"y":731},{"x":978,"y":768},{"x":386,"y":770}]},{"type":1,"prob":98,"string":"则下列选项成立的","option":"","pos":[{"x":978,"y":738},{"x":1210,"y":739},{"x":1210,"y":763},{"x":978,"y":763}]},{"type":1,"prob":99,"string":"是().","option":"","pos":[{"x":95,"y":784},{"x":220,"y":784},{"x":220,"y":806},{"x":95,"y":807}]}]},{"type":0,"text":"$$\\\\left( A \\\\right) P \\\\left[ \\\\left( A _ { 1 } + A _ { 2 } \\\\right) | \\\\overline { B } \\\\right] = P \\\\left( A _ { 1 } | \\\\overrightarrow { B } \\\\right) + P \\\\left( A _ { 2 } | \\\\overline { B } \\\\right)$$$$\\\\left( B \\\\right) P \\\\left( A _ { 1 } B + A _ { 2 } B \\\\right) = P \\\\left( A _ { 1 } B \\\\right) + P \\\\left( A _ { 2 } B \\\\right)$$$$\\\\left( C \\\\right) P \\\\left( A _ { 1 } + A _ { 2 } \\\\right) = P \\\\left( A _ { 1 } | B \\\\right) + P \\\\left( A _ { 2 } | B \\\\right)$$$$\\\\left( D \\\\right) P \\\\left( B \\\\right) = P \\\\left( A _ { 1 } \\\\right) P \\\\left( B | A _ { 1 } \\\\right) + P \\\\left( A _ { 2 } \\\\right) P \\\\left( B | A _ { 2 } \\\\right)$$","pos_list":[[{"x":97,"y":820},{"x":747,"y":821},{"x":747,"y":987},{"x":97,"y":986}]],"content_list":[{"type":2,"prob":96,"string":"$$\\\\left( A \\\\right) P \\\\left[ \\\\left( A _ { 1 } + A _ { 2 } \\\\right) | \\\\overline { B } \\\\right] = P \\\\left( A _ { 1 } | \\\\overrightarrow { B } \\\\right) + P \\\\left( A _ { 2 } | \\\\overline { B } \\\\right)$$","option":"","pos":[{"x":99,"y":820},{"x":739,"y":821},{"x":739,"y":856},{"x":99,"y":855}]},{"type":2,"prob":99,"string":"$$\\\\left( B \\\\right) P \\\\left( A _ { 1 } B + A _ { 2 } B \\\\right) = P \\\\left( A _ { 1 } B \\\\right) + P \\\\left( A _ { 2 } B \\\\right)$$","option":"","pos":[{"x":97,"y":866},{"x":640,"y":866},{"x":640,"y":899},{"x":97,"y":900}]},{"type":2,"prob":99,"string":"$$\\\\left( C \\\\right) P \\\\left( A _ { 1 } + A _ { 2 } \\\\right) = P \\\\left( A _ { 1 } | B \\\\right) + P \\\\left( A _ { 2 } | B \\\\right)$$","option":"","pos":[{"x":98,"y":910},{"x":654,"y":909},{"x":654,"y":943},{"x":98,"y":944}]},{"type":2,"prob":98,"string":"$$\\\\left( D \\\\right) P \\\\left( B \\\\right) = P \\\\left( A _ { 1 } \\\\right) P \\\\left( B | A _ { 1 } \\\\right) + P \\\\left( A _ { 2 } \\\\right) P \\\\left( B | A _ { 2 } \\\\right)$$","option":"","pos":[{"x":98,"y":953},{"x":747,"y":954},{"x":747,"y":987},{"x":98,"y":986}]}]}]}]},{"part_title":"三、(本题满分6分)","pos_list":[[{"x":45,"y":1001},{"x":1188,"y":1002},{"x":1189,"y":1243},{"x":45,"y":1245}]],"subject_list":[{"index":0,"type":15,"num_choices":0,"prob":0,"text":"三、(本题满分6分)其中g(x)有二阶连续导数,且g(0)=1,g\'(0)=-1.x=0,(1)求f\'(x);(2)讨论f\'(x)在(-∞,+∞)的连续性.","figure_list":[],"table_list":[],"answer_list":[[{"x":0,"y":1001},{"x":1353,"y":1001},{"x":1353,"y":1503},{"x":0,"y":1503}]],"pos_list":[[{"x":45,"y":1001},{"x":1194,"y":1001},{"x":1194,"y":1251},{"x":45,"y":1251}]],"element_list":[{"type":0,"text":"三、(本题满分6分)","pos_list":[[{"x":45,"y":1001},{"x":286,"y":1002},{"x":286,"y":1026},{"x":45,"y":1026}]],"content_list":[{"type":1,"prob":99,"string":"三、(本题满分6分)","option":"","pos":[{"x":45,"y":1001},{"x":286,"y":1002},{"x":286,"y":1026},{"x":45,"y":1026}]}]},{"type":0,"text":"其中g(x)有二阶连续导数,且g(0)=1,g\'(0)=-1.x=0,","pos_list":[[{"x":99,"y":1046},{"x":1188,"y":1041},{"x":1189,"y":1152},{"x":100,"y":1157}]],"content_list":[{"type":1,"prob":100,"string":"","option":"","pos":[{"x":100,"y":1046},{"x":395,"y":1046},{"x":395,"y":1156},{"x":100,"y":1156}]},{"type":1,"prob":99,"string":"其中g(x)有二阶连续导数,且","option":"","pos":[{"x":503,"y":1085},{"x":901,"y":1086},{"x":901,"y":1110},{"x":503,"y":1109}]},{"type":1,"prob":99,"string":"g(0)=1,g\'(0)=-1.","option":"","pos":[{"x":901,"y":1080},{"x":1188,"y":1079},{"x":1188,"y":1116},{"x":901,"y":1117}]},{"type":1,"prob":99,"string":"x=0,","option":"","pos":[{"x":404,"y":1129},{"x":492,"y":1128},{"x":492,"y":1152},{"x":405,"y":1152}]}]},{"type":0,"text":"(1)求f\'(x);","pos_list":[[{"x":88,"y":1166},{"x":268,"y":1165},{"x":268,"y":1201},{"x":88,"y":1202}]],"content_list":[{"type":1,"prob":99,"string":"(1)求","option":"","pos":[{"x":88,"y":1172},{"x":174,"y":1172},{"x":174,"y":1195},{"x":88,"y":1195}]},{"type":1,"prob":99,"string":"f\'(x);","option":"","pos":[{"x":174,"y":1166},{"x":267,"y":1165},{"x":268,"y":1201},{"x":174,"y":1202}]}]},{"type":0,"text":"(2)讨论f\'(x)在(-∞,+∞)的连续性.","pos_list":[[{"x":88,"y":1211},{"x":622,"y":1209},{"x":622,"y":1243},{"x":88,"y":1245}]],"content_list":[{"type":1,"prob":99,"string":"(2)讨论f\'(x)在","option":"","pos":[{"x":88,"y":1215},{"x":322,"y":1214},{"x":322,"y":1239},{"x":88,"y":1240}]},{"type":1,"prob":99,"string":"(-∞,+∞)","option":"","pos":[{"x":322,"y":1210},{"x":488,"y":1209},{"x":488,"y":1243},{"x":322,"y":1244}]},{"type":1,"prob":99,"string":"的连续性.","option":"","pos":[{"x":488,"y":1214},{"x":622,"y":1213},{"x":622,"y":1237},{"x":488,"y":1238}]}]}]}]},{"part_title":"四、(本题满分6分)","pos_list":[[{"x":45,"y":1476},{"x":1209,"y":1476},{"x":1210,"y":1655},{"x":45,"y":1660}]],"subject_list":[{"index":0,"type":15,"num_choices":0,"prob":0,"text":"设函数z=f(u),方程$$u = \\\\varphi \\\\left( u \\\\right) + \\\\int _ { y } ^ { x } p \\\\left( t \\\\right) d t$$确定u是x,y的函数,其中f(u),φ(u)可微,p(t),φ\'(u)连续,且φ\'(u)≠1,求$$p \\\\left( y \\\\right) \\\\frac { a z } { \\\\partial x } + p \\\\left( x \\\\right) \\\\frac { a z } { a y } .$$","figure_list":[],"table_list":[],"answer_list":[[{"x":0,"y":1503},{"x":1353,"y":1503},{"x":1353,"y":2006},{"x":0,"y":2006}]],"pos_list":[[{"x":48,"y":1503},{"x":1214,"y":1503},{"x":1214,"y":1660},{"x":48,"y":1660}]],"element_list":[{"type":0,"text":"设函数z=f(u),方程$$u = \\\\varphi \\\\left( u \\\\right) + \\\\int _ { y } ^ { x } p \\\\left( t \\\\right) d t$$确定u是x,y的函数,其中f(u),φ(u)可微,p(t),φ\'(u)连续,且φ\'(u)≠1,求$$p \\\\left( y \\\\right) \\\\frac { a z } { \\\\partial x } + p \\\\left( x \\\\right) \\\\frac { a z } { a y } .$$","pos_list":[[{"x":87,"y":1513},{"x":1209,"y":1508},{"x":1210,"y":1655},{"x":88,"y":1660}]],"content_list":[{"type":1,"prob":99,"string":"设函数","option":"","pos":[{"x":89,"y":1528},{"x":183,"y":1528},{"x":183,"y":1566},{"x":89,"y":1566}]},{"type":1,"prob":99,"string":"z=f(u),","option":"","pos":[{"x":182,"y":1531},{"x":310,"y":1530},{"x":310,"y":1562},{"x":183,"y":1563}]},{"type":1,"prob":99,"string":"方程","option":"","pos":[{"x":310,"y":1527},{"x":373,"y":1527},{"x":373,"y":1566},{"x":310,"y":1566}]},{"type":2,"prob":96,"string":"$$u = \\\\varphi \\\\left( u \\\\right) + \\\\int _ { y } ^ { x } p \\\\left( t \\\\right) d t$$","option":"","pos":[{"x":373,"y":1514},{"x":632,"y":1511},{"x":633,"y":1578},{"x":373,"y":1581}]},{"type":1,"prob":98,"string":"确定u是x,y的函数,其中","option":"","pos":[{"x":633,"y":1527},{"x":985,"y":1526},{"x":985,"y":1565},{"x":633,"y":1565}]},{"type":1,"prob":99,"string":"f(u),φ(u)","option":"","pos":[{"x":985,"y":1528},{"x":1135,"y":1528},{"x":1135,"y":1563},{"x":985,"y":1563}]},{"type":1,"prob":99,"string":"可微,","option":"","pos":[{"x":1135,"y":1526},{"x":1210,"y":1526},{"x":1210,"y":1564},{"x":1135,"y":1564}]},{"type":1,"prob":97,"string":"p(t),φ\'(u)","option":"","pos":[{"x":88,"y":1606},{"x":239,"y":1605},{"x":239,"y":1640},{"x":88,"y":1642}]},{"type":1,"prob":99,"string":"连续,且","option":"","pos":[{"x":239,"y":1593},{"x":355,"y":1593},{"x":355,"y":1642},{"x":239,"y":1642}]},{"type":1,"prob":98,"string":"φ\'(u)≠1,","option":"","pos":[{"x":355,"y":1602},{"x":506,"y":1601},{"x":506,"y":1641},{"x":355,"y":1642}]},{"type":1,"prob":99,"string":"求","option":"","pos":[{"x":506,"y":1592},{"x":543,"y":1592},{"x":543,"y":1648},{"x":506,"y":1648}]},{"type":2,"prob":94,"string":"$$p \\\\left( y \\\\right) \\\\frac { a z } { \\\\partial x } + p \\\\left( x \\\\right) \\\\frac { a z } { a y } .$$","option":"","pos":[{"x":544,"y":1587},{"x":819,"y":1589},{"x":818,"y":1656},{"x":543,"y":1654}]}]}]}]}],"prism_version":"1.0.9","prism_wnum":0,"width":1353}', 'RequestId': 'DB691E0D-442A-5471-A72E-0FB0CD7E02C2'}}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