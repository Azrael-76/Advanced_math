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10:10:20 GMT', 'content-type': 'application/json;charset=utf-8', 'content-length': '13837', 'connection': 'keep-alive', 'keep-alive': 'timeout=25', 'vary': 'Accept-Encoding', 'access-control-allow-origin': '*', 'access-control-expose-headers': '*', 'x-acs-request-id': '421500B7-F0DE-5970-92CF-58961DE744EA', 'x-acs-trace-id': '156f8f5dad9aea4b67f3b6278599d3e0', 'etag': '1rEaIQDXh6fiu4l3dwUZQaQ5'}, 'statusCode': 200, 'body': {'Data': '{"algo_version":"","doc_layout":[{"layout_type":"text","pos":[{"x":72,"y":1219},{"x":72,"y":1370},{"x":1571,"y":1370},{"x":1571,"y":1218}]},{"layout_type":"text","pos":[{"x":76,"y":713},{"x":76,"y":851},{"x":1574,"y":851},{"x":1574,"y":712}]},{"layout_type":"text","pos":[{"x":75,"y":963},{"x":75,"y":1096},{"x":1573,"y":1096},{"x":1573,"y":963}]},{"layout_type":"text","pos":[{"x":147,"y":178},{"x":147,"y":218},{"x":769,"y":218},{"x":769,"y":178}]},{"layout_type":"text","pos":[{"x":75,"y":1489},{"x":75,"y":1635},{"x":1571,"y":1635},{"x":1571,"y":1489}]},{"layout_type":"text","pos":[{"x":77,"y":2061},{"x":77,"y":2139},{"x":644,"y":2139},{"x":644,"y":2061}]},{"layout_type":"text","pos":[{"x":77,"y":643},{"x":77,"y":682},{"x":382,"y":682},{"x":382,"y":643}]},{"layout_type":"text","pos":[{"x":148,"y":283},{"x":148,"y":323},{"x":797,"y":323},{"x":797,"y":283}]},{"layout_type":"text","pos":[{"x":149,"y":230},{"x":149,"y":271},{"x":700,"y":271},{"x":700,"y":230}]},{"layout_type":"foot","pos":[{"x":93,"y":2270},{"x":93,"y":2300},{"x":117,"y":2300},{"x":117,"y":2270}]},{"layout_type":"text","pos":[{"x":75,"y":1433},{"x":75,"y":1473},{"x":382,"y":1473},{"x":383,"y":1433}]},{"layout_type":"text","pos":[{"x":77,"y":911},{"x":77,"y":952},{"x":382,"y":952},{"x":382,"y":911}]},{"layout_type":"text","pos":[{"x":77,"y":1168},{"x":77,"y":1207},{"x":382,"y":1207},{"x":382,"y":1168}]},{"layout_type":"text","pos":[{"x":136,"y":491},{"x":136,"y":575},{"x":1314,"y":575},{"x":1314,"y":491}]},{"layout_type":"text","pos":[{"x":81,"y":2154},{"x":81,"y":2203},{"x":1167,"y":2203},{"x":1167,"y":2154}]},{"layout_type":"text","pos":[{"x":81,"y":341},{"x":81,"y":474},{"x":1568,"y":474},{"x":1568,"y":340}]},{"layout_type":"text","pos":[{"x":78,"y":1970},{"x":78,"y":2032},{"x":1444,"y":2032},{"x":1444,"y":1969}]},{"layout_type":"text","pos":[{"x":148,"y":126},{"x":148,"y":162},{"x":506,"y":162},{"x":506,"y":126}]},{"layout_type":"text","pos":[{"x":76,"y":1696},{"x":76,"y":1737},{"x":383,"y":1737},{"x":383,"y":1696}]},{"layout_type":"text","pos":[{"x":77,"y":1759},{"x":77,"y":1831},{"x":1324,"y":1831},{"x":1324,"y":1759}]},{"layout_type":"text","pos":[{"x":76,"y":1902},{"x":76,"y":1944},{"x":383,"y":1944},{"x":383,"y":1902}]},{"layout_type":"text","pos":[{"x":81,"y":2156},{"x":81,"y":2317},{"x":1169,"y":2317},{"x":1169,"y":2156}]},{"layout_type":"text","pos":[{"x":78,"y":1760},{"x":78,"y":1949},{"x":1327,"y":1949},{"x":1327,"y":1760}]},{"layout_type":"foot","pos":[{"x":8,"y":2270},{"x":8,"y":2303},{"x":120,"y":2303},{"x":120,"y":2270}]}],"doc_sptext":[{"layout_type":"bold","pos":[{"x":80,"y":1170},{"x":80,"y":1205},{"x":382,"y":1205},{"x":382,"y":1170}]},{"layout_type":"bold","pos":[{"x":80,"y":645},{"x":80,"y":681},{"x":382,"y":681},{"x":382,"y":645}]},{"layout_type":"bold","pos":[{"x":81,"y":915},{"x":81,"y":949},{"x":382,"y":949},{"x":381,"y":915}]},{"layout_type":"bold","pos":[{"x":81,"y":1906},{"x":80,"y":1942},{"x":382,"y":1942},{"x":382,"y":1906}]},{"layout_type":"bold","pos":[{"x":79,"y":1436},{"x":79,"y":1471},{"x":382,"y":1471},{"x":382,"y":1436}]},{"layout_type":"bold","pos":[{"x":80,"y":1699},{"x":80,"y":1734},{"x":382,"y":1734},{"x":382,"y":1699}]},{"layout_type":"bold","pos":[{"x":479,"y":130},{"x":479,"y":159},{"x":508,"y":159},{"x":508,"y":130}]},{"layout_type":"bold","pos":[{"x":304,"y":185},{"x":304,"y":211},{"x":326,"y":211},{"x":326,"y":185}]},{"layout_type":"bold","pos":[{"x":613,"y":289},{"x":613,"y":319},{"x":709,"y":319},{"x":709,"y":289}]}],"doc_subfield":[{"layout_type":"single","pos":[{"x":67,"y":120},{"x":67,"y":2204},{"x":1580,"y":2204},{"x":1580,"y":120}]}],"figure":[{"type":"subject_bracket","x":1462,"y":392,"w":107,"h":35,"box":{"x":0,"y":0,"w":0,"h":0,"angle":-90},"points":[{"x":1462,"y":392},{"x":1569,"y":392},{"x":1569,"y":427},{"x":1462,"y":427}]},{"type":"subject_big_bracket","x":404,"y":339,"w":234,"h":139,"box":{"x":0,"y":0,"w":0,"h":0,"angle":-90},"points":[{"x":404,"y":339},{"x":638,"y":339},{"x":638,"y":478},{"x":404,"y":478}]},{"type":"subject_question","x":0,"y":0,"w":0,"h":0,"box":{"x":824,"y":458,"w":249,"h":1507,"angle":-90},"points":[{"x":70,"y":334},{"x":1577,"y":334},{"x":1577,"y":582},{"x":70,"y":582}]},{"type":"subject_question","x":0,"y":0,"w":0,"h":0,"box":{"x":470,"y":222,"w":201,"h":664,"angle":-90},"points":[{"x":138,"y":122},{"x":803,"y":122},{"x":803,"y":322},{"x":138,"y":322}]},{"type":"subject_question","x":0,"y":0,"w":0,"h":0,"box":{"x":698,"y":1794,"w":104,"h":1235,"angle":-90},"points":[{"x":81,"y":1742},{"x":1315,"y":1743},{"x":1315,"y":1845},{"x":81,"y":1845}]},{"type":"subject_ansbox","x":0,"y":0,"w":0,"h":0,"box":{"x":1514,"y":408,"w":38,"h":106,"angle":-90},"points":[{"x":1462,"y":389},{"x":1566,"y":389},{"x":1566,"y":427},{"x":1462,"y":427}]}],"height":2339,"orgHeight":2339,"orgWidth":1654,"page_id":0,"page_title":"","part_info":[{"part_title":"","pos_list":[[{"x":78,"y":124},{"x":1566,"y":125},{"x":1566,"y":576},{"x":78,"y":576}]],"subject_list":[{"index":0,"type":0,"num_choices":0,"prob":0,"text":"(A)λE-A=λE-B.(B)A与B有相同的特征值和特征向量.(C)A与B都相似于一个对角矩阵.(D)对任意常数t,tE-A与tE-B相似.","figure_list":[],"table_list":[],"answer_list":[],"pos_list":[[{"x":138,"y":122},{"x":803,"y":122},{"x":803,"y":322},{"x":138,"y":322}]],"element_list":[{"type":0,"text":"(A)λE-A=λE-B.","pos_list":[[{"x":151,"y":124},{"x":508,"y":125},{"x":508,"y":164},{"x":151,"y":164}]],"content_list":[{"type":1,"prob":99,"string":"(A)λE-A=λE-B.","option":"","pos":[{"x":151,"y":124},{"x":508,"y":125},{"x":508,"y":164},{"x":151,"y":164}]}]},{"type":0,"text":"(B)A与B有相同的特征值和特征向量.","pos_list":[[{"x":148,"y":181},{"x":769,"y":181},{"x":769,"y":212},{"x":148,"y":212}]],"content_list":[{"type":1,"prob":99,"string":"(B)A与B有相同的特征值和特征向量.","option":"","pos":[{"x":148,"y":181},{"x":769,"y":181},{"x":769,"y":212},{"x":148,"y":212}]}]},{"type":0,"text":"(C)A与B都相似于一个对角矩阵.","pos_list":[[{"x":148,"y":235},{"x":698,"y":233},{"x":698,"y":264},{"x":148,"y":266}]],"content_list":[{"type":1,"prob":99,"string":"(C)A与B都相似于一个对角矩阵.","option":"","pos":[{"x":148,"y":235},{"x":698,"y":233},{"x":698,"y":264},{"x":148,"y":266}]}]},{"type":0,"text":"(D)对任意常数t,tE-A与tE-B相似.","pos_list":[[{"x":149,"y":288},{"x":795,"y":287},{"x":795,"y":318},{"x":149,"y":319}]],"content_list":[{"type":1,"prob":99,"string":"(D)对任意常数t,tE-A与tE-B相似.","option":"","pos":[{"x":149,"y":288},{"x":795,"y":287},{"x":795,"y":318},{"x":149,"y":319}]}]}]},{"index":1,"type":0,"num_choices":0,"prob":0,"text":"(5)设随机变量$$X _ { i }$$ (i=1,2),且满足$$P \\\\left\\\\{ X _ { 1 } X _ { 2 } = 0 \\\\right\\\\} = 1 ,$$则$$P \\\\left\\\\{ x _ { 1 } = X _ { 2 } \\\\right\\\\}$$等于( )(A)0. $$\\\\left( B \\\\right) \\\\frac { 1 } { 4 } .$$ $$\\\\left( C \\\\right) \\\\frac { 1 } { 2 } .$$ (D)1.","figure_list":[],"table_list":[],"answer_list":[[{"x":1462,"y":389},{"x":1566,"y":389},{"x":1566,"y":427},{"x":1462,"y":427}]],"pos_list":[[{"x":70,"y":334},{"x":1577,"y":334},{"x":1577,"y":582},{"x":70,"y":582}]],"element_list":[{"type":0,"text":"(5)设随机变量$$X _ { i }$$ (i=1,2),且满足$$P \\\\left\\\\{ X _ { 1 } X _ { 2 } = 0 \\\\right\\\\} = 1 ,$$则$$P \\\\left\\\\{ x _ { 1 } = X _ { 2 } \\\\right\\\\}$$等于( )","pos_list":[[{"x":78,"y":339},{"x":1566,"y":338},{"x":1566,"y":477},{"x":78,"y":478}]],"content_list":[{"type":1,"prob":99,"string":"(5)设随机变量","option":"","pos":[{"x":78,"y":390},{"x":325,"y":391},{"x":324,"y":422},{"x":78,"y":421}]},{"type":2,"prob":99,"string":"$$X _ { i }$$","option":"","pos":[{"x":325,"y":388},{"x":372,"y":388},{"x":372,"y":435},{"x":325,"y":435}]},{"type":1,"prob":100,"string":"","option":"","pos":[{"x":404,"y":339},{"x":638,"y":339},{"x":638,"y":478},{"x":404,"y":478}]},{"type":1,"prob":99,"string":"(i=1,2),且满足","option":"","pos":[{"x":650,"y":391},{"x":912,"y":391},{"x":912,"y":425},{"x":650,"y":426}]},{"type":2,"prob":97,"string":"$$P \\\\left\\\\{ X _ { 1 } X _ { 2 } = 0 \\\\right\\\\} = 1 ,$$","option":"","pos":[{"x":912,"y":387},{"x":1170,"y":387},{"x":1170,"y":430},{"x":912,"y":430}]},{"type":1,"prob":99,"string":"则","option":"","pos":[{"x":1170,"y":390},{"x":1211,"y":390},{"x":1211,"y":425},{"x":1170,"y":425}]},{"type":2,"prob":94,"string":"$$P \\\\left\\\\{ x _ { 1 } = X _ { 2 } \\\\right\\\\}$$","option":"","pos":[{"x":1211,"y":386},{"x":1375,"y":386},{"x":1375,"y":431},{"x":1211,"y":431}]},{"type":1,"prob":99,"string":"等于()","option":"","pos":[{"x":1375,"y":390},{"x":1566,"y":390},{"x":1566,"y":424},{"x":1375,"y":424}]}]},{"type":0,"text":"(A)0. $$\\\\left( B \\\\right) \\\\frac { 1 } { 4 } .$$ $$\\\\left( C \\\\right) \\\\frac { 1 } { 2 } .$$ (D)1.","pos_list":[[{"x":144,"y":490},{"x":1308,"y":490},{"x":1308,"y":576},{"x":144,"y":576}]],"content_list":[{"type":1,"prob":99,"string":"(A)0.","option":"","pos":[{"x":144,"y":518},{"x":234,"y":517},{"x":235,"y":548},{"x":144,"y":549}]},{"type":2,"prob":99,"string":"$$\\\\left( B \\\\right) \\\\frac { 1 } { 4 } .$$","option":"","pos":[{"x":508,"y":491},{"x":618,"y":491},{"x":618,"y":576},{"x":508,"y":576}]},{"type":2,"prob":99,"string":"$$\\\\left( C \\\\right) \\\\frac { 1 } { 2 } .$$","option":"","pos":[{"x":869,"y":490},{"x":976,"y":490},{"x":976,"y":575},{"x":869,"y":575}]},{"type":1,"prob":96,"string":"(D)1.","option":"","pos":[{"x":1216,"y":518},{"x":1307,"y":516},{"x":1308,"y":548},{"x":1217,"y":549}]}]}]}]},{"part_title":"七、(本题满分6分)","pos_list":[[{"x":77,"y":1700},{"x":1443,"y":1701},{"x":1443,"y":2203},{"x":77,"y":2201}]],"subject_list":[{"index":0,"type":15,"num_choices":0,"prob":0,"text":"设函数(x)连续,且$$\\\\int _ { 0 } ^ { x } f \\\\left( 2 x - t \\\\right) d t = \\\\frac { 1 } { 2 } a t t m i n x ^ { 2 } .$$ f(1)=1,求$$\\\\int _ { 1 } ^ { 2 } f \\\\left( x \\\\right) d x$$lx的值.","figure_list":[],"table_list":[],"answer_list":[[{"x":0,"y":1741},{"x":1654,"y":1741},{"x":1654,"y":2339},{"x":0,"y":2339}]],"pos_list":[[{"x":78,"y":1741},{"x":1319,"y":1741},{"x":1319,"y":1848},{"x":78,"y":1848}]],"element_list":[{"type":0,"text":"设函数(x)连续,且","pos_list":[[{"x":78,"y":1762},{"x":399,"y":1763},{"x":399,"y":1825},{"x":78,"y":1824}]],"content_list":[{"type":1,"prob":99,"string":"设函数(x)连续,且","option":"","pos":[{"x":78,"y":1762},{"x":399,"y":1763},{"x":399,"y":1825},{"x":78,"y":1824}]}]},{"type":0,"text":"$$\\\\int _ { 0 } ^ { x } f \\\\left( 2 x - t \\\\right) d t = \\\\frac { 1 } { 2 } a t t m i n x ^ { 2 } .$$ f(1)=1,求$$\\\\int _ { 1 } ^ { 2 } f \\\\left( x \\\\right) d x$$lx的值.","pos_list":[[{"x":399,"y":1742},{"x":1319,"y":1739},{"x":1319,"y":1844},{"x":399,"y":1848}]],"content_list":[{"type":2,"prob":90,"string":"$$\\\\int _ { 0 } ^ { x } f \\\\left( 2 x - t \\\\right) d t = \\\\frac { 1 } { 2 } a t t m i n x ^ { 2 } .$$","option":"","pos":[{"x":399,"y":1742},{"x":829,"y":1741},{"x":829,"y":1846},{"x":399,"y":1848}]},{"type":1,"prob":99,"string":"f(1)=1,","option":"","pos":[{"x":917,"y":1772},{"x":1063,"y":1773},{"x":1063,"y":1816},{"x":917,"y":1816}]},{"type":1,"prob":99,"string":"求","option":"","pos":[{"x":1073,"y":1776},{"x":1099,"y":1776},{"x":1099,"y":1809},{"x":1073,"y":1809}]},{"type":2,"prob":99,"string":"$$\\\\int _ { 1 } ^ { 2 } f \\\\left( x \\\\right) d x$$","option":"","pos":[{"x":1105,"y":1753},{"x":1237,"y":1753},{"x":1237,"y":1838},{"x":1105,"y":1838}]},{"type":1,"prob":85,"string":"lx的值.","option":"","pos":[{"x":1219,"y":1777},{"x":1319,"y":1777},{"x":1319,"y":1808},{"x":1219,"y":1808}]}]}]}]}],"prism_version":"1.0.9","prism_wnum":0,"width":1654}', 'RequestId': '421500B7-F0DE-5970-92CF-58961DE744EA'}}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