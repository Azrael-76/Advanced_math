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10:11:36 GMT', 'content-type': 'application/json;charset=utf-8', 'content-length': '20776', 'connection': 'keep-alive', 'keep-alive': 'timeout=25', 'vary': 'Accept-Encoding', 'access-control-allow-origin': '*', 'access-control-expose-headers': '*', 'x-acs-request-id': '80CF2478-9F94-5FA7-B44D-D13C2E81E120', 'x-acs-trace-id': '69b71233b6f0c020f8a310dad31196ee', 'etag': '294bETx+MNbIU28sRxJIW7w6'}, 'statusCode': 200, 'body': {'Data': '{"algo_version":"","doc_layout":[{"layout_type":"text","pos":[{"x":259,"y":954},{"x":259,"y":1086},{"x":1559,"y":1086},{"x":1559,"y":953}]},{"layout_type":"text","pos":[{"x":191,"y":905},{"x":191,"y":941},{"x":522,"y":941},{"x":522,"y":905}]},{"layout_type":"text","pos":[{"x":192,"y":464},{"x":192,"y":500},{"x":522,"y":499},{"x":522,"y":464}]},{"layout_type":"text","pos":[{"x":192,"y":1305},{"x":192,"y":1342},{"x":523,"y":1342},{"x":523,"y":1305}]},{"layout_type":"text","pos":[{"x":192,"y":166},{"x":192,"y":203},{"x":522,"y":203},{"x":522,"y":166}]},{"layout_type":"text","pos":[{"x":266,"y":215},{"x":266,"y":255},{"x":882,"y":255},{"x":882,"y":215}]},{"layout_type":"text","pos":[{"x":264,"y":1769},{"x":264,"y":1915},{"x":1447,"y":1914},{"x":1447,"y":1769}]},{"layout_type":"text","pos":[{"x":190,"y":1710},{"x":190,"y":1748},{"x":521,"y":1748},{"x":521,"y":1710}]},{"layout_type":"text","pos":[{"x":265,"y":1354},{"x":265,"y":1452},{"x":1545,"y":1452},{"x":1545,"y":1354}]},{"layout_type":"text","pos":[{"x":268,"y":618},{"x":268,"y":694},{"x":797,"y":694},{"x":798,"y":618}]},{"layout_type":"text","pos":[{"x":267,"y":1462},{"x":267,"y":1503},{"x":1075,"y":1503},{"x":1075,"y":1462}]},{"layout_type":"text","pos":[{"x":264,"y":512},{"x":264,"y":554},{"x":1267,"y":554},{"x":1267,"y":512}]},{"layout_type":"text","pos":[{"x":267,"y":564},{"x":267,"y":601},{"x":631,"y":601},{"x":631,"y":564}]},{"layout_type":"text","pos":[{"x":269,"y":1965},{"x":269,"y":2002},{"x":560,"y":2002},{"x":560,"y":1965}]},{"layout_type":"text","pos":[{"x":269,"y":1918},{"x":269,"y":1951},{"x":536,"y":1951},{"x":536,"y":1918}]},{"layout_type":"text","pos":[{"x":263,"y":504},{"x":263,"y":701},{"x":1267,"y":701},{"x":1267,"y":504}]},{"layout_type":"text","pos":[{"x":266,"y":1867},{"x":266,"y":2001},{"x":929,"y":2001},{"x":929,"y":1867}]},{"layout_type":"text","pos":[{"x":267,"y":1413},{"x":267,"y":1503},{"x":1076,"y":1503},{"x":1076,"y":1413}]}],"doc_sptext":[],"doc_subfield":[{"layout_type":"single","pos":[{"x":183,"y":125},{"x":184,"y":2007},{"x":1560,"y":2007},{"x":1560,"y":125}]}],"figure":[{"type":"subject_question","x":0,"y":0,"w":0,"h":0,"box":{"x":833,"y":1859,"w":297,"h":1258,"angle":-90},"points":[{"x":205,"y":1710},{"x":1462,"y":1710},{"x":1462,"y":2006},{"x":205,"y":2006}]},{"type":"subject_question","x":0,"y":0,"w":0,"h":0,"box":{"x":872,"y":1406,"w":169,"h":1362,"angle":-90},"points":[{"x":192,"y":1321},{"x":1553,"y":1322},{"x":1553,"y":1489},{"x":192,"y":1489}]},{"type":"subject_question","x":0,"y":0,"w":0,"h":0,"box":{"x":874,"y":1006,"w":189,"h":1371,"angle":-90},"points":[{"x":188,"y":911},{"x":1559,"y":912},{"x":1559,"y":1100},{"x":188,"y":1100}]},{"type":"subject_question","x":0,"y":0,"w":0,"h":0,"box":{"x":539,"y":213,"w":97,"h":689,"angle":-90},"points":[{"x":194,"y":164},{"x":883,"y":164},{"x":883,"y":260},{"x":194,"y":260}]},{"type":"subject_question","x":0,"y":0,"w":0,"h":0,"box":{"x":736,"y":582,"w":252,"h":1082,"angle":-90},"points":[{"x":195,"y":456},{"x":1276,"y":457},{"x":1276,"y":708},{"x":195,"y":707}]}],"height":2339,"orgHeight":2339,"orgWidth":1654,"page_id":0,"page_title":"","part_info":[{"part_title":"","pos_list":[[{"x":190,"y":169},{"x":1560,"y":170},{"x":1560,"y":1996},{"x":190,"y":1997}]],"subject_list":[{"index":0,"type":12,"num_choices":0,"prob":0,"text":"(16)(本题满分10分)求函数$$f \\\\left( x , y \\\\right) = x ^ { 3 } + 8 y ^ { 3 } - x y$$的极值.","figure_list":[],"table_list":[],"answer_list":[[{"x":0,"y":164},{"x":1654,"y":164},{"x":1654,"y":456},{"x":0,"y":456}]],"pos_list":[[{"x":194,"y":164},{"x":883,"y":164},{"x":883,"y":260},{"x":194,"y":260}]],"element_list":[{"type":0,"text":"(16)(本题满分10分)","pos_list":[[{"x":196,"y":169},{"x":516,"y":170},{"x":515,"y":198},{"x":196,"y":198}]],"content_list":[{"type":1,"prob":96,"string":"(16)(本题满分10分)","option":"","pos":[{"x":196,"y":169},{"x":516,"y":170},{"x":515,"y":198},{"x":196,"y":198}]}]},{"type":0,"text":"求函数$$f \\\\left( x , y \\\\right) = x ^ { 3 } + 8 y ^ { 3 } - x y$$的极值.","pos_list":[[{"x":266,"y":212},{"x":881,"y":212},{"x":881,"y":256},{"x":266,"y":256}]],"content_list":[{"type":1,"prob":99,"string":"求函数","option":"","pos":[{"x":266,"y":219},{"x":375,"y":219},{"x":375,"y":249},{"x":266,"y":249}]},{"type":2,"prob":99,"string":"$$f \\\\left( x , y \\\\right) = x ^ { 3 } + 8 y ^ { 3 } - x y$$","option":"","pos":[{"x":375,"y":213},{"x":760,"y":212},{"x":760,"y":255},{"x":375,"y":256}]},{"type":1,"prob":99,"string":"的极值.","option":"","pos":[{"x":760,"y":219},{"x":881,"y":219},{"x":881,"y":249},{"x":760,"y":249}]}]}]},{"index":1,"type":15,"num_choices":0,"prob":0,"text":"(17)(本题满分10分)y=f(x)满足设函数 y\'+2y\'+5y=0,且f(0)=1,f\'(0)=-1.(I)求f(x)的表达式;求∑n==1(Ⅱ)设$$a _ { n } = \\\\int _ { n } ^ { + \\\\infty } { f \\\\left( x \\\\right) } d x ,$$","figure_list":[],"table_list":[],"answer_list":[[{"x":0,"y":456},{"x":1654,"y":456},{"x":1654,"y":908},{"x":0,"y":908}]],"pos_list":[[{"x":191,"y":456},{"x":1276,"y":457},{"x":1276,"y":708},{"x":191,"y":707}]],"element_list":[{"type":0,"text":"(17)(本题满分10分)","pos_list":[[{"x":191,"y":468},{"x":517,"y":467},{"x":517,"y":494},{"x":191,"y":495}]],"content_list":[{"type":1,"prob":99,"string":"(17)(本题满分10分)","option":"","pos":[{"x":191,"y":468},{"x":517,"y":467},{"x":517,"y":494},{"x":191,"y":495}]}]},{"type":0,"text":"y=f(x)满足","pos_list":[[{"x":379,"y":515},{"x":605,"y":514},{"x":605,"y":552},{"x":379,"y":552}]],"content_list":[{"type":1,"prob":99,"string":"y=f(x)","option":"","pos":[{"x":379,"y":515},{"x":515,"y":515},{"x":516,"y":552},{"x":379,"y":552}]},{"type":1,"prob":99,"string":"满足","option":"","pos":[{"x":515,"y":518},{"x":605,"y":517},{"x":605,"y":548},{"x":516,"y":548}]}]},{"type":0,"text":"设函数 y\'+2y\'+5y=0,且f(0)=1,f\'(0)=-1.(I)求f(x)的表达式;求∑n==1","pos_list":[[{"x":267,"y":510},{"x":1269,"y":510},{"x":1269,"y":701},{"x":268,"y":701}]],"content_list":[{"type":1,"prob":99,"string":"设函数","option":"","pos":[{"x":268,"y":519},{"x":379,"y":518},{"x":379,"y":549},{"x":268,"y":549}]},{"type":1,"prob":99,"string":"y\'+2y\'+5y=0","option":"","pos":[{"x":605,"y":511},{"x":881,"y":511},{"x":881,"y":554},{"x":605,"y":554}]},{"type":1,"prob":99,"string":",且","option":"","pos":[{"x":881,"y":516},{"x":928,"y":516},{"x":928,"y":547},{"x":881,"y":547}]},{"type":1,"prob":99,"string":"f(0)=1,f\'(0)=-1.","option":"","pos":[{"x":928,"y":513},{"x":1269,"y":510},{"x":1269,"y":552},{"x":928,"y":555}]},{"type":1,"prob":94,"string":"(Ⅰ)求f(x)的表达式;","option":"","pos":[{"x":268,"y":568},{"x":627,"y":568},{"x":627,"y":596},{"x":268,"y":596}]},{"type":1,"prob":99,"string":"求∑","option":"","pos":[{"x":661,"y":630},{"x":737,"y":630},{"x":737,"y":682},{"x":661,"y":682}]},{"type":1,"prob":99,"string":"n=","option":"","pos":[{"x":701,"y":683},{"x":723,"y":683},{"x":723,"y":701},{"x":701,"y":701}]},{"type":1,"prob":99,"string":"=1","option":"","pos":[{"x":723,"y":684},{"x":741,"y":684},{"x":741,"y":698},{"x":723,"y":698}]}]},{"type":0,"text":"(Ⅱ)设$$a _ { n } = \\\\int _ { n } ^ { + \\\\infty } { f \\\\left( x \\\\right) } d x ,$$","pos_list":[[{"x":269,"y":620},{"x":661,"y":619},{"x":661,"y":692},{"x":269,"y":693}]],"content_list":[{"type":1,"prob":98,"string":"(Ⅱ)设","option":"","pos":[{"x":269,"y":631},{"x":381,"y":631},{"x":381,"y":683},{"x":269,"y":683}]},{"type":2,"prob":95,"string":"$$a _ { n } = \\\\int _ { n } ^ { + \\\\infty } { f \\\\left( x \\\\right) } d x ,$$","option":"","pos":[{"x":381,"y":619},{"x":661,"y":619},{"x":661,"y":692},{"x":381,"y":693}]}]}]},{"index":2,"type":15,"num_choices":0,"prob":0,"text":"(18)(本题满分10分)设$$D = \\\\left\\\\{ \\\\left( x , y \\\\right) | x ^ { 2 } + y ^ { 2 } \\\\le 1 , y \\\\ge 0 \\\\right. \\\\right\\\\} ,$$连续函数f(x,y)满足$$f \\\\left( x , y \\\\right) = y \\\\sqrt { 1 - x ^ { 2 } } +$$x[f(x, y) dxdy,$$\\\\int { _ { D } } f \\\\left( x , y \\\\right) d x d y .$$","figure_list":[],"table_list":[],"answer_list":[[{"x":0,"y":908},{"x":1654,"y":908},{"x":1654,"y":1308},{"x":0,"y":1308}]],"pos_list":[[{"x":188,"y":908},{"x":1560,"y":908},{"x":1560,"y":1100},{"x":188,"y":1100}]],"element_list":[{"type":0,"text":"(18)(本题满分10分)","pos_list":[[{"x":191,"y":908},{"x":518,"y":908},{"x":518,"y":936},{"x":191,"y":936}]],"content_list":[{"type":1,"prob":99,"string":"(18)(本题满分10分)","option":"","pos":[{"x":191,"y":908},{"x":518,"y":908},{"x":518,"y":936},{"x":191,"y":936}]}]},{"type":0,"text":"设$$D = \\\\left\\\\{ \\\\left( x , y \\\\right) | x ^ { 2 } + y ^ { 2 } \\\\le 1 , y \\\\ge 0 \\\\right. \\\\right\\\\} ,$$连续函数f(x,y)满足$$f \\\\left( x , y \\\\right) = y \\\\sqrt { 1 - x ^ { 2 } } +$$x[f(x, y) dxdy,$$\\\\int { _ { D } } f \\\\left( x , y \\\\right) d x d y .$$","pos_list":[[{"x":264,"y":960},{"x":1560,"y":957},{"x":1560,"y":1096},{"x":264,"y":1099}]],"content_list":[{"type":1,"prob":99,"string":"设","option":"","pos":[{"x":267,"y":967},{"x":309,"y":967},{"x":309,"y":1001},{"x":267,"y":1001}]},{"type":2,"prob":98,"string":"$$D = \\\\left\\\\{ \\\\left( x , y \\\\right) | x ^ { 2 } + y ^ { 2 } \\\\le 1 , y \\\\ge 0 \\\\right. \\\\right\\\\} ,$$","option":"","pos":[{"x":309,"y":961},{"x":851,"y":961},{"x":851,"y":1006},{"x":309,"y":1006}]},{"type":1,"prob":99,"string":"连续函数","option":"","pos":[{"x":851,"y":967},{"x":1000,"y":967},{"x":1000,"y":1000},{"x":851,"y":1000}]},{"type":1,"prob":99,"string":"f(x,y)","option":"","pos":[{"x":1000,"y":965},{"x":1117,"y":965},{"x":1117,"y":1005},{"x":1000,"y":1005}]},{"type":1,"prob":99,"string":"满足","option":"","pos":[{"x":1118,"y":966},{"x":1204,"y":966},{"x":1204,"y":1000},{"x":1118,"y":1000}]},{"type":2,"prob":99,"string":"$$f \\\\left( x , y \\\\right) = y \\\\sqrt { 1 - x ^ { 2 } } +$$","option":"","pos":[{"x":1203,"y":959},{"x":1560,"y":957},{"x":1560,"y":1007},{"x":1204,"y":1009}]},{"type":1,"prob":97,"string":"x[f(x, y) dxdy,","option":"","pos":[{"x":264,"y":1014},{"x":528,"y":1013},{"x":528,"y":1098},{"x":264,"y":1099}]},{"type":2,"prob":87,"string":"$$\\\\int { _ { D } } f \\\\left( x , y \\\\right) d x d y .$$","option":"","pos":[{"x":563,"y":1016},{"x":828,"y":1014},{"x":828,"y":1096},{"x":563,"y":1097}]}]}]},{"index":3,"type":15,"num_choices":0,"prob":0,"text":"(19)(本题满分10分)设函数f(x)在区间[0,2]上具有连续导数,$$f \\\\left( 0 \\\\right) = f \\\\left( 2 \\\\right) = 0 , M = \\\\lim _ { x \\\\to \\\\infty } x \\\\left( | 2 \\\\right) | f \\\\left( x \\\\right) | \\\\right\\\\} ,$$证明x∈[0,2](I)存在ξ∈(0,2),|f\'(ξ)|≥M;使得(Ⅱ)若对任意的x∈(0,2),|f\'(x)|≤M,,则M=0.","figure_list":[],"table_list":[],"answer_list":[[{"x":0,"y":1308},{"x":1654,"y":1308},{"x":1654,"y":1710},{"x":0,"y":1710}]],"pos_list":[[{"x":191,"y":1308},{"x":1553,"y":1308},{"x":1553,"y":1503},{"x":191,"y":1503}]],"element_list":[{"type":0,"text":"(19)(本题满分10分)","pos_list":[[{"x":191,"y":1309},{"x":519,"y":1308},{"x":519,"y":1336},{"x":192,"y":1337}]],"content_list":[{"type":1,"prob":96,"string":"(19)(本题满分10分)","option":"","pos":[{"x":191,"y":1309},{"x":519,"y":1308},{"x":519,"y":1336},{"x":192,"y":1337}]}]},{"type":0,"text":"设函数f(x)在区间[0,2]上具有连续导数,$$f \\\\left( 0 \\\\right) = f \\\\left( 2 \\\\right) = 0 , M = \\\\lim _ { x \\\\to \\\\infty } x \\\\left( | 2 \\\\right) | f \\\\left( x \\\\right) | \\\\right\\\\} ,$$证明x∈[0,2](I)存在ξ∈(0,2),|f\'(ξ)|≥M;","pos_list":[[{"x":268,"y":1340},{"x":1543,"y":1340},{"x":1543,"y":1452},{"x":268,"y":1452}]],"content_list":[{"type":1,"prob":99,"string":"设函数f(x)在区间","option":"","pos":[{"x":269,"y":1358},{"x":552,"y":1358},{"x":552,"y":1391},{"x":269,"y":1391}]},{"type":1,"prob":99,"string":"[0,2]","option":"","pos":[{"x":552,"y":1354},{"x":630,"y":1354},{"x":630,"y":1391},{"x":552,"y":1392}]},{"type":1,"prob":99,"string":"上具有连续导数,","option":"","pos":[{"x":630,"y":1358},{"x":877,"y":1358},{"x":877,"y":1391},{"x":630,"y":1391}]},{"type":2,"prob":86,"string":"$$f \\\\left( 0 \\\\right) = f \\\\left( 2 \\\\right) = 0 , M = \\\\lim _ { x \\\\to \\\\infty } x \\\\left( | 2 \\\\right) | f \\\\left( x \\\\right) | \\\\right\\\\} ,$$","option":"","pos":[{"x":877,"y":1343},{"x":1467,"y":1340},{"x":1467,"y":1410},{"x":877,"y":1413}]},{"type":1,"prob":99,"string":"证明","option":"","pos":[{"x":1467,"y":1358},{"x":1543,"y":1358},{"x":1543,"y":1391},{"x":1467,"y":1391}]},{"type":1,"prob":95,"string":"x∈[0,2]","option":"","pos":[{"x":1221,"y":1388},{"x":1301,"y":1387},{"x":1301,"y":1406},{"x":1221,"y":1407}]},{"type":1,"prob":91,"string":"(Ⅰ)存在","option":"","pos":[{"x":268,"y":1415},{"x":417,"y":1416},{"x":417,"y":1446},{"x":268,"y":1445}]},{"type":1,"prob":99,"string":"ξ∈(0,2),","option":"","pos":[{"x":417,"y":1412},{"x":589,"y":1412},{"x":589,"y":1451},{"x":417,"y":1450}]},{"type":1,"prob":99,"string":"|f\'(ξ)|≥M;","option":"","pos":[{"x":664,"y":1410},{"x":882,"y":1411},{"x":882,"y":1452},{"x":664,"y":1451}]}]},{"type":0,"text":"使得(Ⅱ)若对任意的x∈(0,2),|f\'(x)|≤M,,则","pos_list":[[{"x":270,"y":1417},{"x":971,"y":1416},{"x":971,"y":1503},{"x":270,"y":1504}]],"content_list":[{"type":1,"prob":99,"string":"使得","option":"","pos":[{"x":589,"y":1416},{"x":664,"y":1416},{"x":664,"y":1446},{"x":589,"y":1446}]},{"type":1,"prob":99,"string":"(Ⅱ)若对任意的","option":"","pos":[{"x":270,"y":1468},{"x":518,"y":1467},{"x":518,"y":1496},{"x":270,"y":1497}]},{"type":1,"prob":99,"string":"x∈(0,2),|f\'(x)|≤M,","option":"","pos":[{"x":518,"y":1461},{"x":922,"y":1460},{"x":922,"y":1503},{"x":518,"y":1503}]},{"type":1,"prob":99,"string":",则","option":"","pos":[{"x":922,"y":1466},{"x":971,"y":1466},{"x":971,"y":1495},{"x":922,"y":1495}]}]},{"type":0,"text":"M=0.","pos_list":[[{"x":971,"y":1463},{"x":1073,"y":1463},{"x":1073,"y":1499},{"x":971,"y":1499}]],"content_list":[{"type":1,"prob":98,"string":"M=0.","option":"","pos":[{"x":971,"y":1463},{"x":1073,"y":1463},{"x":1073,"y":1499},{"x":971,"y":1499}]}]}]},{"index":4,"type":15,"num_choices":0,"prob":0,"text":"(20)(本题满分11分)设二次型$$f \\\\left( x _ { 1 } , x _ { 2 } \\\\right) = x _ { 1 } ^ { 2 } - 4 x _ { 1 } x _ { 2 } + 4 x _ { 2 } ^ { 2 }$$经正交变换$$\\\\left( \\\\frac { x _ { 1 } } { x _ { 2 } } \\\\right) = Q \\\\left( \\\\frac { y _ { 1 } } { y _ { 2 } } \\\\right)$$化为二次型$$g \\\\left( y _ { 1 } , y _ { 2 } \\\\right) = a y _ { 1 } ^ { 2 } + 4 y _ { 1 } y _ { 2 } + b y _ { 2 } ^ { 2 } ,$$ a≥b.其中(I)求a,b的值;(Ⅱ)求正交矩阵Q.","figure_list":[],"table_list":[],"answer_list":[[{"x":0,"y":1710},{"x":1654,"y":1710},{"x":1654,"y":2339},{"x":0,"y":2339}]],"pos_list":[[{"x":190,"y":1710},{"x":1462,"y":1710},{"x":1462,"y":2006},{"x":190,"y":2006}]],"element_list":[{"type":0,"text":"(20)(本题满分11分)","pos_list":[[{"x":190,"y":1714},{"x":519,"y":1712},{"x":519,"y":1740},{"x":190,"y":1743}]],"content_list":[{"type":1,"prob":99,"string":"(20)(本题满分11分)","option":"","pos":[{"x":190,"y":1714},{"x":519,"y":1712},{"x":519,"y":1740},{"x":190,"y":1743}]}]},{"type":0,"text":"设二次型$$f \\\\left( x _ { 1 } , x _ { 2 } \\\\right) = x _ { 1 } ^ { 2 } - 4 x _ { 1 } x _ { 2 } + 4 x _ { 2 } ^ { 2 }$$经正交变换$$\\\\left( \\\\frac { x _ { 1 } } { x _ { 2 } } \\\\right) = Q \\\\left( \\\\frac { y _ { 1 } } { y _ { 2 } } \\\\right)$$化为二次型$$g \\\\left( y _ { 1 } , y _ { 2 } \\\\right) = a y _ { 1 } ^ { 2 } + 4 y _ { 1 } y _ { 2 } + b y _ { 2 } ^ { 2 } ,$$ a≥b.","pos_list":[[{"x":267,"y":1764},{"x":1441,"y":1761},{"x":1442,"y":1905},{"x":268,"y":1908}]],"content_list":[{"type":1,"prob":99,"string":"设二次型","option":"","pos":[{"x":267,"y":1791},{"x":410,"y":1790},{"x":410,"y":1822},{"x":267,"y":1822}]},{"type":2,"prob":99,"string":"$$f \\\\left( x _ { 1 } , x _ { 2 } \\\\right) = x _ { 1 } ^ { 2 } - 4 x _ { 1 } x _ { 2 } + 4 x _ { 2 } ^ { 2 }$$","option":"","pos":[{"x":410,"y":1785},{"x":881,"y":1781},{"x":881,"y":1825},{"x":410,"y":1829}]},{"type":1,"prob":99,"string":"经正交变换","option":"","pos":[{"x":881,"y":1789},{"x":1059,"y":1788},{"x":1059,"y":1820},{"x":881,"y":1820}]},{"type":2,"prob":96,"string":"$$\\\\left( \\\\frac { x _ { 1 } } { x _ { 2 } } \\\\right) = Q \\\\left( \\\\frac { y _ { 1 } } { y _ { 2 } } \\\\right)$$","option":"","pos":[{"x":1062,"y":1762},{"x":1266,"y":1762},{"x":1266,"y":1855},{"x":1062,"y":1855}]},{"type":1,"prob":99,"string":"化为二次型","option":"","pos":[{"x":1274,"y":1791},{"x":1441,"y":1791},{"x":1441,"y":1819},{"x":1274,"y":1819}]},{"type":2,"prob":99,"string":"$$g \\\\left( y _ { 1 } , y _ { 2 } \\\\right) = a y _ { 1 } ^ { 2 } + 4 y _ { 1 } y _ { 2 } + b y _ { 2 } ^ { 2 } ,$$","option":"","pos":[{"x":269,"y":1866},{"x":748,"y":1862},{"x":748,"y":1905},{"x":269,"y":1908}]},{"type":1,"prob":98,"string":"a≥b.","option":"","pos":[{"x":825,"y":1865},{"x":927,"y":1865},{"x":927,"y":1903},{"x":825,"y":1903}]}]},{"type":0,"text":"其中(I)求a,b的值;","pos_list":[[{"x":268,"y":1871},{"x":825,"y":1868},{"x":826,"y":1945},{"x":268,"y":1949}]],"content_list":[{"type":1,"prob":99,"string":"其中","option":"","pos":[{"x":748,"y":1868},{"x":825,"y":1868},{"x":825,"y":1898},{"x":748,"y":1898}]},{"type":1,"prob":96,"string":"(I)求a,b的值;","option":"","pos":[{"x":268,"y":1921},{"x":534,"y":1919},{"x":534,"y":1947},{"x":268,"y":1949}]}]},{"type":0,"text":"(Ⅱ)求正交矩阵Q.","pos_list":[[{"x":270,"y":1968},{"x":560,"y":1967},{"x":560,"y":1996},{"x":270,"y":1997}]],"content_list":[{"type":1,"prob":99,"string":"(Ⅱ)求正交矩阵Q.","option":"","pos":[{"x":270,"y":1968},{"x":560,"y":1967},{"x":560,"y":1996},{"x":270,"y":1997}]}]}]}]}],"prism_version":"1.0.9","prism_wnum":0,"width":1654}', 'RequestId': '80CF2478-9F94-5FA7-B44D-D13C2E81E120'}}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