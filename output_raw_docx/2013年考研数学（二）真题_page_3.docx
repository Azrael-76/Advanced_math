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10:08:20 GMT', 'content-type': 'application/json;charset=utf-8', 'content-length': '11481', 'connection': 'keep-alive', 'keep-alive': 'timeout=25', 'vary': 'Accept-Encoding', 'access-control-allow-origin': '*', 'access-control-expose-headers': '*', 'x-acs-request-id': 'AE512D90-0156-515A-87D8-43E58C07A4D2', 'x-acs-trace-id': '5a3d72990899f468d2096b9f3759cb16', 'etag': '1JFxajp4H48nsay9gmCbicA5'}, 'statusCode': 200, 'body': {'Data': '{"algo_version":"","doc_layout":[{"layout_type":"text","pos":[{"x":55,"y":750},{"x":55,"y":792},{"x":424,"y":792},{"x":424,"y":750}]},{"layout_type":"text","pos":[{"x":54,"y":32},{"x":54,"y":74},{"x":424,"y":74},{"x":424,"y":32}]},{"layout_type":"foot","pos":[{"x":758,"y":2267},{"x":758,"y":2298},{"x":892,"y":2298},{"x":892,"y":2267}]},{"layout_type":"text","pos":[{"x":54,"y":1358},{"x":54,"y":1402},{"x":424,"y":1402},{"x":424,"y":1358}]},{"layout_type":"text","pos":[{"x":134,"y":804},{"x":134,"y":849},{"x":1467,"y":849},{"x":1467,"y":804}]},{"layout_type":"text","pos":[{"x":146,"y":1571},{"x":146,"y":1657},{"x":1245,"y":1657},{"x":1245,"y":1571}]},{"layout_type":"text","pos":[{"x":143,"y":89},{"x":143,"y":241},{"x":1153,"y":241},{"x":1153,"y":89}]},{"layout_type":"text","pos":[{"x":145,"y":1425},{"x":145,"y":1491},{"x":550,"y":1491},{"x":550,"y":1425}]},{"layout_type":"text","pos":[{"x":144,"y":1513},{"x":144,"y":1558},{"x":530,"y":1558},{"x":530,"y":1513}]},{"layout_type":"text","pos":[{"x":140,"y":1428},{"x":140,"y":1557},{"x":554,"y":1557},{"x":554,"y":1428}]},{"layout_type":"text","pos":[{"x":146,"y":1427},{"x":146,"y":1647},{"x":1247,"y":1647},{"x":1247,"y":1427}]}],"doc_sptext":[{"layout_type":"bold","pos":[{"x":818,"y":2269},{"x":818,"y":2296},{"x":834,"y":2296},{"x":834,"y":2269}]}],"doc_subfield":[{"layout_type":"single","pos":[{"x":50,"y":5},{"x":50,"y":1662},{"x":1466,"y":1662},{"x":1466,"y":5}]}],"figure":[{"type":"subject_question","x":0,"y":0,"w":0,"h":0,"box":{"x":762,"y":799,"w":116,"h":1409,"angle":-90},"points":[{"x":57,"y":742},{"x":1466,"y":742},{"x":1466,"y":857},{"x":57,"y":857}]},{"type":"subject_question","x":0,"y":0,"w":0,"h":0,"box":{"x":666,"y":1515,"w":318,"h":1181,"angle":-90},"points":[{"x":76,"y":1357},{"x":1256,"y":1357},{"x":1256,"y":1673},{"x":76,"y":1673}]},{"type":"subject_question","x":0,"y":0,"w":0,"h":0,"box":{"x":612,"y":137,"w":213,"h":1095,"angle":-90},"points":[{"x":64,"y":30},{"x":1159,"y":30},{"x":1159,"y":243},{"x":64,"y":243}]}],"height":2339,"orgHeight":2339,"orgWidth":1654,"page_id":0,"page_title":"","part_info":[{"part_title":"","pos_list":[[{"x":54,"y":36},{"x":1461,"y":38},{"x":1462,"y":1658},{"x":54,"y":1661}]],"subject_list":[{"index":0,"type":15,"num_choices":0,"prob":0,"text":"(18)(本题满分10分)设奇函数f(x)在[-1,1]上具有2阶导数,且f(1)=1.证明:(I)存在ξ∈(0,1),使得f\'(ξ)=1;(Ⅱ)存在n∈(-1,1),,使得f\'(n)+f\'(n)=1.","figure_list":[],"table_list":[],"answer_list":[[{"x":0,"y":30},{"x":1654,"y":30},{"x":1654,"y":742},{"x":0,"y":742}]],"pos_list":[[{"x":54,"y":30},{"x":1159,"y":30},{"x":1159,"y":243},{"x":54,"y":243}]],"element_list":[{"type":0,"text":"(18)(本题满分10分)","pos_list":[[{"x":54,"y":36},{"x":423,"y":38},{"x":423,"y":69},{"x":54,"y":67}]],"content_list":[{"type":1,"prob":99,"string":"(18)(本题满分10分)","option":"","pos":[{"x":54,"y":36},{"x":423,"y":38},{"x":423,"y":69},{"x":54,"y":67}]}]},{"type":0,"text":"设奇函数f(x)在[-1,1]上具有2阶导数,且f(1)=1.证明:(I)存在ξ∈(0,1),使得f\'(ξ)=1;(Ⅱ)存在n∈(-1,1),,使得f\'(n)+f\'(n)=1.","pos_list":[[{"x":146,"y":85},{"x":1151,"y":88},{"x":1151,"y":245},{"x":145,"y":242}]],"content_list":[{"type":1,"prob":99,"string":"设奇函数f(x)在[-1,1]上具有2阶导数,且","option":"","pos":[{"x":146,"y":90},{"x":891,"y":92},{"x":891,"y":124},{"x":145,"y":122}]},{"type":1,"prob":99,"string":"f(1)=1.","option":"","pos":[{"x":891,"y":88},{"x":1052,"y":88},{"x":1052,"y":130},{"x":891,"y":130}]},{"type":1,"prob":99,"string":"证明:","option":"","pos":[{"x":1052,"y":93},{"x":1151,"y":93},{"x":1151,"y":125},{"x":1052,"y":125}]},{"type":1,"prob":96,"string":"(Ⅰ)存在","option":"","pos":[{"x":145,"y":146},{"x":314,"y":147},{"x":313,"y":180},{"x":145,"y":179}]},{"type":1,"prob":98,"string":"ξ∈(0,1),","option":"","pos":[{"x":314,"y":142},{"x":513,"y":143},{"x":513,"y":187},{"x":313,"y":186}]},{"type":1,"prob":99,"string":"使得","option":"","pos":[{"x":513,"y":148},{"x":599,"y":148},{"x":599,"y":181},{"x":513,"y":181}]},{"type":1,"prob":99,"string":"f\'(ξ)=1;","option":"","pos":[{"x":599,"y":144},{"x":783,"y":144},{"x":782,"y":187},{"x":599,"y":186}]},{"type":1,"prob":97,"string":"(Ⅱ)存在","option":"","pos":[{"x":146,"y":205},{"x":315,"y":204},{"x":315,"y":237},{"x":146,"y":237}]},{"type":1,"prob":99,"string":"n∈(-1,1),","option":"","pos":[{"x":315,"y":199},{"x":551,"y":198},{"x":551,"y":242},{"x":315,"y":242}]},{"type":1,"prob":99,"string":",使得","option":"","pos":[{"x":551,"y":203},{"x":637,"y":203},{"x":637,"y":235},{"x":551,"y":235}]},{"type":1,"prob":98,"string":"f\'(n)+f\'(n)=1.","option":"","pos":[{"x":637,"y":198},{"x":963,"y":198},{"x":963,"y":242},{"x":637,"y":242}]}]}]},{"index":1,"type":15,"num_choices":0,"prob":0,"text":"(19)(本题满分10分)求曲线$$x ^ { 3 } - x y + y ^ { 3 } = 1 \\\\left( x \\\\ge 0 , y \\\\ge 0 \\\\right)$$上的点到坐标原点的最长距离和最短距离.","figure_list":[],"table_list":[],"answer_list":[[{"x":0,"y":742},{"x":1654,"y":742},{"x":1654,"y":1357},{"x":0,"y":1357}]],"pos_list":[[{"x":54,"y":742},{"x":1466,"y":742},{"x":1466,"y":857},{"x":54,"y":857}]],"element_list":[{"type":0,"text":"(19)(本题满分10分)","pos_list":[[{"x":54,"y":756},{"x":423,"y":755},{"x":423,"y":787},{"x":54,"y":788}]],"content_list":[{"type":1,"prob":99,"string":"(19)(本题满分10分)","option":"","pos":[{"x":54,"y":756},{"x":423,"y":755},{"x":423,"y":787},{"x":54,"y":788}]}]},{"type":0,"text":"求曲线$$x ^ { 3 } - x y + y ^ { 3 } = 1 \\\\left( x \\\\ge 0 , y \\\\ge 0 \\\\right)$$上的点到坐标原点的最长距离和最短距离.","pos_list":[[{"x":141,"y":802},{"x":1461,"y":798},{"x":1462,"y":851},{"x":142,"y":855}]],"content_list":[{"type":1,"prob":99,"string":"求曲线","option":"","pos":[{"x":141,"y":811},{"x":260,"y":811},{"x":260,"y":845},{"x":142,"y":846}]},{"type":2,"prob":99,"string":"$$x ^ { 3 } - x y + y ^ { 3 } = 1 \\\\left( x \\\\ge 0 , y \\\\ge 0 \\\\right)$$","option":"","pos":[{"x":260,"y":803},{"x":776,"y":800},{"x":777,"y":851},{"x":260,"y":855}]},{"type":1,"prob":99,"string":"上的点到坐标原点的最长距离和最短距离.","option":"","pos":[{"x":776,"y":809},{"x":1462,"y":807},{"x":1462,"y":842},{"x":776,"y":844}]}]}]},{"index":2,"type":15,"num_choices":0,"prob":0,"text":"(20)(本题满分11分)设函数(I)求f(x)的最小值;Ⅱ)设数列$$\\\\left\\\\{ x _ { n } \\\\right\\\\}$$}满足ln$$\\\\ln { x _ { n } } + \\\\frac { 1 } { x _ { n + 1 } } &lt; 1 ,$$证明n→∞0$$f \\\\left( x \\\\right) = \\\\ln x + \\\\frac { 1 } { x } ,$$$$l i m x _ { n }$$存在,并求此极限.","figure_list":[],"table_list":[],"answer_list":[[{"x":0,"y":1357},{"x":1654,"y":1357},{"x":1654,"y":2339},{"x":0,"y":2339}]],"pos_list":[[{"x":54,"y":1357},{"x":1256,"y":1357},{"x":1256,"y":1673},{"x":54,"y":1673}]],"element_list":[{"type":0,"text":"(20)(本题满分11分)","pos_list":[[{"x":54,"y":1363},{"x":423,"y":1363},{"x":423,"y":1395},{"x":54,"y":1395}]],"content_list":[{"type":1,"prob":99,"string":"(20)(本题满分11分)","option":"","pos":[{"x":54,"y":1363},{"x":423,"y":1363},{"x":423,"y":1395},{"x":54,"y":1395}]}]},{"type":0,"text":"设函数","pos_list":[[{"x":145,"y":1433},{"x":258,"y":1433},{"x":258,"y":1482},{"x":145,"y":1482}]],"content_list":[{"type":1,"prob":99,"string":"设函数","option":"","pos":[{"x":145,"y":1433},{"x":258,"y":1433},{"x":258,"y":1482},{"x":145,"y":1482}]}]},{"type":0,"text":"(I)求f(x)的最小值;","pos_list":[[{"x":146,"y":1519},{"x":519,"y":1517},{"x":520,"y":1552},{"x":146,"y":1554}]],"content_list":[{"type":1,"prob":99,"string":"(Ⅰ)求f(x)的最小值;","option":"","pos":[{"x":146,"y":1519},{"x":519,"y":1517},{"x":520,"y":1552},{"x":146,"y":1554}]}]},{"type":0,"text":"Ⅱ)设数列$$\\\\left\\\\{ x _ { n } \\\\right\\\\}$$}满足ln$$\\\\ln { x _ { n } } + \\\\frac { 1 } { x _ { n + 1 } } &lt; 1 ,$$证明n→∞0","pos_list":[[{"x":178,"y":1573},{"x":904,"y":1570},{"x":904,"y":1658},{"x":178,"y":1661}]],"content_list":[{"type":1,"prob":99,"string":"Ⅱ)设数列","option":"","pos":[{"x":178,"y":1594},{"x":357,"y":1594},{"x":357,"y":1626},{"x":178,"y":1627}]},{"type":2,"prob":99,"string":"$$\\\\left\\\\{ x _ { n } \\\\right\\\\}$$","option":"","pos":[{"x":357,"y":1590},{"x":407,"y":1590},{"x":407,"y":1633},{"x":357,"y":1633}]},{"type":1,"prob":97,"string":"}满足ln","option":"","pos":[{"x":407,"y":1594},{"x":552,"y":1593},{"x":552,"y":1625},{"x":407,"y":1626}]},{"type":2,"prob":99,"string":"$$\\\\ln { x _ { n } } + \\\\frac { 1 } { x _ { n + 1 } } &lt; 1 ,$$","option":"","pos":[{"x":509,"y":1571},{"x":775,"y":1571},{"x":776,"y":1659},{"x":509,"y":1659}]},{"type":1,"prob":99,"string":"证明","option":"","pos":[{"x":780,"y":1595},{"x":855,"y":1595},{"x":855,"y":1630},{"x":780,"y":1630}]},{"type":1,"prob":93,"string":"n→∞0","option":"","pos":[{"x":856,"y":1633},{"x":904,"y":1632},{"x":904,"y":1644},{"x":856,"y":1645}]}]},{"type":0,"text":"$$f \\\\left( x \\\\right) = \\\\ln x + \\\\frac { 1 } { x } ,$$$$l i m x _ { n }$$存在,并求此极限.","pos_list":[[{"x":258,"y":1419},{"x":1242,"y":1419},{"x":1242,"y":1638},{"x":258,"y":1638}]],"content_list":[{"type":2,"prob":99,"string":"$$f \\\\left( x \\\\right) = \\\\ln x + \\\\frac { 1 } { x } ,$$","option":"","pos":[{"x":258,"y":1419},{"x":548,"y":1419},{"x":549,"y":1497},{"x":258,"y":1497}]},{"type":2,"prob":88,"string":"$$l i m x _ { n }$$","option":"","pos":[{"x":855,"y":1592},{"x":948,"y":1592},{"x":948,"y":1638},{"x":855,"y":1638}]},{"type":1,"prob":99,"string":"存在,并求此极限.","option":"","pos":[{"x":948,"y":1593},{"x":1242,"y":1591},{"x":1242,"y":1626},{"x":949,"y":1629}]}]}]}]}],"prism_version":"1.0.9","prism_wnum":0,"width":1654}', 'RequestId': 'AE512D90-0156-515A-87D8-43E58C07A4D2'}}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