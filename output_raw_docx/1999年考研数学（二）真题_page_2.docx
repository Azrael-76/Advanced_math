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10:07:37 GMT', 'content-type': 'application/json;charset=utf-8', 'content-length': '9687', 'connection': 'keep-alive', 'keep-alive': 'timeout=25', 'vary': 'Accept-Encoding', 'access-control-allow-origin': '*', 'access-control-expose-headers': '*', 'x-acs-request-id': '58E66C63-98E3-5B9D-8A05-5AD53B6EBB71', 'x-acs-trace-id': 'dafda5344cef5fdd0977feb90fdff087', 'etag': '9AWAt27ivXpslftMZd7DLfw1'}, 'statusCode': 200, 'body': {'Data': '{"algo_version":"","doc_layout":[{"layout_type":"text","pos":[{"x":74,"y":1924},{"x":74,"y":2074},{"x":1574,"y":2074},{"x":1574,"y":1923}]},{"layout_type":"text","pos":[{"x":77,"y":1707},{"x":77,"y":1807},{"x":1571,"y":1807},{"x":1571,"y":1707}]},{"layout_type":"text","pos":[{"x":79,"y":1495},{"x":79,"y":1535},{"x":589,"y":1535},{"x":589,"y":1495}]},{"layout_type":"text","pos":[{"x":74,"y":911},{"x":74,"y":1117},{"x":1293,"y":1117},{"x":1293,"y":911}]},{"layout_type":"text","pos":[{"x":80,"y":1549},{"x":80,"y":1587},{"x":441,"y":1587},{"x":441,"y":1549}]},{"layout_type":"text","pos":[{"x":76,"y":545},{"x":76,"y":586},{"x":382,"y":586},{"x":382,"y":545}]},{"layout_type":"text","pos":[{"x":76,"y":861},{"x":76,"y":901},{"x":383,"y":901},{"x":383,"y":861}]},{"layout_type":"text","pos":[{"x":76,"y":1870},{"x":76,"y":1909},{"x":382,"y":1909},{"x":382,"y":1870}]},{"layout_type":"text","pos":[{"x":77,"y":1656},{"x":77,"y":1694},{"x":382,"y":1694},{"x":382,"y":1656}]},{"layout_type":"text","pos":[{"x":78,"y":604},{"x":78,"y":748},{"x":951,"y":748},{"x":951,"y":604}]},{"layout_type":"text","pos":[{"x":80,"y":1441},{"x":80,"y":1480},{"x":521,"y":1480},{"x":521,"y":1441}]},{"layout_type":"text","pos":[{"x":79,"y":1341},{"x":79,"y":1428},{"x":493,"y":1428},{"x":493,"y":1341}]},{"layout_type":"text","pos":[{"x":77,"y":1289},{"x":77,"y":1328},{"x":380,"y":1328},{"x":380,"y":1289}]},{"layout_type":"text","pos":[{"x":74,"y":1128},{"x":74,"y":1222},{"x":1293,"y":1222},{"x":1293,"y":1127}]},{"layout_type":"text","pos":[{"x":76,"y":183},{"x":76,"y":272},{"x":565,"y":272},{"x":565,"y":183}]},{"layout_type":"text","pos":[{"x":77,"y":124},{"x":77,"y":164},{"x":383,"y":164},{"x":383,"y":124}]},{"layout_type":"text","pos":[{"x":76,"y":339},{"x":76,"y":474},{"x":382,"y":474},{"x":382,"y":340}]}],"doc_sptext":[{"layout_type":"bold","pos":[{"x":79,"y":864},{"x":79,"y":899},{"x":383,"y":899},{"x":383,"y":864}]},{"layout_type":"bold","pos":[{"x":80,"y":1872},{"x":80,"y":1907},{"x":382,"y":1907},{"x":382,"y":1872}]},{"layout_type":"bold","pos":[{"x":80,"y":549},{"x":80,"y":583},{"x":381,"y":583},{"x":381,"y":549}]},{"layout_type":"bold","pos":[{"x":81,"y":343},{"x":81,"y":377},{"x":381,"y":377},{"x":381,"y":343}]},{"layout_type":"bold","pos":[{"x":81,"y":1659},{"x":81,"y":1693},{"x":382,"y":1693},{"x":382,"y":1659}]},{"layout_type":"bold","pos":[{"x":81,"y":127},{"x":81,"y":162},{"x":381,"y":162},{"x":381,"y":127}]},{"layout_type":"bold","pos":[{"x":80,"y":1292},{"x":80,"y":1327},{"x":381,"y":1327},{"x":381,"y":1292}]}],"doc_subfield":[{"layout_type":"single","pos":[{"x":71,"y":69},{"x":71,"y":2087},{"x":1576,"y":2087},{"x":1576,"y":69}]}],"figure":[{"type":"subject_big_bracket","x":83,"y":609,"w":401,"h":128,"box":{"x":0,"y":0,"w":0,"h":0,"angle":-90},"points":[{"x":83,"y":609},{"x":484,"y":609},{"x":484,"y":737},{"x":83,"y":737}]},{"type":"subject_pattern","x":81,"y":181,"w":481,"h":90,"box":{"x":0,"y":0,"w":0,"h":0,"angle":-90},"points":[{"x":81,"y":181},{"x":562,"y":181},{"x":562,"y":271},{"x":81,"y":271}]},{"type":"subject_pattern","x":146,"y":398,"w":222,"h":75,"box":{"x":0,"y":0,"w":0,"h":0,"angle":-90},"points":[{"x":146,"y":398},{"x":368,"y":398},{"x":368,"y":473},{"x":146,"y":473}]},{"type":"subject_question","x":0,"y":0,"w":0,"h":0,"box":{"x":515,"y":675,"w":139,"h":883,"angle":-90},"points":[{"x":74,"y":605},{"x":955,"y":605},{"x":955,"y":744},{"x":74,"y":744}]},{"type":"subject_question","x":0,"y":0,"w":0,"h":0,"box":{"x":228,"y":435,"w":72,"h":290,"angle":-90},"points":[{"x":83,"y":400},{"x":372,"y":400},{"x":372,"y":471},{"x":83,"y":471}]},{"type":"subject_question","x":0,"y":0,"w":0,"h":0,"box":{"x":319,"y":225,"w":68,"h":490,"angle":-90},"points":[{"x":74,"y":192},{"x":564,"y":192},{"x":564,"y":259},{"x":74,"y":259}]},{"type":"subject_question","x":0,"y":0,"w":0,"h":0,"box":{"x":332,"y":1466,"w":253,"h":532,"angle":-90},"points":[{"x":66,"y":1339},{"x":597,"y":1339},{"x":597,"y":1592},{"x":66,"y":1592}]}],"height":2339,"orgHeight":2339,"orgWidth":1654,"page_id":0,"page_title":"","part_info":[{"part_title":"三、(本题满分5分)","pos_list":[[{"x":79,"y":128},{"x":562,"y":129},{"x":562,"y":271},{"x":79,"y":271}]],"subject_list":[{"index":0,"type":12,"num_choices":0,"prob":0,"text":"","figure_list":[[{"x":81,"y":181},{"x":562,"y":181},{"x":562,"y":271},{"x":81,"y":271}]],"table_list":[],"answer_list":[[{"x":0,"y":181},{"x":1654,"y":181},{"x":1654,"y":398},{"x":0,"y":398}]],"pos_list":[[{"x":74,"y":181},{"x":564,"y":181},{"x":564,"y":272},{"x":74,"y":272}]],"element_list":[]}]},{"part_title":"四、(本题满分6分)计算","pos_list":[[{"x":77,"y":343},{"x":381,"y":344},{"x":381,"y":474},{"x":77,"y":472}]],"subject_list":[{"index":0,"type":15,"num_choices":0,"prob":0,"text":"","figure_list":[[{"x":146,"y":398},{"x":368,"y":398},{"x":368,"y":473},{"x":146,"y":473}]],"table_list":[],"answer_list":[[{"x":0,"y":398},{"x":1654,"y":398},{"x":1654,"y":605},{"x":0,"y":605}]],"pos_list":[[{"x":77,"y":398},{"x":372,"y":398},{"x":372,"y":478},{"x":77,"y":478}]],"element_list":[]}]},{"part_title":"五、(本题满分7分)","pos_list":[[{"x":77,"y":548},{"x":948,"y":551},{"x":948,"y":737},{"x":77,"y":737}]],"subject_list":[{"index":0,"type":12,"num_choices":0,"prob":0,"text":"的解.","figure_list":[],"table_list":[],"answer_list":[[{"x":0,"y":605},{"x":1654,"y":605},{"x":1654,"y":1337},{"x":0,"y":1337}]],"pos_list":[[{"x":74,"y":605},{"x":955,"y":605},{"x":955,"y":744},{"x":74,"y":744}]],"element_list":[{"type":0,"text":"的解.","pos_list":[[{"x":83,"y":609},{"x":948,"y":609},{"x":948,"y":737},{"x":83,"y":737}]],"content_list":[{"type":1,"prob":100,"string":"","option":"","pos":[{"x":83,"y":609},{"x":484,"y":609},{"x":484,"y":737},{"x":83,"y":737}]},{"type":1,"prob":99,"string":"的解.","option":"","pos":[{"x":872,"y":649},{"x":948,"y":649},{"x":948,"y":679},{"x":872,"y":679}]}]}]}]},{"part_title":"七、(本题满分8分)","pos_list":[[{"x":77,"y":1293},{"x":1568,"y":1294},{"x":1568,"y":1804},{"x":77,"y":1805}]],"subject_list":[{"index":0,"type":15,"num_choices":0,"prob":0,"text":"已知函数$$y = \\\\frac { x ^ { 3 } } { \\\\left( x - 1 \\\\right) ^ { 2 } } ,$$(1)函数的增减区间及极值;(2)函数图形的凹凸区间及拐点;(3)函数图形的渐近线.","figure_list":[],"table_list":[],"answer_list":[[{"x":0,"y":1337},{"x":1654,"y":1337},{"x":1654,"y":2339},{"x":0,"y":2339}]],"pos_list":[[{"x":66,"y":1337},{"x":597,"y":1337},{"x":597,"y":1592},{"x":66,"y":1592}]],"element_list":[{"type":0,"text":"已知函数$$y = \\\\frac { x ^ { 3 } } { \\\\left( x - 1 \\\\right) ^ { 2 } } ,$$","pos_list":[[{"x":77,"y":1337},{"x":449,"y":1337},{"x":449,"y":1428},{"x":77,"y":1428}]],"content_list":[{"type":1,"prob":99,"string":"已知函数","option":"","pos":[{"x":77,"y":1352},{"x":224,"y":1352},{"x":224,"y":1419},{"x":77,"y":1419}]},{"type":2,"prob":99,"string":"$$y = \\\\frac { x ^ { 3 } } { \\\\left( x - 1 \\\\right) ^ { 2 } } ,$$","option":"","pos":[{"x":224,"y":1338},{"x":448,"y":1337},{"x":449,"y":1427},{"x":224,"y":1428}]}]},{"type":0,"text":"(1)函数的增减区间及极值;","pos_list":[[{"x":77,"y":1445},{"x":517,"y":1445},{"x":517,"y":1477},{"x":77,"y":1477}]],"content_list":[{"type":1,"prob":98,"string":"(1)函数的增减区间及极值;","option":"","pos":[{"x":77,"y":1445},{"x":517,"y":1445},{"x":517,"y":1477},{"x":77,"y":1477}]}]},{"type":0,"text":"(2)函数图形的凹凸区间及拐点;","pos_list":[[{"x":79,"y":1499},{"x":590,"y":1498},{"x":590,"y":1529},{"x":79,"y":1530}]],"content_list":[{"type":1,"prob":99,"string":"(2)函数图形的凹凸区间及拐点;","option":"","pos":[{"x":79,"y":1499},{"x":590,"y":1498},{"x":590,"y":1529},{"x":79,"y":1530}]}]},{"type":0,"text":"(3)函数图形的渐近线.","pos_list":[[{"x":78,"y":1553},{"x":439,"y":1552},{"x":439,"y":1583},{"x":78,"y":1583}]],"content_list":[{"type":1,"prob":99,"string":"(3)函数图形的渐近线.","option":"","pos":[{"x":78,"y":1553},{"x":439,"y":1552},{"x":439,"y":1583},{"x":78,"y":1583}]}]}]}]}],"prism_version":"1.0.9","prism_wnum":0,"width":1654}', 'RequestId': '58E66C63-98E3-5B9D-8A05-5AD53B6EBB71'}}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