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10:09:40 GMT', 'content-type': 'application/json;charset=utf-8', 'content-length': '18360', 'connection': 'keep-alive', 'keep-alive': 'timeout=25', 'vary': 'Accept-Encoding', 'access-control-allow-origin': '*', 'access-control-expose-headers': '*', 'x-acs-request-id': '6C38612A-BE29-5AD0-B9E4-3E30A58B6F95', 'x-acs-trace-id': '0b34b97313bc522e30b0e70d44ff73d0', 'etag': '1pPd/JmUfKVu1IbIda8Adrw4'}, 'statusCode': 200, 'body': {'Data': '{"algo_version":"","doc_layout":[{"layout_type":"text","pos":[{"x":162,"y":1609},{"x":162,"y":1642},{"x":1045,"y":1642},{"x":1045,"y":1609}]},{"layout_type":"text","pos":[{"x":156,"y":195},{"x":156,"y":268},{"x":859,"y":268},{"x":859,"y":195}]},{"layout_type":"text","pos":[{"x":151,"y":1045},{"x":151,"y":1159},{"x":1050,"y":1159},{"x":1050,"y":1045}]},{"layout_type":"text","pos":[{"x":161,"y":1522},{"x":161,"y":1557},{"x":760,"y":1557},{"x":760,"y":1522}]},{"layout_type":"text","pos":[{"x":114,"y":1351},{"x":114,"y":1382},{"x":362,"y":1382},{"x":362,"y":1351}]},{"layout_type":"text","pos":[{"x":158,"y":1400},{"x":158,"y":1509},{"x":632,"y":1509},{"x":632,"y":1400}]},{"layout_type":"text","pos":[{"x":112,"y":150},{"x":112,"y":181},{"x":374,"y":181},{"x":374,"y":150}]},{"layout_type":"text","pos":[{"x":113,"y":1000},{"x":113,"y":1030},{"x":362,"y":1030},{"x":362,"y":1000}]},{"layout_type":"text","pos":[{"x":161,"y":1567},{"x":161,"y":1598},{"x":760,"y":1598},{"x":760,"y":1567}]},{"layout_type":"text","pos":[{"x":112,"y":612},{"x":112,"y":643},{"x":359,"y":643},{"x":359,"y":612}]},{"layout_type":"text","pos":[{"x":157,"y":779},{"x":157,"y":811},{"x":539,"y":811},{"x":539,"y":779}]},{"layout_type":"text","pos":[{"x":157,"y":277},{"x":157,"y":342},{"x":1149,"y":342},{"x":1149,"y":277}]},{"layout_type":"text","pos":[{"x":159,"y":357},{"x":159,"y":428},{"x":1003,"y":428},{"x":1003,"y":357}]},{"layout_type":"text","pos":[{"x":147,"y":651},{"x":147,"y":816},{"x":1013,"y":816},{"x":1014,"y":651}]},{"layout_type":"text","pos":[{"x":160,"y":195},{"x":160,"y":340},{"x":1144,"y":340},{"x":1144,"y":195}]},{"layout_type":"text","pos":[{"x":159,"y":276},{"x":159,"y":430},{"x":1146,"y":430},{"x":1146,"y":276}]}],"doc_sptext":[{"layout_type":"bold","pos":[{"x":117,"y":152},{"x":117,"y":180},{"x":374,"y":180},{"x":374,"y":152}]},{"layout_type":"bold","pos":[{"x":118,"y":614},{"x":118,"y":642},{"x":359,"y":642},{"x":359,"y":614}]},{"layout_type":"bold","pos":[{"x":121,"y":1353},{"x":121,"y":1381},{"x":362,"y":1381},{"x":362,"y":1353}]},{"layout_type":"bold","pos":[{"x":119,"y":1002},{"x":119,"y":1030},{"x":360,"y":1030},{"x":360,"y":1002}]},{"layout_type":"bold","pos":[{"x":667,"y":1619},{"x":667,"y":1637},{"x":689,"y":1637},{"x":689,"y":1619}]}],"doc_subfield":[{"layout_type":"single","pos":[{"x":112,"y":123},{"x":112,"y":1642},{"x":1151,"y":1642},{"x":1151,"y":123}]}],"figure":[{"type":"subject_pattern","x":151,"y":1398,"w":480,"h":112,"box":{"x":0,"y":0,"w":0,"h":0,"angle":-90},"points":[{"x":151,"y":1398},{"x":631,"y":1398},{"x":631,"y":1510},{"x":151,"y":1510}]},{"type":"subject_table","x":787,"y":1047,"w":114,"h":111,"box":{"x":0,"y":0,"w":0,"h":0,"angle":-90},"points":[{"x":787,"y":1047},{"x":901,"y":1047},{"x":901,"y":1158},{"x":787,"y":1158}]},{"type":"subject_table","x":524,"y":1049,"w":184,"h":108,"box":{"x":0,"y":0,"w":0,"h":0,"angle":-90},"points":[{"x":524,"y":1049},{"x":708,"y":1049},{"x":708,"y":1157},{"x":524,"y":1157}]},{"type":"subject_big_bracket","x":376,"y":196,"w":293,"h":73,"box":{"x":0,"y":0,"w":0,"h":0,"angle":-90},"points":[{"x":376,"y":196},{"x":669,"y":196},{"x":669,"y":269},{"x":376,"y":269}]},{"type":"subject_pattern","x":606,"y":702,"w":197,"h":61,"box":{"x":0,"y":0,"w":0,"h":0,"angle":-90},"points":[{"x":606,"y":702},{"x":803,"y":702},{"x":803,"y":763},{"x":606,"y":763}]},{"type":"subject_question","x":0,"y":0,"w":0,"h":0,"box":{"x":567,"y":712,"w":198,"h":908,"angle":-90},"points":[{"x":114,"y":614},{"x":1021,"y":614},{"x":1021,"y":812},{"x":114,"y":812}]},{"type":"subject_question","x":0,"y":0,"w":0,"h":0,"box":{"x":601,"y":1100,"w":128,"h":897,"angle":-90},"points":[{"x":152,"y":1037},{"x":1049,"y":1037},{"x":1049,"y":1163},{"x":152,"y":1163}]},{"type":"subject_question","x":0,"y":0,"w":0,"h":0,"box":{"x":589,"y":1507,"w":304,"h":908,"angle":-90},"points":[{"x":136,"y":1356},{"x":1044,"y":1356},{"x":1044,"y":1660},{"x":136,"y":1659}]},{"type":"subject_question","x":0,"y":0,"w":0,"h":0,"box":{"x":639,"y":308,"w":257,"h":1024,"angle":-90},"points":[{"x":128,"y":179},{"x":1150,"y":179},{"x":1150,"y":435},{"x":128,"y":435}]}],"height":2006,"orgHeight":2006,"orgWidth":1353,"page_id":0,"page_title":"","part_info":[{"part_title":"五、(本题满分10分)","pos_list":[[{"x":112,"y":152},{"x":1150,"y":152},{"x":1149,"y":435},{"x":112,"y":428}]],"subject_list":[{"index":0,"type":15,"num_choices":0,"prob":0,"text":"f( 已知函数 计算下列各题:$$\\\\left( 1 \\\\right) S _ { 0 } = \\\\int _ { 0 } ^ { 2 } f \\\\left( x \\\\right) e ^ { - x } d x ;$$ $$\\\\left( 2 \\\\right) S _ { 1 } = \\\\int _ { 2 } ^ { 4 } f \\\\left( x - 2 \\\\right) e ^ { - x } d x ;$$$$\\\\left( 3 \\\\right) S _ { n } = \\\\int _ { 2 n } ^ { 2 n + 2 } } { \\\\left( x - 2 n \\\\right) e ^ { - x } d x \\\\left( n = 2 , 3 , \\\\right.$$…); $$\\\\left( 4 \\\\right) S = Z S _ { n } .$$n=0","figure_list":[],"table_list":[],"answer_list":[[{"x":0,"y":179},{"x":1353,"y":179},{"x":1353,"y":614},{"x":0,"y":614}]],"pos_list":[[{"x":128,"y":179},{"x":1150,"y":179},{"x":1150,"y":435},{"x":128,"y":435}]],"element_list":[{"type":0,"text":"f( ","pos_list":[[{"x":280,"y":196},{"x":669,"y":196},{"x":669,"y":269},{"x":280,"y":269}]],"content_list":[{"type":1,"prob":99,"string":"f(","option":"","pos":[{"x":280,"y":214},{"x":317,"y":214},{"x":317,"y":247},{"x":280,"y":247}]},{"type":1,"prob":100,"string":"","option":"","pos":[{"x":376,"y":196},{"x":669,"y":196},{"x":669,"y":269},{"x":376,"y":269}]}]},{"type":0,"text":"已知函数 计算下列各题:","pos_list":[[{"x":157,"y":213},{"x":858,"y":216},{"x":858,"y":245},{"x":156,"y":242}]],"content_list":[{"type":1,"prob":99,"string":"已知函数","option":"","pos":[{"x":157,"y":218},{"x":280,"y":218},{"x":280,"y":242},{"x":156,"y":242}]},{"type":1,"prob":99,"string":"计算下列各题:","option":"","pos":[{"x":672,"y":216},{"x":858,"y":216},{"x":858,"y":241},{"x":672,"y":241}]}]},{"type":0,"text":"$$\\\\left( 1 \\\\right) S _ { 0 } = \\\\int _ { 0 } ^ { 2 } f \\\\left( x \\\\right) e ^ { - x } d x ;$$ $$\\\\left( 2 \\\\right) S _ { 1 } = \\\\int _ { 2 } ^ { 4 } f \\\\left( x - 2 \\\\right) e ^ { - x } d x ;$$$$\\\\left( 3 \\\\right) S _ { n } = \\\\int _ { 2 n } ^ { 2 n + 2 } } { \\\\left( x - 2 n \\\\right) e ^ { - x } d x \\\\left( n = 2 , 3 , \\\\right.$$…); $$\\\\left( 4 \\\\right) S = Z S _ { n } .$$n=0","pos_list":[[{"x":157,"y":269},{"x":1150,"y":276},{"x":1149,"y":435},{"x":156,"y":428}]],"content_list":[{"type":2,"prob":99,"string":"$$\\\\left( 1 \\\\right) S _ { 0 } = \\\\int _ { 0 } ^ { 2 } f \\\\left( x \\\\right) e ^ { - x } d x ;$$","option":"","pos":[{"x":158,"y":273},{"x":446,"y":277},{"x":445,"y":347},{"x":156,"y":342}]},{"type":2,"prob":99,"string":"$$\\\\left( 2 \\\\right) S _ { 1 } = \\\\int _ { 2 } ^ { 4 } f \\\\left( x - 2 \\\\right) e ^ { - x } d x ;$$","option":"","pos":[{"x":809,"y":274},{"x":1150,"y":276},{"x":1149,"y":344},{"x":809,"y":342}]},{"type":2,"prob":97,"string":"$$\\\\left( 3 \\\\right) S _ { n } = \\\\int _ { 2 n } ^ { 2 n + 2 } } { \\\\left( x - 2 n \\\\right) e ^ { - x } d x \\\\left( n = 2 , 3 , \\\\right.$$","option":"","pos":[{"x":159,"y":350},{"x":658,"y":353},{"x":657,"y":431},{"x":158,"y":428}]},{"type":1,"prob":94,"string":"…);","option":"","pos":[{"x":657,"y":371},{"x":716,"y":371},{"x":716,"y":414},{"x":657,"y":414}]},{"type":2,"prob":93,"string":"$$\\\\left( 4 \\\\right) S = Z S _ { n } .$$","option":"","pos":[{"x":809,"y":360},{"x":994,"y":361},{"x":994,"y":419},{"x":809,"y":418}]},{"type":1,"prob":99,"string":"n=0","option":"","pos":[{"x":909,"y":414},{"x":948,"y":413},{"x":948,"y":425},{"x":909,"y":426}]}]}]}]},{"part_title":"六、(本题满分6分)","pos_list":[[{"x":112,"y":614},{"x":1009,"y":614},{"x":1010,"y":812},{"x":112,"y":812}]],"subject_list":[{"index":0,"type":15,"num_choices":0,"prob":0,"text":"六、(本题满分6分)假设函数f(x)在[a,b]上连续,在(a,b)内可导,且f\'(x)≤0,,记F\'(x)≤0.证明:在(a,b)内,","figure_list":[[{"x":606,"y":702},{"x":803,"y":702},{"x":803,"y":763},{"x":606,"y":763}]],"table_list":[],"answer_list":[[{"x":0,"y":614},{"x":1353,"y":614},{"x":1353,"y":1037},{"x":0,"y":1037}]],"pos_list":[[{"x":112,"y":614},{"x":1021,"y":614},{"x":1021,"y":812},{"x":112,"y":812}]],"element_list":[{"type":0,"text":"六、(本题满分6分)","pos_list":[[{"x":112,"y":614},{"x":359,"y":614},{"x":359,"y":638},{"x":112,"y":638}]],"content_list":[{"type":1,"prob":99,"string":"六、(本题满分6分)","option":"","pos":[{"x":112,"y":614},{"x":359,"y":614},{"x":359,"y":638},{"x":112,"y":638}]}]},{"type":0,"text":"假设函数f(x)在[a,b]上连续,在(a,b)内可导,且f\'(x)≤0,,记F\'(x)≤0.","pos_list":[[{"x":158,"y":650},{"x":1009,"y":650},{"x":1010,"y":812},{"x":158,"y":812}]],"content_list":[{"type":1,"prob":99,"string":"假设函数f(x)在","option":"","pos":[{"x":158,"y":657},{"x":390,"y":657},{"x":390,"y":683},{"x":158,"y":683}]},{"type":1,"prob":99,"string":"[a,b]","option":"","pos":[{"x":390,"y":653},{"x":468,"y":653},{"x":468,"y":686},{"x":390,"y":686}]},{"type":1,"prob":99,"string":"上连续,在(a,b)内可导,且","option":"","pos":[{"x":468,"y":657},{"x":825,"y":657},{"x":825,"y":683},{"x":468,"y":683}]},{"type":1,"prob":99,"string":"f\'(x)≤0,","option":"","pos":[{"x":825,"y":651},{"x":978,"y":650},{"x":978,"y":688},{"x":825,"y":689}]},{"type":1,"prob":99,"string":",记","option":"","pos":[{"x":978,"y":656},{"x":1010,"y":656},{"x":1010,"y":684},{"x":978,"y":684}]},{"type":1,"prob":100,"string":"","option":"","pos":[{"x":606,"y":702},{"x":803,"y":702},{"x":803,"y":763},{"x":606,"y":763}]},{"type":1,"prob":98,"string":"F\'(x)≤0.","option":"","pos":[{"x":385,"y":775},{"x":538,"y":774},{"x":539,"y":812},{"x":385,"y":812}]}]},{"type":0,"text":"证明:在(a,b)内,","pos_list":[[{"x":158,"y":783},{"x":385,"y":781},{"x":385,"y":807},{"x":158,"y":808}]],"content_list":[{"type":1,"prob":99,"string":"证明:在(a,b)内,","option":"","pos":[{"x":158,"y":783},{"x":385,"y":781},{"x":385,"y":807},{"x":158,"y":808}]}]}]}]},{"part_title":"七、(本题满分5分)","pos_list":[[{"x":114,"y":1002},{"x":1049,"y":1002},{"x":1049,"y":1643},{"x":114,"y":1642}]],"subject_list":[{"index":0,"type":15,"num_choices":0,"prob":0,"text":"已知X=AX+B,其中A  求矩阵X.","figure_list":[],"table_list":[[{"x":787,"y":1047},{"x":901,"y":1047},{"x":901,"y":1158},{"x":787,"y":1158}],[{"x":524,"y":1049},{"x":708,"y":1049},{"x":708,"y":1157},{"x":524,"y":1157}]],"answer_list":[[{"x":0,"y":1037},{"x":1353,"y":1037},{"x":1353,"y":1352},{"x":0,"y":1352}]],"pos_list":[[{"x":152,"y":1037},{"x":1049,"y":1037},{"x":1049,"y":1163},{"x":152,"y":1163}]],"element_list":[{"type":0,"text":"已知X=AX+B,其中A  求矩阵X.","pos_list":[[{"x":158,"y":1046},{"x":1049,"y":1047},{"x":1049,"y":1158},{"x":158,"y":1157}]],"content_list":[{"type":1,"prob":99,"string":"已知","option":"","pos":[{"x":158,"y":1089},{"x":223,"y":1089},{"x":223,"y":1113},{"x":158,"y":1113}]},{"type":1,"prob":99,"string":"X=AX+B,","option":"","pos":[{"x":223,"y":1086},{"x":394,"y":1086},{"x":394,"y":1117},{"x":223,"y":1118}]},{"type":1,"prob":96,"string":"其中A","option":"","pos":[{"x":394,"y":1090},{"x":473,"y":1090},{"x":473,"y":1113},{"x":394,"y":1113}]},{"type":1,"prob":100,"string":"","option":"","pos":[{"x":524,"y":1049},{"x":708,"y":1049},{"x":708,"y":1157},{"x":524,"y":1157}]},{"type":1,"prob":100,"string":"","option":"","pos":[{"x":787,"y":1047},{"x":901,"y":1047},{"x":901,"y":1158},{"x":787,"y":1158}]},{"type":1,"prob":99,"string":"求矩阵X.","option":"","pos":[{"x":921,"y":1088},{"x":1049,"y":1088},{"x":1049,"y":1112},{"x":921,"y":1112}]}]}]},{"index":1,"type":15,"num_choices":0,"prob":0,"text":"八 、(本题满分5分)(1)当t取何值时,向量组$$\\\\alpha _ { 1 } , \\\\alpha _ { 2 } , \\\\alpha _ { 3 }$$线性无关?(2)当t取何值时,向量组$$\\\\alpha _ { 1 } , \\\\alpha _ { 2 } , \\\\alpha _ { 3 }$$线性相关?(3)当向量组$$\\\\alpha _ { 1 } , \\\\alpha _ { 2 } , \\\\alpha _ { 3 }$$线性相关时,将$$\\\\alpha _ { 3 }$$表示为$$\\\\alpha _ { 1 } , \\\\alpha _ { 2 }$$的线性组合.","figure_list":[[{"x":151,"y":1398},{"x":631,"y":1398},{"x":631,"y":1510},{"x":151,"y":1510}]],"table_list":[],"answer_list":[[{"x":0,"y":1352},{"x":1353,"y":1352},{"x":1353,"y":2006},{"x":0,"y":2006}]],"pos_list":[[{"x":121,"y":1352},{"x":1044,"y":1352},{"x":1044,"y":1660},{"x":121,"y":1659}]],"element_list":[{"type":0,"text":"八 、(本题满分5分)","pos_list":[[{"x":121,"y":1352},{"x":362,"y":1353},{"x":362,"y":1377},{"x":121,"y":1377}]],"content_list":[{"type":1,"prob":99,"string":"八、(本题满分5分)","option":"","pos":[{"x":121,"y":1352},{"x":362,"y":1353},{"x":362,"y":1377},{"x":121,"y":1377}]}]},{"type":0,"text":"(1)当t取何值时,向量组$$\\\\alpha _ { 1 } , \\\\alpha _ { 2 } , \\\\alpha _ { 3 }$$线性无关?","pos_list":[[{"x":160,"y":1527},{"x":758,"y":1525},{"x":758,"y":1554},{"x":161,"y":1556}]],"content_list":[{"type":1,"prob":99,"string":"(1)当t取何值时,向量组","option":"","pos":[{"x":160,"y":1528},{"x":492,"y":1526},{"x":492,"y":1550},{"x":161,"y":1551}]},{"type":2,"prob":98,"string":"$$\\\\alpha _ { 1 } , \\\\alpha _ { 2 } , \\\\alpha _ { 3 }$$","option":"","pos":[{"x":492,"y":1526},{"x":614,"y":1526},{"x":614,"y":1555},{"x":492,"y":1555}]},{"type":1,"prob":99,"string":"线性无关?","option":"","pos":[{"x":614,"y":1526},{"x":758,"y":1526},{"x":758,"y":1549},{"x":614,"y":1549}]}]},{"type":0,"text":"(2)当t取何值时,向量组$$\\\\alpha _ { 1 } , \\\\alpha _ { 2 } , \\\\alpha _ { 3 }$$线性相关?","pos_list":[[{"x":160,"y":1571},{"x":758,"y":1569},{"x":758,"y":1598},{"x":160,"y":1599}]],"content_list":[{"type":1,"prob":99,"string":"(2)当t取何值时,向量组","option":"","pos":[{"x":160,"y":1571},{"x":491,"y":1571},{"x":491,"y":1594},{"x":160,"y":1595}]},{"type":2,"prob":98,"string":"$$\\\\alpha _ { 1 } , \\\\alpha _ { 2 } , \\\\alpha _ { 3 }$$","option":"","pos":[{"x":491,"y":1570},{"x":620,"y":1569},{"x":620,"y":1598},{"x":491,"y":1598}]},{"type":1,"prob":99,"string":"线性相关?","option":"","pos":[{"x":620,"y":1570},{"x":758,"y":1570},{"x":758,"y":1593},{"x":620,"y":1593}]}]},{"type":0,"text":"(3)当向量组$$\\\\alpha _ { 1 } , \\\\alpha _ { 2 } , \\\\alpha _ { 3 }$$线性相关时,将$$\\\\alpha _ { 3 }$$表示为$$\\\\alpha _ { 1 } , \\\\alpha _ { 2 }$$的线性组合.","pos_list":[[{"x":160,"y":1612},{"x":1044,"y":1614},{"x":1044,"y":1643},{"x":160,"y":1642}]],"content_list":[{"type":1,"prob":99,"string":"(3)当向量组","option":"","pos":[{"x":160,"y":1612},{"x":333,"y":1612},{"x":333,"y":1636},{"x":160,"y":1636}]},{"type":2,"prob":98,"string":"$$\\\\alpha _ { 1 } , \\\\alpha _ { 2 } , \\\\alpha _ { 3 }$$","option":"","pos":[{"x":333,"y":1613},{"x":457,"y":1612},{"x":457,"y":1641},{"x":333,"y":1642}]},{"type":1,"prob":99,"string":"线性相关时,将","option":"","pos":[{"x":457,"y":1613},{"x":665,"y":1613},{"x":665,"y":1637},{"x":457,"y":1637}]},{"type":2,"prob":98,"string":"$$\\\\alpha _ { 3 }$$","option":"","pos":[{"x":665,"y":1616},{"x":699,"y":1616},{"x":699,"y":1640},{"x":665,"y":1640}]},{"type":1,"prob":99,"string":"表示为","option":"","pos":[{"x":698,"y":1613},{"x":800,"y":1614},{"x":799,"y":1637},{"x":698,"y":1637}]},{"type":2,"prob":98,"string":"$$\\\\alpha _ { 1 } , \\\\alpha _ { 2 }$$","option":"","pos":[{"x":800,"y":1613},{"x":880,"y":1614},{"x":880,"y":1640},{"x":799,"y":1640}]},{"type":1,"prob":99,"string":"的线性组合.","option":"","pos":[{"x":880,"y":1614},{"x":1044,"y":1614},{"x":1044,"y":1638},{"x":880,"y":1637}]}]}]}]}],"prism_version":"1.0.9","prism_wnum":0,"width":1353}', 'RequestId': '6C38612A-BE29-5AD0-B9E4-3E30A58B6F95'}}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