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10:07:35 GMT', 'content-type': 'application/json;charset=utf-8', 'content-length': '11007', 'connection': 'keep-alive', 'keep-alive': 'timeout=25', 'vary': 'Accept-Encoding', 'access-control-allow-origin': '*', 'access-control-expose-headers': '*', 'x-acs-request-id': 'F6F7D372-F1E3-5FA6-B10A-F33A0BA43BED', 'x-acs-trace-id': 'd46fe4a9b298ef3aa2934df78bc19e58', 'etag': '15kn1AF/nRadXY3SOGGhXZA9'}, 'statusCode': 200, 'body': {'Data': '{"algo_version":"","doc_layout":[{"layout_type":"text","pos":[{"x":79,"y":860},{"x":79,"y":907},{"x":1053,"y":907},{"x":1053,"y":860}]},{"layout_type":"text","pos":[{"x":70,"y":325},{"x":70,"y":369},{"x":1324,"y":369},{"x":1324,"y":325}]},{"layout_type":"text","pos":[{"x":81,"y":752},{"x":81,"y":798},{"x":1420,"y":798},{"x":1420,"y":752}]},{"layout_type":"text","pos":[{"x":82,"y":125},{"x":82,"y":209},{"x":653,"y":209},{"x":653,"y":125}]},{"layout_type":"text","pos":[{"x":76,"y":702},{"x":76,"y":741},{"x":419,"y":741},{"x":419,"y":702}]},{"layout_type":"text","pos":[{"x":79,"y":806},{"x":79,"y":852},{"x":831,"y":852},{"x":831,"y":806}]},{"layout_type":"text","pos":[{"x":77,"y":273},{"x":77,"y":314},{"x":418,"y":314},{"x":418,"y":273}]},{"layout_type":"text","pos":[{"x":74,"y":595},{"x":74,"y":633},{"x":157,"y":633},{"x":157,"y":595}]},{"layout_type":"text","pos":[{"x":443,"y":382},{"x":443,"y":579},{"x":1196,"y":579},{"x":1196,"y":382}]}],"doc_sptext":[{"layout_type":"bold","pos":[{"x":83,"y":704},{"x":83,"y":739},{"x":416,"y":739},{"x":416,"y":704}]},{"layout_type":"bold","pos":[{"x":160,"y":769},{"x":160,"y":791},{"x":186,"y":791},{"x":186,"y":769}]},{"layout_type":"bold","pos":[{"x":78,"y":276},{"x":78,"y":312},{"x":416,"y":312},{"x":415,"y":276}]},{"layout_type":"bold","pos":[{"x":369,"y":870},{"x":369,"y":899},{"x":394,"y":899},{"x":394,"y":870}]}],"doc_subfield":[{"layout_type":"single","pos":[{"x":67,"y":4},{"x":67,"y":907},{"x":1427,"y":907},{"x":1427,"y":4}]}],"figure":[{"type":"subject_big_bracket","x":900,"y":388,"w":299,"h":188,"box":{"x":0,"y":0,"w":0,"h":0,"angle":-90},"points":[{"x":900,"y":388},{"x":1199,"y":388},{"x":1199,"y":576},{"x":900,"y":576}]},{"type":"subject_big_bracket","x":456,"y":385,"w":347,"h":192,"box":{"x":0,"y":0,"w":0,"h":0,"angle":-90},"points":[{"x":456,"y":385},{"x":803,"y":385},{"x":803,"y":577},{"x":456,"y":577}]},{"type":"subject_question","x":0,"y":0,"w":0,"h":0,"box":{"x":747,"y":808,"w":157,"h":1346,"angle":-90},"points":[{"x":75,"y":729},{"x":1419,"y":729},{"x":1419,"y":885},{"x":75,"y":885}]},{"type":"subject_question","x":0,"y":0,"w":0,"h":0,"box":{"x":699,"y":336,"w":492,"h":1243,"angle":-90},"points":[{"x":77,"y":91},{"x":1321,"y":91},{"x":1321,"y":582},{"x":77,"y":582}]}],"height":2339,"orgHeight":2339,"orgWidth":1654,"page_id":0,"page_title":"","part_info":[{"part_title":"十二、(本题满分5分)","pos_list":[[{"x":76,"y":277},{"x":1322,"y":278},{"x":1321,"y":629},{"x":76,"y":629}]],"subject_list":[{"index":0,"type":15,"num_choices":0,"prob":0,"text":"$$\\\\left( 2 \\\\right) \\\\frac { 1 } { \\\\ln 2 } - 1 &lt; \\\\frac { 1 } { \\\\ln \\\\left( 1 + x \\\\right) } - \\\\frac { 1 } { x } &lt; \\\\frac { 1 } { 2 } .$$十二、(本题满分5分)设$$\\\\left( 2 E - C ^ { - 1 } B \\\\right) A ^ { T } = C ^ { - 1 } ,$$其中E是4阶单位矩阵,$$, A ^ { T }$$是4阶矩阵A的转置矩阵,","figure_list":[],"table_list":[],"answer_list":[[{"x":0,"y":91},{"x":1654,"y":91},{"x":1654,"y":705},{"x":0,"y":705}]],"pos_list":[[{"x":77,"y":91},{"x":1321,"y":91},{"x":1321,"y":582},{"x":77,"y":582}]],"element_list":[{"type":0,"text":"$$\\\\left( 2 \\\\right) \\\\frac { 1 } { \\\\ln 2 } - 1 &lt; \\\\frac { 1 } { \\\\ln \\\\left( 1 + x \\\\right) } - \\\\frac { 1 } { x } &lt; \\\\frac { 1 } { 2 } .$$","pos_list":[[{"x":79,"y":123},{"x":649,"y":120},{"x":650,"y":210},{"x":80,"y":213}]],"content_list":[{"type":2,"prob":99,"string":"$$\\\\left( 2 \\\\right) \\\\frac { 1 } { \\\\ln 2 } - 1 &lt; \\\\frac { 1 } { \\\\ln \\\\left( 1 + x \\\\right) } - \\\\frac { 1 } { x } &lt; \\\\frac { 1 } { 2 } .$$","option":"","pos":[{"x":79,"y":123},{"x":649,"y":120},{"x":650,"y":210},{"x":80,"y":213}]}]},{"type":0,"text":"十二、(本题满分5分)","pos_list":[[{"x":77,"y":277},{"x":410,"y":278},{"x":410,"y":310},{"x":77,"y":309}]],"content_list":[{"type":1,"prob":99,"string":"十二、(本题满分5分)","option":"","pos":[{"x":77,"y":277},{"x":410,"y":278},{"x":410,"y":310},{"x":77,"y":309}]}]},{"type":0,"text":"设$$\\\\left( 2 E - C ^ { - 1 } B \\\\right) A ^ { T } = C ^ { - 1 } ,$$其中E是4阶单位矩阵,$$, A ^ { T }$$是4阶矩阵A的转置矩阵,","pos_list":[[{"x":77,"y":324},{"x":1322,"y":327},{"x":1321,"y":371},{"x":77,"y":368}]],"content_list":[{"type":1,"prob":99,"string":"设","option":"","pos":[{"x":77,"y":329},{"x":116,"y":329},{"x":116,"y":362},{"x":77,"y":362}]},{"type":2,"prob":99,"string":"$$\\\\left( 2 E - C ^ { - 1 } B \\\\right) A ^ { T } = C ^ { - 1 } ,$$","option":"","pos":[{"x":116,"y":324},{"x":481,"y":325},{"x":480,"y":369},{"x":115,"y":368}]},{"type":1,"prob":99,"string":"其中E是4阶单位矩阵,","option":"","pos":[{"x":481,"y":330},{"x":855,"y":331},{"x":855,"y":363},{"x":481,"y":362}]},{"type":2,"prob":96,"string":"$$, A ^ { T }$$","option":"","pos":[{"x":855,"y":326},{"x":900,"y":326},{"x":900,"y":365},{"x":855,"y":365}]},{"type":1,"prob":99,"string":"是4阶矩阵A的转置矩阵,","option":"","pos":[{"x":899,"y":331},{"x":1321,"y":332},{"x":1321,"y":364},{"x":899,"y":363}]}]}]}]},{"part_title":"十三、(本题满分6分)","pos_list":[[{"x":77,"y":705},{"x":1417,"y":705},{"x":1418,"y":901},{"x":77,"y":907}]],"subject_list":[{"index":0,"type":15,"num_choices":0,"prob":0,"text":"十三、(本题满分6分)已知$$\\\\alpha _ { 1 } = \\\\left( 1 , 4 , 0 , 2 \\\\right) ^ { T } , \\\\alpha _ { 2 } = \\\\left( 2 , 7 , 1 , 3 \\\\right) ^ { T } , \\\\alpha _ { 3 } = \\\\left( 0 , 1 , - 1 , a \\\\right) ^ { T } , \\\\beta = \\\\left( 3 , 1 0 , b , 4 \\\\right) ^ { 7 }$$,问:(1)a,b取何值时,β不能由$$\\\\alpha _ { 1 } , \\\\alpha _ { 2 } , \\\\alpha _ { 3 }$$线性表示?(2)a,b取何值时,β可由$$\\\\alpha _ { 1 } , \\\\alpha _ { 2 } , \\\\alpha _ { 3 }$$线性表示?并写出此表示式.","figure_list":[],"table_list":[],"answer_list":[[{"x":0,"y":705},{"x":1654,"y":705},{"x":1654,"y":2339},{"x":0,"y":2339}]],"pos_list":[[{"x":75,"y":705},{"x":1419,"y":705},{"x":1419,"y":904},{"x":75,"y":904}]],"element_list":[{"type":0,"text":"十三、(本题满分6分)","pos_list":[[{"x":77,"y":705},{"x":420,"y":705},{"x":420,"y":737},{"x":77,"y":737}]],"content_list":[{"type":1,"prob":99,"string":"十三、(本题满分6分)","option":"","pos":[{"x":77,"y":705},{"x":420,"y":705},{"x":420,"y":737},{"x":77,"y":737}]}]},{"type":0,"text":"已知$$\\\\alpha _ { 1 } = \\\\left( 1 , 4 , 0 , 2 \\\\right) ^ { T } , \\\\alpha _ { 2 } = \\\\left( 2 , 7 , 1 , 3 \\\\right) ^ { T } , \\\\alpha _ { 3 } = \\\\left( 0 , 1 , - 1 , a \\\\right) ^ { T } , \\\\beta = \\\\left( 3 , 1 0 , b , 4 \\\\right) ^ { 7 }$$,问:","pos_list":[[{"x":77,"y":757},{"x":1417,"y":752},{"x":1418,"y":796},{"x":77,"y":801}]],"content_list":[{"type":1,"prob":99,"string":"已知","option":"","pos":[{"x":77,"y":761},{"x":153,"y":761},{"x":153,"y":795},{"x":77,"y":795}]},{"type":2,"prob":97,"string":"$$\\\\alpha _ { 1 } = \\\\left( 1 , 4 , 0 , 2 \\\\right) ^ { T } , \\\\alpha _ { 2 } = \\\\left( 2 , 7 , 1 , 3 \\\\right) ^ { T } , \\\\alpha _ { 3 } = \\\\left( 0 , 1 , - 1 , a \\\\right) ^ { T } , \\\\beta = \\\\left( 3 , 1 0 , b , 4 \\\\right) ^ { 7 }$$","option":"","pos":[{"x":153,"y":756},{"x":1356,"y":752},{"x":1356,"y":796},{"x":153,"y":801}]},{"type":1,"prob":99,"string":",问:","option":"","pos":[{"x":1356,"y":755},{"x":1417,"y":755},{"x":1417,"y":789},{"x":1356,"y":789}]}]},{"type":0,"text":"(1)a,b取何值时,β不能由$$\\\\alpha _ { 1 } , \\\\alpha _ { 2 } , \\\\alpha _ { 3 }$$线性表示?","pos_list":[[{"x":84,"y":810},{"x":828,"y":810},{"x":828,"y":852},{"x":84,"y":852}]],"content_list":[{"type":1,"prob":99,"string":"(1)a,b","option":"","pos":[{"x":84,"y":810},{"x":189,"y":810},{"x":189,"y":848},{"x":84,"y":849}]},{"type":1,"prob":99,"string":"取何值时,","option":"","pos":[{"x":189,"y":815},{"x":366,"y":815},{"x":366,"y":846},{"x":189,"y":846}]},{"type":1,"prob":99,"string":"β","option":"","pos":[{"x":365,"y":810},{"x":394,"y":810},{"x":394,"y":848},{"x":365,"y":848}]},{"type":1,"prob":99,"string":"不能由","option":"","pos":[{"x":395,"y":815},{"x":511,"y":815},{"x":511,"y":846},{"x":395,"y":846}]},{"type":2,"prob":99,"string":"$$\\\\alpha _ { 1 } , \\\\alpha _ { 2 } , \\\\alpha _ { 3 }$$","option":"","pos":[{"x":511,"y":815},{"x":657,"y":814},{"x":658,"y":851},{"x":511,"y":852}]},{"type":1,"prob":99,"string":"线性表示?","option":"","pos":[{"x":657,"y":815},{"x":828,"y":815},{"x":828,"y":846},{"x":657,"y":846}]}]},{"type":0,"text":"(2)a,b取何值时,β可由$$\\\\alpha _ { 1 } , \\\\alpha _ { 2 } , \\\\alpha _ { 3 }$$线性表示?并写出此表示式.","pos_list":[[{"x":78,"y":864},{"x":1048,"y":859},{"x":1048,"y":901},{"x":78,"y":907}]],"content_list":[{"type":1,"prob":99,"string":"(2)a,b取何值时,","option":"","pos":[{"x":78,"y":869},{"x":366,"y":868},{"x":366,"y":899},{"x":78,"y":901}]},{"type":1,"prob":99,"string":"β","option":"","pos":[{"x":366,"y":863},{"x":394,"y":863},{"x":394,"y":901},{"x":366,"y":901}]},{"type":1,"prob":99,"string":"可由","option":"","pos":[{"x":394,"y":867},{"x":478,"y":867},{"x":478,"y":899},{"x":394,"y":899}]},{"type":2,"prob":99,"string":"$$\\\\alpha _ { 1 } , \\\\alpha _ { 2 } , \\\\alpha _ { 3 }$$","option":"","pos":[{"x":478,"y":868},{"x":622,"y":867},{"x":622,"y":903},{"x":478,"y":904}]},{"type":1,"prob":99,"string":"线性表示?并写出此表示式.","option":"","pos":[{"x":622,"y":866},{"x":1048,"y":864},{"x":1048,"y":896},{"x":622,"y":898}]}]}]}]}],"prism_version":"1.0.9","prism_wnum":0,"width":1654}', 'RequestId': 'F6F7D372-F1E3-5FA6-B10A-F33A0BA43BED'}}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