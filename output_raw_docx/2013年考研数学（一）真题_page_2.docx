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10:04:10 GMT', 'content-type': 'application/json;charset=utf-8', 'content-length': '26110', 'connection': 'keep-alive', 'keep-alive': 'timeout=25', 'vary': 'Accept-Encoding', 'access-control-allow-origin': '*', 'access-control-expose-headers': '*', 'x-acs-request-id': '5A1B1FDC-477B-507F-B0B7-EA6225B48D4E', 'x-acs-trace-id': 'efef896d3fc65c7791040f3b5fa63f83', 'etag': '21b4BfxdK3DxX2WrKkYOjaQ0'}, 'statusCode': 200, 'body': {'Data': '{"algo_version":"","doc_layout":[{"layout_type":"text","pos":[{"x":51,"y":302},{"x":51,"y":395},{"x":937,"y":395},{"x":937,"y":302}]},{"layout_type":"text","pos":[{"x":48,"y":28},{"x":48,"y":76},{"x":1233,"y":76},{"x":1233,"y":27}]},{"layout_type":"text","pos":[{"x":54,"y":505},{"x":54,"y":613},{"x":1597,"y":612},{"x":1597,"y":504}]},{"layout_type":"text","pos":[{"x":53,"y":178},{"x":53,"y":290},{"x":1597,"y":290},{"x":1597,"y":177}]},{"layout_type":"text","pos":[{"x":50,"y":729},{"x":50,"y":776},{"x":1346,"y":776},{"x":1346,"y":729}]},{"layout_type":"text","pos":[{"x":52,"y":96},{"x":52,"y":166},{"x":1242,"y":166},{"x":1242,"y":96}]},{"layout_type":"text","pos":[{"x":128,"y":1828},{"x":128,"y":1916},{"x":707,"y":1916},{"x":707,"y":1828}]},{"layout_type":"foot","pos":[{"x":758,"y":2266},{"x":758,"y":2299},{"x":892,"y":2299},{"x":892,"y":2266}]},{"layout_type":"text","pos":[{"x":54,"y":788},{"x":54,"y":830},{"x":411,"y":830},{"x":411,"y":788}]},{"layout_type":"text","pos":[{"x":55,"y":1773},{"x":55,"y":1816},{"x":411,"y":1816},{"x":411,"y":1773}]},{"layout_type":"text","pos":[{"x":129,"y":843},{"x":129,"y":931},{"x":803,"y":931},{"x":803,"y":843}]},{"layout_type":"text","pos":[{"x":132,"y":1254},{"x":132,"y":1362},{"x":1605,"y":1362},{"x":1605,"y":1254}]},{"layout_type":"text","pos":[{"x":54,"y":1173},{"x":54,"y":1215},{"x":411,"y":1215},{"x":411,"y":1173}]},{"layout_type":"text","pos":[{"x":55,"y":619},{"x":55,"y":665},{"x":1536,"y":665},{"x":1536,"y":618}]},{"layout_type":"text","pos":[{"x":53,"y":413},{"x":53,"y":495},{"x":393,"y":495},{"x":393,"y":413}]},{"layout_type":"text","pos":[{"x":132,"y":1386},{"x":132,"y":1428},{"x":576,"y":1428},{"x":576,"y":1386}]},{"layout_type":"text","pos":[{"x":131,"y":1442},{"x":130,"y":1484},{"x":496,"y":1484},{"x":496,"y":1442}]},{"layout_type":"text","pos":[{"x":130,"y":1385},{"x":130,"y":1484},{"x":578,"y":1484},{"x":578,"y":1385}]},{"layout_type":"text","pos":[{"x":48,"y":730},{"x":48,"y":835},{"x":1346,"y":835},{"x":1346,"y":730}]}],"doc_sptext":[{"layout_type":"complex","pos":[{"x":55,"y":735},{"x":55,"y":772},{"x":1341,"y":772},{"x":1341,"y":735}]},{"layout_type":"complex","pos":[{"x":52,"y":34},{"x":52,"y":71},{"x":1237,"y":71},{"x":1237,"y":34}]}],"doc_subfield":[{"layout_type":"single","pos":[{"x":43,"y":6},{"x":43,"y":1925},{"x":1604,"y":1925},{"x":1604,"y":6}]}],"figure":[{"type":"subject_bline","x":1,"y":0,"w":629,"h":606,"box":{"x":0,"y":0,"w":0,"h":0,"angle":-90},"points":[{"x":524,"y":605},{"x":630,"y":606},{"x":2,"y":0},{"x":1,"y":0}]},{"type":"subject_bline","x":0,"y":1,"w":1508,"h":661,"box":{"x":0,"y":0,"w":0,"h":0,"angle":-90},"points":[{"x":1400,"y":662},{"x":1508,"y":662},{"x":0,"y":1},{"x":0,"y":1}]},{"type":"subject_bline","x":0,"y":1,"w":511,"h":467,"box":{"x":0,"y":0,"w":0,"h":0,"angle":-90},"points":[{"x":405,"y":468},{"x":511,"y":468},{"x":0,"y":1},{"x":0,"y":1}]},{"type":"subject_bline","x":0,"y":0,"w":929,"h":363,"box":{"x":0,"y":0,"w":0,"h":0,"angle":-90},"points":[{"x":820,"y":363},{"x":929,"y":363},{"x":0,"y":0},{"x":0,"y":0}]},{"type":"subject_bline","x":0,"y":0,"w":601,"h":281,"box":{"x":0,"y":0,"w":0,"h":0,"angle":-90},"points":[{"x":491,"y":281},{"x":601,"y":281},{"x":0,"y":0},{"x":0,"y":0}]},{"type":"subject_bline","x":0,"y":0,"w":1230,"h":149,"box":{"x":0,"y":0,"w":0,"h":0,"angle":-90},"points":[{"x":1124,"y":149},{"x":1230,"y":148},{"x":0,"y":0},{"x":0,"y":0}]},{"type":"subject_pattern","x":129,"y":412,"w":213,"h":83,"box":{"x":0,"y":0,"w":0,"h":0,"angle":-90},"points":[{"x":129,"y":412},{"x":342,"y":412},{"x":342,"y":495},{"x":129,"y":495}]},{"type":"subject_big_bracket","x":130,"y":310,"w":524,"h":82,"box":{"x":0,"y":0,"w":0,"h":0,"angle":-90},"points":[{"x":130,"y":310},{"x":654,"y":310},{"x":654,"y":392},{"x":130,"y":392}]},{"type":"subject_question","x":0,"y":0,"w":0,"h":0,"box":{"x":824,"y":558,"w":107,"h":1542,"angle":-90},"points":[{"x":53,"y":505},{"x":1595,"y":505},{"x":1595,"y":611},{"x":53,"y":611}]},{"type":"subject_question","x":0,"y":0,"w":0,"h":0,"box":{"x":383,"y":1843,"w":144,"h":664,"angle":-90},"points":[{"x":51,"y":1770},{"x":715,"y":1770},{"x":715,"y":1914},{"x":51,"y":1914}]},{"type":"subject_question","x":0,"y":0,"w":0,"h":0,"box":{"x":824,"y":235,"w":110,"h":1550,"angle":-90},"points":[{"x":50,"y":181},{"x":1599,"y":181},{"x":1599,"y":291},{"x":50,"y":291}]},{"type":"subject_question","x":0,"y":0,"w":0,"h":0,"box":{"x":824,"y":1323,"w":315,"h":1548,"angle":-90},"points":[{"x":50,"y":1166},{"x":1597,"y":1166},{"x":1597,"y":1480},{"x":50,"y":1480}]},{"type":"subject_question","x":0,"y":0,"w":0,"h":0,"box":{"x":789,"y":643,"w":57,"h":1471,"angle":-90},"points":[{"x":54,"y":615},{"x":1523,"y":615},{"x":1523,"y":671},{"x":54,"y":671}]},{"type":"subject_question","x":0,"y":0,"w":0,"h":0,"box":{"x":648,"y":129,"w":60,"h":1195,"angle":-90},"points":[{"x":50,"y":99},{"x":1245,"y":99},{"x":1245,"y":158},{"x":50,"y":158}]},{"type":"subject_question","x":0,"y":0,"w":0,"h":0,"box":{"x":501,"y":345,"w":91,"h":878,"angle":-90},"points":[{"x":63,"y":300},{"x":939,"y":300},{"x":939,"y":390},{"x":63,"y":390}]},{"type":"subject_question","x":0,"y":0,"w":0,"h":0,"box":{"x":442,"y":883,"w":115,"h":735,"angle":-90},"points":[{"x":74,"y":826},{"x":810,"y":826},{"x":810,"y":940},{"x":74,"y":940}]},{"type":"subject_ansbox","x":0,"y":0,"w":0,"h":0,"box":{"x":872,"y":347,"w":37,"h":114,"angle":-90},"points":[{"x":815,"y":329},{"x":928,"y":329},{"x":928,"y":364},{"x":815,"y":364}]},{"type":"subject_ansbox","x":0,"y":0,"w":0,"h":0,"box":{"x":1175,"y":128,"w":41,"h":107,"angle":-90},"points":[{"x":1122,"y":108},{"x":1228,"y":108},{"x":1228,"y":149},{"x":1122,"y":149}]},{"type":"subject_ansbox","x":0,"y":0,"w":0,"h":0,"box":{"x":577,"y":590,"w":35,"h":113,"angle":-90},"points":[{"x":520,"y":572},{"x":633,"y":572},{"x":633,"y":606},{"x":520,"y":606}]},{"type":"subject_ansbox","x":0,"y":0,"w":0,"h":0,"box":{"x":545,"y":265,"w":35,"h":114,"angle":-90},"points":[{"x":489,"y":248},{"x":601,"y":247},{"x":601,"y":282},{"x":489,"y":282}]},{"type":"subject_ansbox","x":0,"y":0,"w":0,"h":0,"box":{"x":456,"y":449,"w":39,"h":112,"angle":-90},"points":[{"x":401,"y":429},{"x":511,"y":429},{"x":511,"y":468},{"x":401,"y":468}]},{"type":"subject_ansbox","x":0,"y":0,"w":0,"h":0,"box":{"x":1451,"y":643,"w":40,"h":113,"angle":-90},"points":[{"x":1394,"y":624},{"x":1507,"y":624},{"x":1507,"y":663},{"x":1394,"y":663}]}],"height":2339,"orgHeight":2339,"orgWidth":1654,"page_id":0,"page_title":"","part_info":[{"part_title":"二、填空题(本题共6小题,每小题4分,共24分,把答案填在题中横线上.)","pos_list":[[{"x":54,"y":35},{"x":1597,"y":37},{"x":1598,"y":665},{"x":54,"y":665}]],"subject_list":[{"index":0,"type":1,"num_choices":0,"prob":0,"text":"(9)设函数y=f(x)由方程$$y - x = e ^ { x \\\\left( 1 - y \\\\right) }$$确定,则$$\\\\lim _ { n \\\\to \\\\infty } n \\\\left[ f \\\\left( \\\\frac { 1 } { n } \\\\right) - 1 \\\\right] =$$____","figure_list":[],"table_list":[],"answer_list":[[{"x":1122,"y":108},{"x":1228,"y":108},{"x":1228,"y":149},{"x":1122,"y":149}]],"pos_list":[[{"x":50,"y":86},{"x":1245,"y":86},{"x":1245,"y":174},{"x":50,"y":174}]],"element_list":[{"type":0,"text":"(9)设函数y=f(x)由方程$$y - x = e ^ { x \\\\left( 1 - y \\\\right) }$$确定,则$$\\\\lim _ { n \\\\to \\\\infty } n \\\\left[ f \\\\left( \\\\frac { 1 } { n } \\\\right) - 1 \\\\right] =$$____","pos_list":[[{"x":64,"y":88},{"x":1229,"y":85},{"x":1230,"y":174},{"x":64,"y":177}]],"content_list":[{"type":1,"prob":99,"string":"(9)设函数","option":"","pos":[{"x":64,"y":113},{"x":232,"y":112},{"x":233,"y":148},{"x":64,"y":148}]},{"type":1,"prob":99,"string":"y=f(x)","option":"","pos":[{"x":232,"y":110},{"x":351,"y":110},{"x":351,"y":152},{"x":233,"y":153}]},{"type":1,"prob":99,"string":"由方程","option":"","pos":[{"x":351,"y":112},{"x":475,"y":111},{"x":475,"y":147},{"x":351,"y":147}]},{"type":2,"prob":99,"string":"$$y - x = e ^ { x \\\\left( 1 - y \\\\right) }$$","option":"","pos":[{"x":475,"y":107},{"x":678,"y":106},{"x":679,"y":148},{"x":475,"y":149}]},{"type":1,"prob":99,"string":"确定,则","option":"","pos":[{"x":678,"y":111},{"x":811,"y":110},{"x":811,"y":146},{"x":679,"y":146}]},{"type":2,"prob":97,"string":"$$\\\\lim _ { n \\\\to \\\\infty } n \\\\left[ f \\\\left( \\\\frac { 1 } { n } \\\\right) - 1 \\\\right] =$$","option":"","pos":[{"x":809,"y":86},{"x":1116,"y":86},{"x":1116,"y":174},{"x":809,"y":174}]},{"type":1,"prob":100,"string":"____","option":"","pos":[{"x":1124,"y":137},{"x":1230,"y":136},{"x":1230,"y":148},{"x":1124,"y":149}]}]}]},{"index":1,"type":1,"num_choices":0,"prob":0,"text":"(10)已知$$y _ { 1 } = e ^ { 3 x } - x e ^ { 2 x } , y _ { 2 } = e ^ { x } - x e ^ { 2 x } , y _ { 3 } = - x e ^ { 2 x }$$是某二阶常系数非齐次线性微分方程的3个解,则该方程的通解为y=.____","figure_list":[],"table_list":[],"answer_list":[[{"x":489,"y":248},{"x":601,"y":247},{"x":601,"y":282},{"x":489,"y":282}]],"pos_list":[[{"x":50,"y":181},{"x":1599,"y":181},{"x":1599,"y":291},{"x":50,"y":291}]],"element_list":[{"type":0,"text":"(10)已知$$y _ { 1 } = e ^ { 3 x } - x e ^ { 2 x } , y _ { 2 } = e ^ { x } - x e ^ { 2 x } , y _ { 3 } = - x e ^ { 2 x }$$是某二阶常系数非齐次线性微分方程的3个解,则该方程的通解为y=.____","pos_list":[[{"x":64,"y":181},{"x":1593,"y":181},{"x":1593,"y":285},{"x":64,"y":285}]],"content_list":[{"type":1,"prob":99,"string":"(10)已知","option":"","pos":[{"x":64,"y":190},{"x":212,"y":190},{"x":212,"y":225},{"x":64,"y":225}]},{"type":2,"prob":99,"string":"$$y _ { 1 } = e ^ { 3 x } - x e ^ { 2 x } , y _ { 2 } = e ^ { x } - x e ^ { 2 x } , y _ { 3 } = - x e ^ { 2 x }$$","option":"","pos":[{"x":212,"y":184},{"x":811,"y":181},{"x":812,"y":230},{"x":212,"y":234}]},{"type":1,"prob":99,"string":"是某二阶常系数非齐次线性微分方程的3个解,","option":"","pos":[{"x":811,"y":189},{"x":1593,"y":188},{"x":1593,"y":223},{"x":811,"y":224}]},{"type":1,"prob":99,"string":"则该方程的通解为","option":"","pos":[{"x":131,"y":248},{"x":433,"y":248},{"x":433,"y":278},{"x":131,"y":278}]},{"type":1,"prob":99,"string":"y=","option":"","pos":[{"x":433,"y":249},{"x":482,"y":249},{"x":482,"y":285},{"x":433,"y":285}]},{"type":1,"prob":96,"string":".","option":"","pos":[{"x":482,"y":248},{"x":607,"y":248},{"x":607,"y":279},{"x":482,"y":278}]},{"type":1,"prob":100,"string":"____","option":"","pos":[{"x":491,"y":269},{"x":601,"y":269},{"x":601,"y":281},{"x":491,"y":281}]}]}]},{"index":2,"type":15,"num_choices":0,"prob":0,"text":"(11)设$$\\\\frac { d ^ { 2 } y } { d x ^ { 2 } } l _ { 1 } = \\\\frac { \\\\pi } { 4 }$$____","figure_list":[],"table_list":[],"answer_list":[[{"x":0,"y":300},{"x":1654,"y":300},{"x":1654,"y":505},{"x":0,"y":505}]],"pos_list":[[{"x":63,"y":300},{"x":939,"y":300},{"x":939,"y":397},{"x":63,"y":397}]],"element_list":[{"type":0,"text":"(11)设$$\\\\frac { d ^ { 2 } y } { d x ^ { 2 } } l _ { 1 } = \\\\frac { \\\\pi } { 4 }$$____","pos_list":[[{"x":65,"y":304},{"x":929,"y":304},{"x":929,"y":393},{"x":65,"y":393}]],"content_list":[{"type":1,"prob":99,"string":"(11)设","option":"","pos":[{"x":65,"y":328},{"x":155,"y":328},{"x":155,"y":363},{"x":65,"y":363}]},{"type":1,"prob":100,"string":"","option":"","pos":[{"x":130,"y":310},{"x":654,"y":310},{"x":654,"y":392},{"x":130,"y":392}]},{"type":2,"prob":94,"string":"$$\\\\frac { d ^ { 2 } y } { d x ^ { 2 } } l _ { 1 } = \\\\frac { \\\\pi } { 4 }$$","option":"","pos":[{"x":652,"y":304},{"x":803,"y":304},{"x":803,"y":393},{"x":652,"y":393}]},{"type":1,"prob":100,"string":"____","option":"","pos":[{"x":820,"y":351},{"x":929,"y":351},{"x":929,"y":363},{"x":820,"y":363}]}]}]},{"index":3,"type":1,"num_choices":0,"prob":0,"text":"(13)设$$A = \\\\left( a _ { i } \\\\right)$$是3阶非零矩阵, A|为A的行列式,$$A _ { i j }$$为$$a _ { i j }$$的代数余子式.若$$a _ { i } + A _ { i } = 0$$(i,j=1,2,3),,则|A|=.____","figure_list":[],"table_list":[],"answer_list":[[{"x":520,"y":572},{"x":633,"y":572},{"x":633,"y":606},{"x":520,"y":606}]],"pos_list":[[{"x":53,"y":505},{"x":1597,"y":505},{"x":1597,"y":611},{"x":53,"y":611}]],"element_list":[{"type":0,"text":"(13)设$$A = \\\\left( a _ { i } \\\\right)$$是3阶非零矩阵, A|为A的行列式,$$A _ { i j }$$为$$a _ { i j }$$的代数余子式.若$$a _ { i } + A _ { i } = 0$$(i,j=1,2,3),,则|A|=.____","pos_list":[[{"x":64,"y":508},{"x":1597,"y":506},{"x":1598,"y":607},{"x":64,"y":609}]],"content_list":[{"type":1,"prob":99,"string":"(13)设","option":"","pos":[{"x":64,"y":516},{"x":179,"y":516},{"x":179,"y":551},{"x":64,"y":551}]},{"type":2,"prob":99,"string":"$$A = \\\\left( a _ { i } \\\\right)$$","option":"","pos":[{"x":179,"y":508},{"x":325,"y":509},{"x":325,"y":556},{"x":179,"y":555}]},{"type":1,"prob":99,"string":"是","option":"","pos":[{"x":325,"y":515},{"x":378,"y":515},{"x":378,"y":550},{"x":325,"y":550}]},{"type":1,"prob":99,"string":"3","option":"","pos":[{"x":378,"y":511},{"x":400,"y":511},{"x":400,"y":550},{"x":378,"y":550}]},{"type":1,"prob":92,"string":"阶非零矩阵,A|为A的行列式,","option":"","pos":[{"x":400,"y":515},{"x":983,"y":514},{"x":983,"y":549},{"x":400,"y":550}]},{"type":2,"prob":99,"string":"$$A _ { i j }$$","option":"","pos":[{"x":983,"y":515},{"x":1020,"y":515},{"x":1020,"y":557},{"x":983,"y":557}]},{"type":1,"prob":99,"string":"为","option":"","pos":[{"x":1021,"y":514},{"x":1074,"y":514},{"x":1074,"y":549},{"x":1021,"y":549}]},{"type":2,"prob":99,"string":"$$a _ { i j }$$","option":"","pos":[{"x":1074,"y":520},{"x":1110,"y":520},{"x":1110,"y":558},{"x":1074,"y":558}]},{"type":1,"prob":99,"string":"的代数余子式.若","option":"","pos":[{"x":1109,"y":514},{"x":1419,"y":514},{"x":1419,"y":549},{"x":1109,"y":549}]},{"type":2,"prob":99,"string":"$$a _ { i } + A _ { i } = 0$$","option":"","pos":[{"x":1419,"y":512},{"x":1597,"y":510},{"x":1597,"y":559},{"x":1419,"y":561}]},{"type":1,"prob":99,"string":"(i,j=1,2,3),","option":"","pos":[{"x":135,"y":568},{"x":360,"y":568},{"x":360,"y":609},{"x":135,"y":609}]},{"type":1,"prob":87,"string":",则|A|=.","option":"","pos":[{"x":360,"y":573},{"x":641,"y":573},{"x":641,"y":604},{"x":360,"y":604}]},{"type":1,"prob":100,"string":"____","option":"","pos":[{"x":524,"y":593},{"x":630,"y":594},{"x":630,"y":606},{"x":524,"y":605}]}]}]},{"index":4,"type":1,"num_choices":0,"prob":0,"text":"(14)设随机变量Y服从参数为1的指数分布,a为常数且大于零,则P{Y≤a+1|Y&gt;a}=____","figure_list":[],"table_list":[],"answer_list":[[{"x":1394,"y":624},{"x":1507,"y":624},{"x":1507,"y":663},{"x":1394,"y":663}]],"pos_list":[[{"x":54,"y":615},{"x":1523,"y":615},{"x":1523,"y":671},{"x":54,"y":671}]],"element_list":[{"type":0,"text":"(14)设随机变量Y服从参数为1的指数分布,a为常数且大于零,则P{Y≤a+1|Y&gt;a}=____","pos_list":[[{"x":65,"y":620},{"x":1508,"y":620},{"x":1508,"y":665},{"x":65,"y":665}]],"content_list":[{"type":1,"prob":99,"string":"(14)设随机变量Y服从参数为1的指数分布,a为常数且大于零,则","option":"","pos":[{"x":65,"y":626},{"x":1074,"y":626},{"x":1074,"y":658},{"x":65,"y":659}]},{"type":1,"prob":98,"string":"P{Y≤a+1|Y&gt;a}=","option":"","pos":[{"x":1075,"y":620},{"x":1392,"y":622},{"x":1391,"y":665},{"x":1074,"y":663}]},{"type":1,"prob":100,"string":"____","option":"","pos":[{"x":1400,"y":650},{"x":1508,"y":650},{"x":1508,"y":662},{"x":1400,"y":662}]}]}]}]},{"part_title":"三、解答题(本题共9小题,共94分,解答应写出文字说明、证明过程或演算步骤.)(15)(本题满分10分)","pos_list":[[{"x":53,"y":736},{"x":1593,"y":738},{"x":1594,"y":1917},{"x":53,"y":1919}]],"subject_list":[{"index":0,"type":15,"num_choices":0,"prob":0,"text":"计算$$\\\\int _ { 0 } ^ { 1 } \\\\frac { f \\\\left( x \\\\right) } { \\\\sqrt x } d x ,$$,其中$$f \\\\left( x \\\\right) = \\\\int _ { 1 } ^ { x } \\\\ln \\\\left( t + 1 \\\\right) d t .$$","figure_list":[],"table_list":[],"answer_list":[[{"x":0,"y":826},{"x":1654,"y":826},{"x":1654,"y":1166},{"x":0,"y":1166}]],"pos_list":[[{"x":74,"y":826},{"x":810,"y":826},{"x":810,"y":940},{"x":74,"y":940}]],"element_list":[{"type":0,"text":"计算$$\\\\int _ { 0 } ^ { 1 } \\\\frac { f \\\\left( x \\\\right) } { \\\\sqrt x } d x ,$$,其中$$f \\\\left( x \\\\right) = \\\\int _ { 1 } ^ { x } \\\\ln \\\\left( t + 1 \\\\right) d t .$$","pos_list":[[{"x":130,"y":832},{"x":800,"y":828},{"x":800,"y":935},{"x":131,"y":939}]],"content_list":[{"type":1,"prob":99,"string":"计算","option":"","pos":[{"x":131,"y":868},{"x":204,"y":868},{"x":204,"y":899},{"x":131,"y":899}]},{"type":2,"prob":99,"string":"$$\\\\int _ { 0 } ^ { 1 } \\\\frac { f \\\\left( x \\\\right) } { \\\\sqrt x } d x ,$$","option":"","pos":[{"x":217,"y":844},{"x":377,"y":844},{"x":377,"y":935},{"x":217,"y":935}]},{"type":1,"prob":99,"string":",其中","option":"","pos":[{"x":352,"y":850},{"x":452,"y":850},{"x":452,"y":920},{"x":352,"y":920}]},{"type":2,"prob":96,"string":"$$f \\\\left( x \\\\right) = \\\\int _ { 1 } ^ { x } \\\\ln \\\\left( t + 1 \\\\right) d t .$$","option":"","pos":[{"x":457,"y":830},{"x":800,"y":828},{"x":800,"y":935},{"x":457,"y":937}]}]}]},{"index":1,"type":15,"num_choices":0,"prob":0,"text":"(16)(本题满分10分)设数列出$$\\\\left\\\\{ a _ { n } \\\\right\\\\}$$满足条件:$$a _ { 0 } = 3 , a _ { 1 } = 1 , a _ { n - 2 } - n \\\\left( n - 1 \\\\right) a _ { n } = 0 \\\\left( n \\\\ge 2 \\\\right) , S \\\\left( x \\\\right)$$,S(x)是幂级数$$\\\\sum _ { = 0 } ^ { \\\\infty } { a _ { n } } x ^ { n }$$,x”的和函数.(I)证明S\'(x)-S(x)=0;(Ⅱ)求S(x)的表达式.","figure_list":[],"table_list":[],"answer_list":[[{"x":0,"y":1166},{"x":1654,"y":1166},{"x":1654,"y":1770},{"x":0,"y":1770}]],"pos_list":[[{"x":50,"y":1166},{"x":1597,"y":1166},{"x":1597,"y":1480},{"x":50,"y":1480}]],"element_list":[{"type":0,"text":"(16)(本题满分10分)","pos_list":[[{"x":53,"y":1177},{"x":406,"y":1177},{"x":406,"y":1209},{"x":53,"y":1209}]],"content_list":[{"type":1,"prob":99,"string":"(16)(本题满分10分)","option":"","pos":[{"x":53,"y":1177},{"x":406,"y":1177},{"x":406,"y":1209},{"x":53,"y":1209}]}]},{"type":0,"text":"设数列出$$\\\\left\\\\{ a _ { n } \\\\right\\\\}$$满足条件:$$a _ { 0 } = 3 , a _ { 1 } = 1 , a _ { n - 2 } - n \\\\left( n - 1 \\\\right) a _ { n } = 0 \\\\left( n \\\\ge 2 \\\\right) , S \\\\left( x \\\\right)$$,S(x)是幂级数$$\\\\sum _ { = 0 } ^ { \\\\infty } { a _ { n } } x ^ { n }$$,x”的和函数.","pos_list":[[{"x":132,"y":1242},{"x":1593,"y":1240},{"x":1594,"y":1363},{"x":132,"y":1366}]],"content_list":[{"type":1,"prob":92,"string":"设数列出","option":"","pos":[{"x":137,"y":1261},{"x":264,"y":1261},{"x":264,"y":1295},{"x":137,"y":1295}]},{"type":2,"prob":99,"string":"$$\\\\left\\\\{ a _ { n } \\\\right\\\\}$$","option":"","pos":[{"x":252,"y":1259},{"x":310,"y":1259},{"x":310,"y":1301},{"x":252,"y":1301}]},{"type":1,"prob":99,"string":"满足条件:","option":"","pos":[{"x":310,"y":1262},{"x":481,"y":1261},{"x":481,"y":1296},{"x":310,"y":1296}]},{"type":2,"prob":99,"string":"$$a _ { 0 } = 3 , a _ { 1 } = 1 , a _ { n - 2 } - n \\\\left( n - 1 \\\\right) a _ { n } = 0 \\\\left( n \\\\ge 2 \\\\right) , S \\\\left( x \\\\right)$$","option":"","pos":[{"x":480,"y":1257},{"x":1252,"y":1253},{"x":1252,"y":1302},{"x":481,"y":1306}]},{"type":1,"prob":91,"string":",S(x)是幂级数","option":"","pos":[{"x":1164,"y":1261},{"x":1410,"y":1261},{"x":1410,"y":1292},{"x":1164,"y":1293}]},{"type":2,"prob":88,"string":"$$\\\\sum _ { = 0 } ^ { \\\\infty } { a _ { n } } x ^ { n }$$","option":"","pos":[{"x":1423,"y":1240},{"x":1543,"y":1240},{"x":1543,"y":1313},{"x":1423,"y":1313}]},{"type":1,"prob":83,"string":",x”的","option":"","pos":[{"x":1512,"y":1263},{"x":1593,"y":1263},{"x":1593,"y":1293},{"x":1512,"y":1293}]},{"type":1,"prob":99,"string":"和函数.","option":"","pos":[{"x":132,"y":1335},{"x":250,"y":1335},{"x":250,"y":1365},{"x":132,"y":1366}]}]},{"type":0,"text":"(I)证明S\'(x)-S(x)=0;","pos_list":[[{"x":137,"y":1386},{"x":575,"y":1384},{"x":575,"y":1430},{"x":137,"y":1431}]],"content_list":[{"type":1,"prob":86,"string":"(Ⅰ)证明","option":"","pos":[{"x":137,"y":1392},{"x":294,"y":1391},{"x":294,"y":1425},{"x":137,"y":1426}]},{"type":1,"prob":98,"string":"S\'(x)-S(x)=0;","option":"","pos":[{"x":294,"y":1385},{"x":575,"y":1384},{"x":575,"y":1430},{"x":294,"y":1431}]}]},{"type":0,"text":"(Ⅱ)求S(x)的表达式.","pos_list":[[{"x":133,"y":1446},{"x":494,"y":1445},{"x":494,"y":1477},{"x":133,"y":1478}]],"content_list":[{"type":1,"prob":99,"string":"(Ⅱ)求S(x)的表达式.","option":"","pos":[{"x":133,"y":1446},{"x":494,"y":1445},{"x":494,"y":1477},{"x":133,"y":1478}]}]}]},{"index":2,"type":15,"num_choices":0,"prob":0,"text":"(17)(本题满分10分)求函数f$$f \\\\left( x , y \\\\right) = \\\\left( y + \\\\frac { x ^ { 3 } } { 3 } \\\\right) e ^ { x + y }$$的极值.","figure_list":[],"table_list":[],"answer_list":[[{"x":0,"y":1770},{"x":1654,"y":1770},{"x":1654,"y":2339},{"x":0,"y":2339}]],"pos_list":[[{"x":51,"y":1770},{"x":715,"y":1770},{"x":715,"y":1918},{"x":51,"y":1918}]],"element_list":[{"type":0,"text":"(17)(本题满分10分)","pos_list":[[{"x":53,"y":1778},{"x":406,"y":1778},{"x":406,"y":1810},{"x":53,"y":1810}]],"content_list":[{"type":1,"prob":95,"string":"(17)(本题满分10分)","option":"","pos":[{"x":53,"y":1778},{"x":406,"y":1778},{"x":406,"y":1810},{"x":53,"y":1810}]}]},{"type":0,"text":"求函数f$$f \\\\left( x , y \\\\right) = \\\\left( y + \\\\frac { x ^ { 3 } } { 3 } \\\\right) e ^ { x + y }$$的极值.","pos_list":[[{"x":137,"y":1826},{"x":706,"y":1824},{"x":707,"y":1917},{"x":138,"y":1919}]],"content_list":[{"type":1,"prob":99,"string":"求函数f","option":"","pos":[{"x":137,"y":1855},{"x":260,"y":1854},{"x":260,"y":1889},{"x":137,"y":1889}]},{"type":2,"prob":99,"string":"$$f \\\\left( x , y \\\\right) = \\\\left( y + \\\\frac { x ^ { 3 } } { 3 } \\\\right) e ^ { x + y }$$","option":"","pos":[{"x":246,"y":1827},{"x":584,"y":1825},{"x":584,"y":1917},{"x":246,"y":1918}]},{"type":1,"prob":99,"string":"的极值.","option":"","pos":[{"x":581,"y":1854},{"x":707,"y":1855},{"x":707,"y":1886},{"x":581,"y":1885}]}]}]}]}],"prism_version":"1.0.9","prism_wnum":0,"width":1654}', 'RequestId': '5A1B1FDC-477B-507F-B0B7-EA6225B48D4E'}}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