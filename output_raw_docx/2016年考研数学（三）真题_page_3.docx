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10:11:20 GMT', 'content-type': 'application/json;charset=utf-8', 'content-length': '12785', 'connection': 'keep-alive', 'keep-alive': 'timeout=25', 'vary': 'Accept-Encoding', 'access-control-allow-origin': '*', 'access-control-expose-headers': '*', 'x-acs-request-id': '5D07F916-6FA0-5EF5-8CBD-FDB3526C318B', 'x-acs-trace-id': '196800b712c146391516b5f54b653155', 'etag': '1KxjRVw5FJW9cQ3Bq8S5b7A8'}, 'statusCode': 200, 'body': {'Data': '{"algo_version":"","doc_layout":[{"layout_type":"text","pos":[{"x":53,"y":1484},{"x":53,"y":1527},{"x":421,"y":1527},{"x":421,"y":1484}]},{"layout_type":"text","pos":[{"x":53,"y":511},{"x":53,"y":553},{"x":423,"y":553},{"x":423,"y":511}]},{"layout_type":"text","pos":[{"x":52,"y":31},{"x":52,"y":74},{"x":420,"y":74},{"x":420,"y":31}]},{"layout_type":"foot","pos":[{"x":758,"y":2267},{"x":758,"y":2299},{"x":892,"y":2299},{"x":892,"y":2267}]},{"layout_type":"text","pos":[{"x":138,"y":569},{"x":138,"y":645},{"x":1327,"y":645},{"x":1327,"y":569}]},{"layout_type":"text","pos":[{"x":55,"y":991},{"x":55,"y":1033},{"x":419,"y":1033},{"x":419,"y":991}]},{"layout_type":"text","pos":[{"x":140,"y":97},{"x":140,"y":160},{"x":1227,"y":160},{"x":1227,"y":97}]},{"layout_type":"text","pos":[{"x":139,"y":1045},{"x":138,"y":1140},{"x":940,"y":1140},{"x":940,"y":1045}]},{"layout_type":"text","pos":[{"x":134,"y":1545},{"x":134,"y":1689},{"x":1259,"y":1688},{"x":1259,"y":1545}]},{"layout_type":"text","pos":[{"x":143,"y":1760},{"x":143,"y":1801},{"x":712,"y":1801},{"x":712,"y":1760}]},{"layout_type":"text","pos":[{"x":55,"y":24},{"x":55,"y":162},{"x":1226,"y":162},{"x":1226,"y":24}]}],"doc_sptext":[{"layout_type":"bold","pos":[{"x":818,"y":2270},{"x":818,"y":2297},{"x":834,"y":2297},{"x":834,"y":2270}]}],"doc_subfield":[{"layout_type":"single","pos":[{"x":46,"y":4},{"x":46,"y":1809},{"x":1330,"y":1809},{"x":1330,"y":4}]}],"figure":[{"type":"subject_bline","x":0,"y":0,"w":456,"h":1093,"box":{"x":0,"y":0,"w":0,"h":0,"angle":-90},"points":[{"x":351,"y":1093},{"x":456,"y":1093},{"x":0,"y":0},{"x":0,"y":0}]},{"type":"subject_big_bracket","x":149,"y":1542,"w":743,"h":152,"box":{"x":0,"y":0,"w":0,"h":0,"angle":-90},"points":[{"x":149,"y":1542},{"x":892,"y":1542},{"x":892,"y":1694},{"x":149,"y":1694}]},{"type":"subject_pattern","x":147,"y":1046,"w":490,"h":95,"box":{"x":0,"y":0,"w":0,"h":0,"angle":-90},"points":[{"x":147,"y":1046},{"x":637,"y":1046},{"x":637,"y":1141},{"x":147,"y":1141}]},{"type":"subject_question","x":0,"y":0,"w":0,"h":0,"box":{"x":666,"y":1650,"w":316,"h":1213,"angle":-90},"points":[{"x":60,"y":1493},{"x":1271,"y":1493},{"x":1271,"y":1808},{"x":60,"y":1808}]},{"type":"subject_question","x":0,"y":0,"w":0,"h":0,"box":{"x":503,"y":1064,"w":156,"h":890,"angle":-90},"points":[{"x":59,"y":987},{"x":947,"y":987},{"x":947,"y":1142},{"x":59,"y":1142}]},{"type":"subject_question","x":0,"y":0,"w":0,"h":0,"box":{"x":650,"y":102,"w":138,"h":1171,"angle":-90},"points":[{"x":64,"y":33},{"x":1236,"y":33},{"x":1236,"y":171},{"x":64,"y":171}]},{"type":"subject_question","x":0,"y":0,"w":0,"h":0,"box":{"x":690,"y":591,"w":127,"h":1265,"angle":-90},"points":[{"x":58,"y":528},{"x":1321,"y":528},{"x":1321,"y":654},{"x":58,"y":653}]},{"type":"subject_ansbox","x":0,"y":0,"w":0,"h":0,"box":{"x":809,"y":1616,"w":51,"h":140,"angle":-90},"points":[{"x":740,"y":1590},{"x":878,"y":1590},{"x":879,"y":1640},{"x":740,"y":1640}]},{"type":"subject_ansbox","x":0,"y":0,"w":0,"h":0,"box":{"x":807,"y":1561,"w":45,"h":136,"angle":-90},"points":[{"x":739,"y":1539},{"x":875,"y":1539},{"x":875,"y":1583},{"x":739,"y":1583}]}],"height":2339,"orgHeight":2339,"orgWidth":1654,"page_id":0,"page_title":"","part_info":[{"part_title":"","pos_list":[[{"x":53,"y":36},{"x":1323,"y":37},{"x":1323,"y":1803},{"x":53,"y":1807}]],"subject_list":[{"index":0,"type":15,"num_choices":0,"prob":0,"text":"(17)(本题满分10分)设函数$$f \\\\left( x \\\\right) = \\\\int _ { 0 } ^ { 1 } | t ^ { 2 } - x ^ { 2 } | d t \\\\left( x &gt; 0 \\\\right) ,$$,求f\'(x),并求f(x)的最小值.","figure_list":[],"table_list":[],"answer_list":[[{"x":0,"y":33},{"x":1654,"y":33},{"x":1654,"y":516},{"x":0,"y":516}]],"pos_list":[[{"x":54,"y":33},{"x":1236,"y":33},{"x":1236,"y":174},{"x":54,"y":174}]],"element_list":[{"type":0,"text":"(17)(本题满分10分)","pos_list":[[{"x":54,"y":36},{"x":419,"y":37},{"x":418,"y":69},{"x":54,"y":68}]],"content_list":[{"type":1,"prob":95,"string":"(17)(本题满分10分)","option":"","pos":[{"x":54,"y":36},{"x":419,"y":37},{"x":418,"y":69},{"x":54,"y":68}]}]},{"type":0,"text":"设函数","pos_list":[[{"x":143,"y":98},{"x":253,"y":98},{"x":253,"y":149},{"x":143,"y":149}]],"content_list":[{"type":1,"prob":99,"string":"设函数","option":"","pos":[{"x":143,"y":98},{"x":253,"y":98},{"x":253,"y":149},{"x":143,"y":149}]}]},{"type":0,"text":"$$f \\\\left( x \\\\right) = \\\\int _ { 0 } ^ { 1 } | t ^ { 2 } - x ^ { 2 } | d t \\\\left( x &gt; 0 \\\\right) ,$$,求f\'(x),并求f(x)的最小值.","pos_list":[[{"x":253,"y":80},{"x":1221,"y":90},{"x":1220,"y":179},{"x":252,"y":169}]],"content_list":[{"type":2,"prob":99,"string":"$$f \\\\left( x \\\\right) = \\\\int _ { 0 } ^ { 1 } | t ^ { 2 } - x ^ { 2 } | d t \\\\left( x &gt; 0 \\\\right) ,$$","option":"","pos":[{"x":253,"y":80},{"x":741,"y":85},{"x":740,"y":174},{"x":252,"y":169}]},{"type":1,"prob":97,"string":",求f\'(x),并求f(x)的最小值.","option":"","pos":[{"x":741,"y":104},{"x":1221,"y":109},{"x":1220,"y":160},{"x":740,"y":155}]}]}]},{"index":1,"type":15,"num_choices":0,"prob":0,"text":"(18)(本题满分10分)设函数f(x)连续,且满足$$\\\\int _ { 0 } ^ { x } f \\\\left( x - t \\\\right) d t = \\\\int _ { 0 } ^ { t } \\\\left( x - t \\\\right) f \\\\left( t \\\\right) d t + e ^ { - x } - 1 ,$$求f(x).","figure_list":[],"table_list":[],"answer_list":[[{"x":0,"y":516},{"x":1654,"y":516},{"x":1654,"y":987},{"x":0,"y":987}]],"pos_list":[[{"x":54,"y":516},{"x":1323,"y":516},{"x":1323,"y":661},{"x":54,"y":661}]],"element_list":[{"type":0,"text":"(18)(本题满分10分)","pos_list":[[{"x":54,"y":516},{"x":419,"y":516},{"x":419,"y":548},{"x":54,"y":548}]],"content_list":[{"type":1,"prob":99,"string":"(18)(本题满分10分)","option":"","pos":[{"x":54,"y":516},{"x":419,"y":516},{"x":419,"y":548},{"x":54,"y":548}]}]},{"type":0,"text":"设函数f(x)连续,且满足$$\\\\int _ { 0 } ^ { x } f \\\\left( x - t \\\\right) d t = \\\\int _ { 0 } ^ { t } \\\\left( x - t \\\\right) f \\\\left( t \\\\right) d t + e ^ { - x } - 1 ,$$求f(x).","pos_list":[[{"x":141,"y":552},{"x":1323,"y":560},{"x":1323,"y":663},{"x":140,"y":656}]],"content_list":[{"type":1,"prob":99,"string":"设函数f(x)连续,且满足","option":"","pos":[{"x":141,"y":577},{"x":550,"y":579},{"x":550,"y":633},{"x":141,"y":630}]},{"type":2,"prob":98,"string":"$$\\\\int _ { 0 } ^ { x } f \\\\left( x - t \\\\right) d t = \\\\int _ { 0 } ^ { t } \\\\left( x - t \\\\right) f \\\\left( t \\\\right) d t + e ^ { - x } - 1 ,$$","option":"","pos":[{"x":550,"y":556},{"x":1195,"y":559},{"x":1195,"y":661},{"x":550,"y":658}]},{"type":1,"prob":95,"string":"求f(x).","option":"","pos":[{"x":1195,"y":584},{"x":1323,"y":584},{"x":1323,"y":637},{"x":1195,"y":637}]}]}]},{"index":2,"type":15,"num_choices":0,"prob":0,"text":"(19)(本题满分10分)的收敛域及和函数","figure_list":[[{"x":147,"y":1046},{"x":637,"y":1046},{"x":637,"y":1141},{"x":147,"y":1141}]],"table_list":[],"answer_list":[[{"x":0,"y":987},{"x":1654,"y":987},{"x":1654,"y":1488},{"x":0,"y":1488}]],"pos_list":[[{"x":54,"y":987},{"x":947,"y":987},{"x":947,"y":1145},{"x":54,"y":1145}]],"element_list":[{"type":0,"text":"(19)(本题满分10分)","pos_list":[[{"x":54,"y":996},{"x":418,"y":995},{"x":418,"y":1026},{"x":54,"y":1027}]],"content_list":[{"type":1,"prob":99,"string":"(19)(本题满分10分)","option":"","pos":[{"x":54,"y":996},{"x":418,"y":995},{"x":418,"y":1026},{"x":54,"y":1027}]}]},{"type":0,"text":"的收敛域及和函数","pos_list":[[{"x":147,"y":1045},{"x":936,"y":1046},{"x":936,"y":1142},{"x":147,"y":1141}]],"content_list":[{"type":1,"prob":100,"string":"","option":"","pos":[{"x":147,"y":1046},{"x":637,"y":1046},{"x":637,"y":1141},{"x":147,"y":1141}]},{"type":1,"prob":99,"string":"的收敛域及和函数","option":"","pos":[{"x":639,"y":1075},{"x":936,"y":1075},{"x":936,"y":1106},{"x":639,"y":1106}]}]}]},{"index":3,"type":15,"num_choices":0,"prob":0,"text":"(20)(本题满分11分),且方程组Ax=β无解.(I)求a的值;(Ⅱ)求方程组$$A ^ { T } A x = A ^ { T } \\\\beta$$的通解","figure_list":[],"table_list":[],"answer_list":[[{"x":0,"y":1488},{"x":1654,"y":1488},{"x":1654,"y":2339},{"x":0,"y":2339}]],"pos_list":[[{"x":53,"y":1488},{"x":1271,"y":1488},{"x":1271,"y":1808},{"x":53,"y":1808}]],"element_list":[{"type":0,"text":"(20)(本题满分11分)","pos_list":[[{"x":53,"y":1489},{"x":418,"y":1488},{"x":418,"y":1520},{"x":53,"y":1520}]],"content_list":[{"type":1,"prob":96,"string":"(20)(本题满分11分)","option":"","pos":[{"x":53,"y":1489},{"x":418,"y":1488},{"x":418,"y":1520},{"x":53,"y":1520}]}]},{"type":0,"text":",且方程组Ax=β无解.","pos_list":[[{"x":149,"y":1541},{"x":1259,"y":1542},{"x":1259,"y":1696},{"x":149,"y":1694}]],"content_list":[{"type":1,"prob":100,"string":"","option":"","pos":[{"x":149,"y":1542},{"x":892,"y":1542},{"x":892,"y":1694},{"x":149,"y":1694}]},{"type":1,"prob":99,"string":",且方程组","option":"","pos":[{"x":893,"y":1599},{"x":1054,"y":1599},{"x":1054,"y":1631},{"x":893,"y":1630}]},{"type":1,"prob":99,"string":"Ax=β","option":"","pos":[{"x":1054,"y":1597},{"x":1168,"y":1596},{"x":1168,"y":1635},{"x":1054,"y":1636}]},{"type":1,"prob":99,"string":"无解.","option":"","pos":[{"x":1168,"y":1599},{"x":1259,"y":1600},{"x":1259,"y":1631},{"x":1168,"y":1631}]}]},{"type":0,"text":"(I)求","pos_list":[[{"x":142,"y":1710},{"x":275,"y":1709},{"x":275,"y":1742},{"x":143,"y":1743}]],"content_list":[{"type":1,"prob":86,"string":"(I)求","option":"","pos":[{"x":142,"y":1710},{"x":275,"y":1709},{"x":275,"y":1742},{"x":143,"y":1743}]}]},{"type":0,"text":"a","pos_list":[[{"x":275,"y":1718},{"x":296,"y":1718},{"x":296,"y":1741},{"x":275,"y":1741}]],"content_list":[{"type":1,"prob":99,"string":"a","option":"","pos":[{"x":275,"y":1718},{"x":296,"y":1718},{"x":296,"y":1741},{"x":275,"y":1741}]}]},{"type":0,"text":"的值;","pos_list":[[{"x":296,"y":1709},{"x":397,"y":1709},{"x":397,"y":1741},{"x":296,"y":1742}]],"content_list":[{"type":1,"prob":99,"string":"的值;","option":"","pos":[{"x":296,"y":1709},{"x":397,"y":1709},{"x":397,"y":1741},{"x":296,"y":1742}]}]},{"type":0,"text":"(Ⅱ)求方程组$$A ^ { T } A x = A ^ { T } \\\\beta$$的通解","pos_list":[[{"x":143,"y":1759},{"x":702,"y":1756},{"x":703,"y":1803},{"x":143,"y":1807}]],"content_list":[{"type":1,"prob":96,"string":"(Ⅱ)求方程组","option":"","pos":[{"x":143,"y":1766},{"x":392,"y":1764},{"x":393,"y":1798},{"x":143,"y":1799}]},{"type":2,"prob":98,"string":"$$A ^ { T } A x = A ^ { T } \\\\beta$$","option":"","pos":[{"x":393,"y":1757},{"x":582,"y":1757},{"x":582,"y":1804},{"x":393,"y":1804}]},{"type":1,"prob":99,"string":"的通解","option":"","pos":[{"x":582,"y":1763},{"x":702,"y":1762},{"x":703,"y":1796},{"x":582,"y":1797}]}]}]}]}],"prism_version":"1.0.9","prism_wnum":0,"width":1654}', 'RequestId': '5D07F916-6FA0-5EF5-8CBD-FDB3526C318B'}}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