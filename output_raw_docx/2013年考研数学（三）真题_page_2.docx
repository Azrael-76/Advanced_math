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10:11:07 GMT', 'content-type': 'application/json;charset=utf-8', 'content-length': '27192', 'connection': 'keep-alive', 'keep-alive': 'timeout=25', 'vary': 'Accept-Encoding', 'access-control-allow-origin': '*', 'access-control-expose-headers': '*', 'x-acs-request-id': 'CCF35DE8-196D-5969-993B-528089AB715A', 'x-acs-trace-id': '8b833f48c14442b7b562b15bc6192fb2', 'etag': '2cu1haoaNzbHs94YdXrHDNw2'}, 'statusCode': 200, 'body': {'Data': '{"algo_version":"","doc_layout":[{"layout_type":"text","pos":[{"x":55,"y":987},{"x":55,"y":1093},{"x":1591,"y":1093},{"x":1591,"y":987}]},{"layout_type":"text","pos":[{"x":53,"y":890},{"x":53,"y":971},{"x":912,"y":971},{"x":912,"y":890}]},{"layout_type":"text","pos":[{"x":50,"y":504},{"x":50,"y":550},{"x":1230,"y":550},{"x":1230,"y":504}]},{"layout_type":"text","pos":[{"x":53,"y":1210},{"x":53,"y":1255},{"x":1341,"y":1254},{"x":1341,"y":1210}]},{"layout_type":"text","pos":[{"x":53,"y":1099},{"x":53,"y":1146},{"x":1149,"y":1146},{"x":1149,"y":1099}]},{"layout_type":"text","pos":[{"x":54,"y":1765},{"x":54,"y":1808},{"x":421,"y":1808},{"x":421,"y":1765}]},{"layout_type":"text","pos":[{"x":138,"y":1833},{"x":138,"y":1933},{"x":1597,"y":1933},{"x":1597,"y":1833}]},{"layout_type":"text","pos":[{"x":147,"y":1321},{"x":147,"y":1366},{"x":1373,"y":1366},{"x":1373,"y":1321}]},{"layout_type":"text","pos":[{"x":124,"y":289},{"x":124,"y":333},{"x":546,"y":333},{"x":546,"y":289}]},{"layout_type":"text","pos":[{"x":50,"y":572},{"x":50,"y":650},{"x":1442,"y":650},{"x":1442,"y":572}]},{"layout_type":"foot","pos":[{"x":758,"y":2266},{"x":758,"y":2299},{"x":892,"y":2299},{"x":892,"y":2266}]},{"layout_type":"text","pos":[{"x":54,"y":1267},{"x":54,"y":1309},{"x":419,"y":1309},{"x":419,"y":1267}]},{"layout_type":"text","pos":[{"x":129,"y":348},{"x":129,"y":436},{"x":1510,"y":436},{"x":1510,"y":348}]},{"layout_type":"text","pos":[{"x":56,"y":30},{"x":56,"y":73},{"x":1044,"y":73},{"x":1044,"y":30}]},{"layout_type":"text","pos":[{"x":56,"y":677},{"x":56,"y":752},{"x":1174,"y":752},{"x":1174,"y":677}]},{"layout_type":"text","pos":[{"x":53,"y":776},{"x":53,"y":868},{"x":542,"y":868},{"x":542,"y":776}]},{"layout_type":"text","pos":[{"x":48,"y":574},{"x":48,"y":757},{"x":1444,"y":757},{"x":1444,"y":574}]},{"layout_type":"text","pos":[{"x":321,"y":92},{"x":321,"y":276},{"x":1393,"y":276},{"x":1393,"y":92}]},{"layout_type":"text","pos":[{"x":49,"y":1211},{"x":49,"y":1309},{"x":1347,"y":1309},{"x":1347,"y":1211}]}],"doc_sptext":[{"layout_type":"complex","pos":[{"x":56,"y":1214},{"x":56,"y":1251},{"x":1338,"y":1251},{"x":1338,"y":1214}]},{"layout_type":"complex","pos":[{"x":56,"y":510},{"x":56,"y":547},{"x":1225,"y":547},{"x":1225,"y":510}]}],"doc_subfield":[{"layout_type":"single","pos":[{"x":45,"y":6},{"x":45,"y":1948},{"x":1599,"y":1948},{"x":1599,"y":6}]}],"figure":[{"type":"subject_bline","x":0,"y":0,"w":1433,"h":628,"box":{"x":0,"y":0,"w":0,"h":0,"angle":-90},"points":[{"x":1324,"y":628},{"x":1433,"y":628},{"x":0,"y":0},{"x":0,"y":0}]},{"type":"subject_bline","x":0,"y":2,"w":668,"h":1083,"box":{"x":0,"y":0,"w":0,"h":0,"angle":-90},"points":[{"x":560,"y":1085},{"x":668,"y":1085},{"x":0,"y":2},{"x":0,"y":2}]},{"type":"subject_bracket","x":436,"y":296,"w":109,"h":35,"box":{"x":0,"y":0,"w":0,"h":0,"angle":-90},"points":[{"x":436,"y":296},{"x":545,"y":296},{"x":545,"y":331},{"x":436,"y":331}]},{"type":"subject_bline","x":0,"y":0,"w":1171,"h":733,"box":{"x":0,"y":0,"w":0,"h":0,"angle":-90},"points":[{"x":1057,"y":733},{"x":1171,"y":733},{"x":0,"y":0},{"x":0,"y":0}]},{"type":"subject_bline","x":0,"y":4,"w":900,"h":944,"box":{"x":0,"y":0,"w":0,"h":0,"angle":-90},"points":[{"x":794,"y":947},{"x":900,"y":948},{"x":0,"y":4},{"x":0,"y":4}]},{"type":"subject_bline","x":0,"y":3,"w":537,"h":838,"box":{"x":0,"y":0,"w":0,"h":0,"angle":-90},"points":[{"x":431,"y":841},{"x":537,"y":841},{"x":0,"y":3},{"x":0,"y":3}]},{"type":"subject_bline","x":0,"y":0,"w":1139,"h":1140,"box":{"x":0,"y":0,"w":0,"h":0,"angle":-90},"points":[{"x":1031,"y":1140},{"x":1139,"y":1140},{"x":0,"y":0},{"x":0,"y":0}]},{"type":"subject_table","x":318,"y":90,"w":1085,"h":189,"box":{"x":0,"y":0,"w":0,"h":0,"angle":-90},"points":[{"x":318,"y":90},{"x":1403,"y":90},{"x":1403,"y":279},{"x":318,"y":279}]},{"type":"subject_pattern","x":143,"y":781,"w":204,"h":89,"box":{"x":0,"y":0,"w":0,"h":0,"angle":-90},"points":[{"x":143,"y":781},{"x":347,"y":781},{"x":347,"y":870},{"x":143,"y":870}]},{"type":"subject_question","x":0,"y":0,"w":0,"h":0,"box":{"x":820,"y":1040,"w":107,"h":1536,"angle":-90},"points":[{"x":53,"y":986},{"x":1588,"y":987},{"x":1588,"y":1092},{"x":53,"y":1092}]},{"type":"subject_question","x":0,"y":0,"w":0,"h":0,"box":{"x":825,"y":1856,"w":175,"h":1541,"angle":-90},"points":[{"x":55,"y":1769},{"x":1594,"y":1769},{"x":1594,"y":1943},{"x":55,"y":1943}]},{"type":"subject_question","x":0,"y":0,"w":0,"h":0,"box":{"x":797,"y":234,"w":410,"h":1478,"angle":-90},"points":[{"x":58,"y":29},{"x":1535,"y":29},{"x":1535,"y":439},{"x":58,"y":438}]},{"type":"subject_question","x":0,"y":0,"w":0,"h":0,"box":{"x":490,"y":930,"w":82,"h":869,"angle":-90},"points":[{"x":56,"y":890},{"x":924,"y":890},{"x":924,"y":970},{"x":56,"y":970}]},{"type":"subject_question","x":0,"y":0,"w":0,"h":0,"box":{"x":300,"y":824,"w":68,"h":490,"angle":-90},"points":[{"x":55,"y":790},{"x":546,"y":790},{"x":546,"y":858},{"x":55,"y":858}]},{"type":"subject_question","x":0,"y":0,"w":0,"h":0,"box":{"x":599,"y":1124,"w":52,"h":1090,"angle":-90},"points":[{"x":55,"y":1099},{"x":1143,"y":1099},{"x":1143,"y":1149},{"x":55,"y":1149}]},{"type":"subject_question","x":0,"y":0,"w":0,"h":0,"box":{"x":747,"y":608,"w":51,"h":1377,"angle":-90},"points":[{"x":58,"y":582},{"x":1434,"y":582},{"x":1434,"y":632},{"x":58,"y":632}]},{"type":"subject_question","x":0,"y":0,"w":0,"h":0,"box":{"x":617,"y":716,"w":149,"h":1132,"angle":-90},"points":[{"x":52,"y":641},{"x":1182,"y":641},{"x":1182,"y":789},{"x":52,"y":789}]},{"type":"subject_question","x":0,"y":0,"w":0,"h":0,"box":{"x":725,"y":1345,"w":59,"h":1302,"angle":-90},"points":[{"x":74,"y":1316},{"x":1375,"y":1316},{"x":1375,"y":1373},{"x":74,"y":1373}]},{"type":"subject_ansbox","x":0,"y":0,"w":0,"h":0,"box":{"x":491,"y":312,"w":36,"h":110,"angle":-90},"points":[{"x":435,"y":294},{"x":545,"y":294},{"x":545,"y":331},{"x":435,"y":331}]},{"type":"subject_ansbox","x":0,"y":0,"w":0,"h":0,"box":{"x":614,"y":1067,"w":38,"h":112,"angle":-90},"points":[{"x":559,"y":1048},{"x":669,"y":1048},{"x":669,"y":1086},{"x":559,"y":1086}]},{"type":"subject_ansbox","x":0,"y":0,"w":0,"h":0,"box":{"x":846,"y":930,"w":37,"h":110,"angle":-90},"points":[{"x":790,"y":911},{"x":901,"y":911},{"x":901,"y":948},{"x":790,"y":948}]},{"type":"subject_ansbox","x":0,"y":0,"w":0,"h":0,"box":{"x":1110,"y":715,"w":37,"h":115,"angle":-90},"points":[{"x":1053,"y":697},{"x":1168,"y":697},{"x":1168,"y":733},{"x":1052,"y":733}]},{"type":"subject_ansbox","x":0,"y":0,"w":0,"h":0,"box":{"x":1375,"y":612,"w":35,"h":113,"angle":-90},"points":[{"x":1319,"y":594},{"x":1430,"y":594},{"x":1430,"y":628},{"x":1319,"y":628}]},{"type":"subject_ansbox","x":0,"y":0,"w":0,"h":0,"box":{"x":480,"y":822,"w":39,"h":115,"angle":-90},"points":[{"x":423,"y":802},{"x":536,"y":802},{"x":536,"y":841},{"x":423,"y":841}]},{"type":"subject_ansbox","x":0,"y":0,"w":0,"h":0,"box":{"x":1085,"y":1122,"w":36,"h":109,"angle":-90},"points":[{"x":1030,"y":1105},{"x":1139,"y":1105},{"x":1139,"y":1141},{"x":1030,"y":1141}]},{"type":"subject_ansbox","x":0,"y":0,"w":0,"h":0,"box":{"x":988,"y":716,"w":50,"h":72,"angle":-90},"points":[{"x":953,"y":691},{"x":1023,"y":691},{"x":1023,"y":740},{"x":953,"y":740}]}],"height":2339,"orgHeight":2339,"orgWidth":1654,"page_id":0,"page_title":"","part_info":[{"part_title":"","pos_list":[[{"x":55,"y":36},{"x":1504,"y":36},{"x":1504,"y":434},{"x":55,"y":434}]],"subject_list":[{"index":0,"type":0,"num_choices":0,"prob":0,"text":"(8)设随机变量X和Y相互独立,且X和Y的概率分布分别为则P{X+Y=2}=( )$$\\\\left( A \\\\right) \\\\frac { 1 } { 1 2 } .$$ $$\\\\left( B \\\\right) \\\\frac { 1 } { 8 } .$$ $$\\\\left( C \\\\right) \\\\frac { 1 } { 6 } .$$ $$\\\\left( D \\\\right) \\\\frac { 1 } { 2 } .$$","figure_list":[],"table_list":[[{"x":318,"y":90},{"x":1403,"y":90},{"x":1403,"y":279},{"x":318,"y":279}]],"answer_list":[[{"x":435,"y":294},{"x":545,"y":294},{"x":545,"y":331},{"x":435,"y":331}]],"pos_list":[[{"x":55,"y":29},{"x":1535,"y":29},{"x":1535,"y":439},{"x":55,"y":438}]],"element_list":[{"type":0,"text":"(8)设随机变量X和Y相互独立,且X和Y的概率分布分别为","pos_list":[[{"x":55,"y":36},{"x":1040,"y":36},{"x":1040,"y":68},{"x":55,"y":67}]],"content_list":[{"type":1,"prob":98,"string":"(8)设随机变量X和Y相互独立,且X和Y的概率分布分别为","option":"","pos":[{"x":55,"y":36},{"x":1040,"y":36},{"x":1040,"y":68},{"x":55,"y":67}]}]},{"type":0,"text":"则P{X+Y=2}=( )","pos_list":[[{"x":124,"y":289},{"x":545,"y":291},{"x":545,"y":332},{"x":124,"y":330}]],"content_list":[{"type":1,"prob":99,"string":"则","option":"","pos":[{"x":124,"y":294},{"x":168,"y":294},{"x":168,"y":326},{"x":124,"y":326}]},{"type":1,"prob":98,"string":"P{X+Y=2}=","option":"","pos":[{"x":168,"y":289},{"x":422,"y":290},{"x":421,"y":332},{"x":168,"y":331}]},{"type":1,"prob":99,"string":"()","option":"","pos":[{"x":421,"y":296},{"x":545,"y":296},{"x":545,"y":327},{"x":421,"y":327}]}]},{"type":0,"text":"$$\\\\left( A \\\\right) \\\\frac { 1 } { 1 2 } .$$ $$\\\\left( B \\\\right) \\\\frac { 1 } { 8 } .$$ $$\\\\left( C \\\\right) \\\\frac { 1 } { 6 } .$$ $$\\\\left( D \\\\right) \\\\frac { 1 } { 2 } .$$","pos_list":[[{"x":137,"y":347},{"x":1504,"y":347},{"x":1504,"y":434},{"x":137,"y":434}]],"content_list":[{"type":2,"prob":98,"string":"$$\\\\left( A \\\\right) \\\\frac { 1 } { 1 2 } .$$","option":"","pos":[{"x":137,"y":349},{"x":246,"y":349},{"x":246,"y":434},{"x":137,"y":434}]},{"type":2,"prob":99,"string":"$$\\\\left( B \\\\right) \\\\frac { 1 } { 8 } .$$","option":"","pos":[{"x":547,"y":349},{"x":663,"y":349},{"x":663,"y":434},{"x":547,"y":434}]},{"type":2,"prob":99,"string":"$$\\\\left( C \\\\right) \\\\frac { 1 } { 6 } .$$","option":"","pos":[{"x":966,"y":347},{"x":1085,"y":347},{"x":1085,"y":433},{"x":966,"y":433}]},{"type":2,"prob":99,"string":"$$\\\\left( D \\\\right) \\\\frac { 1 } { 2 } .$$","option":"","pos":[{"x":1384,"y":349},{"x":1504,"y":349},{"x":1504,"y":433},{"x":1384,"y":433}]}]}]}]},{"part_title":"二、填空题(本题共6小题,每小题4分,共24分,把答案填在题中横线上.)","pos_list":[[{"x":54,"y":511},{"x":1580,"y":512},{"x":1581,"y":1145},{"x":54,"y":1146}]],"subject_list":[{"index":0,"type":1,"num_choices":0,"prob":0,"text":"在点(1,0)处有公共切线,则l ____","figure_list":[],"table_list":[],"answer_list":[[{"x":1319,"y":594},{"x":1430,"y":594},{"x":1430,"y":628},{"x":1319,"y":628}]],"pos_list":[[{"x":58,"y":560},{"x":1434,"y":560},{"x":1434,"y":658},{"x":58,"y":658}]],"element_list":[{"type":0,"text":"在点(1,0)处有公共切线,则l ____","pos_list":[[{"x":585,"y":589},{"x":1433,"y":589},{"x":1433,"y":628},{"x":585,"y":628}]],"content_list":[{"type":1,"prob":96,"string":"在点(1,0)处有公共切线,则l","option":"","pos":[{"x":585,"y":592},{"x":1062,"y":589},{"x":1063,"y":624},{"x":586,"y":626}]},{"type":1,"prob":100,"string":"____","option":"","pos":[{"x":1324,"y":616},{"x":1433,"y":616},{"x":1433,"y":628},{"x":1324,"y":628}]}]}]},{"index":1,"type":1,"num_choices":0,"prob":0,"text":"由方程 确定,则","figure_list":[],"table_list":[],"answer_list":[[{"x":1053,"y":697},{"x":1168,"y":697},{"x":1168,"y":733},{"x":1052,"y":733}],[{"x":953,"y":691},{"x":1023,"y":691},{"x":1023,"y":740},{"x":953,"y":740}]],"pos_list":[[{"x":52,"y":641},{"x":1182,"y":641},{"x":1182,"y":789},{"x":52,"y":789}]],"element_list":[{"type":0,"text":"由方程 确定,则","pos_list":[[{"x":422,"y":697},{"x":885,"y":695},{"x":885,"y":731},{"x":422,"y":733}]],"content_list":[{"type":1,"prob":99,"string":"由方程","option":"","pos":[{"x":422,"y":697},{"x":549,"y":697},{"x":549,"y":733},{"x":422,"y":733}]},{"type":1,"prob":99,"string":"确定,则","option":"","pos":[{"x":759,"y":696},{"x":885,"y":695},{"x":885,"y":731},{"x":759,"y":732}]}]}]},{"index":2,"type":1,"num_choices":0,"prob":0,"text":"____","figure_list":[[{"x":143,"y":781},{"x":347,"y":781},{"x":347,"y":870},{"x":143,"y":870}]],"table_list":[],"answer_list":[[{"x":423,"y":802},{"x":536,"y":802},{"x":536,"y":841},{"x":423,"y":841}]],"pos_list":[[{"x":55,"y":780},{"x":546,"y":780},{"x":546,"y":871},{"x":55,"y":871}]],"element_list":[{"type":0,"text":"____","pos_list":[[{"x":143,"y":781},{"x":537,"y":781},{"x":537,"y":870},{"x":143,"y":870}]],"content_list":[{"type":1,"prob":100,"string":"","option":"","pos":[{"x":143,"y":781},{"x":347,"y":781},{"x":347,"y":870},{"x":143,"y":870}]},{"type":1,"prob":100,"string":"____","option":"","pos":[{"x":431,"y":829},{"x":537,"y":829},{"x":537,"y":841},{"x":431,"y":841}]}]}]},{"index":3,"type":1,"num_choices":0,"prob":0,"text":"(12)微分方程y”-$$y \' - y \' + \\\\frac { 1 } { 4 } y = 0$$的通解为y=.____","figure_list":[],"table_list":[],"answer_list":[[{"x":790,"y":911},{"x":901,"y":911},{"x":901,"y":948},{"x":790,"y":948}]],"pos_list":[[{"x":54,"y":881},{"x":924,"y":881},{"x":924,"y":979},{"x":54,"y":979}]],"element_list":[{"type":0,"text":"(12)微分方程y”-$$y \' - y \' + \\\\frac { 1 } { 4 } y = 0$$的通解为y=.____","pos_list":[[{"x":54,"y":879},{"x":912,"y":883},{"x":911,"y":983},{"x":54,"y":978}]],"content_list":[{"type":1,"prob":96,"string":"(12)微分方程y”-","option":"","pos":[{"x":54,"y":913},{"x":369,"y":914},{"x":369,"y":946},{"x":54,"y":945}]},{"type":2,"prob":97,"string":"$$y \' - y \' + \\\\frac { 1 } { 4 } y = 0$$","option":"","pos":[{"x":290,"y":884},{"x":570,"y":881},{"x":571,"y":976},{"x":291,"y":979}]},{"type":1,"prob":99,"string":"的通解为y=.","option":"","pos":[{"x":563,"y":916},{"x":912,"y":917},{"x":911,"y":947},{"x":563,"y":945}]},{"type":1,"prob":100,"string":"____","option":"","pos":[{"x":794,"y":935},{"x":900,"y":936},{"x":900,"y":948},{"x":794,"y":947}]}]}]},{"index":4,"type":1,"num_choices":0,"prob":0,"text":"(13)设$$A = \\\\left( a _ { i } \\\\right)$$是3阶非零矩阵, A|为A的行列式,$$A _ { i j }$$为$$a _ { i j }$$的代数余子式.若$$a _ { i } + A _ { i j } = 0$$(i,j=1,2,3),则|A|=.____","figure_list":[],"table_list":[],"answer_list":[[{"x":559,"y":1048},{"x":669,"y":1048},{"x":669,"y":1086},{"x":559,"y":1086}]],"pos_list":[[{"x":53,"y":986},{"x":1588,"y":987},{"x":1588,"y":1092},{"x":53,"y":1092}]],"element_list":[{"type":0,"text":"(13)设$$A = \\\\left( a _ { i } \\\\right)$$是3阶非零矩阵, A|为A的行列式,$$A _ { i j }$$为$$a _ { i j }$$的代数余子式.若$$a _ { i } + A _ { i j } = 0$$(i,j=1,2,3),则|A|=.____","pos_list":[[{"x":64,"y":989},{"x":1580,"y":985},{"x":1581,"y":1086},{"x":64,"y":1090}]],"content_list":[{"type":1,"prob":99,"string":"(13)设","option":"","pos":[{"x":64,"y":996},{"x":185,"y":996},{"x":185,"y":1031},{"x":64,"y":1031}]},{"type":2,"prob":98,"string":"$$A = \\\\left( a _ { i } \\\\right)$$","option":"","pos":[{"x":185,"y":989},{"x":329,"y":989},{"x":329,"y":1036},{"x":185,"y":1036}]},{"type":1,"prob":99,"string":"是3阶非零矩阵,A|为A的行列式,","option":"","pos":[{"x":329,"y":996},{"x":970,"y":994},{"x":970,"y":1029},{"x":329,"y":1031}]},{"type":2,"prob":99,"string":"$$A _ { i j }$$","option":"","pos":[{"x":970,"y":993},{"x":1009,"y":993},{"x":1009,"y":1036},{"x":970,"y":1036}]},{"type":1,"prob":99,"string":"为","option":"","pos":[{"x":1009,"y":994},{"x":1066,"y":994},{"x":1066,"y":1029},{"x":1009,"y":1029}]},{"type":2,"prob":94,"string":"$$a _ { i j }$$","option":"","pos":[{"x":1066,"y":1000},{"x":1103,"y":1000},{"x":1103,"y":1036},{"x":1066,"y":1036}]},{"type":1,"prob":99,"string":"的代数余子式.若","option":"","pos":[{"x":1102,"y":994},{"x":1400,"y":993},{"x":1400,"y":1028},{"x":1102,"y":1028}]},{"type":2,"prob":96,"string":"$$a _ { i } + A _ { i j } = 0$$","option":"","pos":[{"x":1400,"y":993},{"x":1580,"y":990},{"x":1581,"y":1038},{"x":1400,"y":1040}]},{"type":1,"prob":99,"string":"(i,j=1,2,3),","option":"","pos":[{"x":144,"y":1046},{"x":402,"y":1046},{"x":402,"y":1089},{"x":144,"y":1089}]},{"type":1,"prob":99,"string":"则","option":"","pos":[{"x":402,"y":1051},{"x":454,"y":1051},{"x":454,"y":1084},{"x":402,"y":1084}]},{"type":1,"prob":99,"string":"|A|=","option":"","pos":[{"x":454,"y":1047},{"x":551,"y":1046},{"x":551,"y":1087},{"x":454,"y":1087}]},{"type":1,"prob":98,"string":".","option":"","pos":[{"x":551,"y":1051},{"x":679,"y":1050},{"x":679,"y":1083},{"x":551,"y":1084}]},{"type":1,"prob":100,"string":"____","option":"","pos":[{"x":560,"y":1073},{"x":668,"y":1073},{"x":668,"y":1085},{"x":560,"y":1085}]}]}]},{"index":5,"type":1,"num_choices":0,"prob":0,"text":"(14)设随机变量X服从标准正态分布N(0,1),则$$E \\\\left( X e ^ { 2 X } \\\\right) =$$____","figure_list":[],"table_list":[],"answer_list":[[{"x":1030,"y":1105},{"x":1139,"y":1105},{"x":1139,"y":1141},{"x":1030,"y":1141}]],"pos_list":[[{"x":55,"y":1098},{"x":1143,"y":1098},{"x":1143,"y":1149},{"x":55,"y":1149}]],"element_list":[{"type":0,"text":"(14)设随机变量X服从标准正态分布N(0,1),则$$E \\\\left( X e ^ { 2 X } \\\\right) =$$____","pos_list":[[{"x":64,"y":1099},{"x":1138,"y":1097},{"x":1139,"y":1145},{"x":65,"y":1146}]],"content_list":[{"type":1,"prob":98,"string":"(14)设随机变量X服从标准正态分布N(0,1),则","option":"","pos":[{"x":64,"y":1108},{"x":858,"y":1104},{"x":858,"y":1138},{"x":65,"y":1142}]},{"type":2,"prob":99,"string":"$$E \\\\left( X e ^ { 2 X } \\\\right) =$$","option":"","pos":[{"x":858,"y":1098},{"x":1021,"y":1098},{"x":1021,"y":1145},{"x":858,"y":1145}]},{"type":1,"prob":100,"string":"____","option":"","pos":[{"x":1031,"y":1128},{"x":1139,"y":1128},{"x":1139,"y":1140},{"x":1031,"y":1140}]}]}]}]},{"part_title":"三、解答题(本题共9小题,共94分,解答应写出文字说明、证明过程或演算步骤.)(15)(本题满分10分)","pos_list":[[{"x":53,"y":1215},{"x":1594,"y":1218},{"x":1594,"y":1934},{"x":53,"y":1939}]],"subject_list":[{"index":0,"type":15,"num_choices":0,"prob":0,"text":"当x→0时,1-cosx⋅cos2x⋅cos3x与$$a x ^ { n }$$为等价无穷小量,求n与a的值.","figure_list":[],"table_list":[],"answer_list":[[{"x":0,"y":1316},{"x":1654,"y":1316},{"x":1654,"y":1769},{"x":0,"y":1769}]],"pos_list":[[{"x":74,"y":1316},{"x":1375,"y":1316},{"x":1375,"y":1373},{"x":74,"y":1373}]],"element_list":[{"type":0,"text":"当x→0时,1-cosx⋅cos2x⋅cos3x与$$a x ^ { n }$$为等价无穷小量,求n与a的值.","pos_list":[[{"x":140,"y":1326},{"x":1372,"y":1320},{"x":1373,"y":1360},{"x":140,"y":1366}]],"content_list":[{"type":1,"prob":99,"string":"当","option":"","pos":[{"x":140,"y":1331},{"x":185,"y":1331},{"x":185,"y":1363},{"x":140,"y":1363}]},{"type":1,"prob":99,"string":"x→0","option":"","pos":[{"x":185,"y":1326},{"x":279,"y":1326},{"x":279,"y":1361},{"x":185,"y":1361}]},{"type":1,"prob":99,"string":"时,","option":"","pos":[{"x":280,"y":1330},{"x":339,"y":1330},{"x":339,"y":1362},{"x":280,"y":1362}]},{"type":1,"prob":99,"string":"1-cosx⋅cos2x⋅cos3x","option":"","pos":[{"x":339,"y":1325},{"x":752,"y":1323},{"x":752,"y":1363},{"x":339,"y":1365}]},{"type":1,"prob":99,"string":"与","option":"","pos":[{"x":752,"y":1327},{"x":805,"y":1327},{"x":805,"y":1359},{"x":752,"y":1359}]},{"type":2,"prob":99,"string":"$$a x ^ { n }$$","option":"","pos":[{"x":805,"y":1326},{"x":857,"y":1326},{"x":857,"y":1359},{"x":805,"y":1359}]},{"type":1,"prob":99,"string":"为等价无穷小量,求","option":"","pos":[{"x":857,"y":1326},{"x":1186,"y":1324},{"x":1186,"y":1356},{"x":857,"y":1359}]},{"type":1,"prob":99,"string":"n","option":"","pos":[{"x":1186,"y":1334},{"x":1209,"y":1334},{"x":1209,"y":1358},{"x":1186,"y":1358}]},{"type":1,"prob":99,"string":"与","option":"","pos":[{"x":1209,"y":1324},{"x":1262,"y":1324},{"x":1262,"y":1356},{"x":1209,"y":1356}]},{"type":1,"prob":99,"string":"a","option":"","pos":[{"x":1262,"y":1335},{"x":1281,"y":1335},{"x":1281,"y":1356},{"x":1262,"y":1356}]},{"type":1,"prob":99,"string":"的值.","option":"","pos":[{"x":1281,"y":1323},{"x":1372,"y":1323},{"x":1373,"y":1355},{"x":1281,"y":1356}]}]}]},{"index":1,"type":15,"num_choices":0,"prob":0,"text":"(16)(本题满分10分)设D是由曲线$$y = x ^ { \\\\frac { 1 } { 3 } }$$,直线x=a(a&gt;0)及x轴所围成的平面图形,$$V _ { x } , V _ { y }$$分别是D绕x轴,y轴旋转一周所得旋转体的体积.若$$V _ { y } = 1 0 V _ { x } ,$$求a的值.","figure_list":[],"table_list":[],"answer_list":[[{"x":0,"y":1769},{"x":1654,"y":1769},{"x":1654,"y":2339},{"x":0,"y":2339}]],"pos_list":[[{"x":54,"y":1769},{"x":1594,"y":1769},{"x":1594,"y":1943},{"x":54,"y":1943}]],"element_list":[{"type":0,"text":"(16)(本题满分10分)","pos_list":[[{"x":54,"y":1769},{"x":419,"y":1769},{"x":419,"y":1801},{"x":54,"y":1801}]],"content_list":[{"type":1,"prob":99,"string":"(16)(本题满分10分)","option":"","pos":[{"x":54,"y":1769},{"x":419,"y":1769},{"x":419,"y":1801},{"x":54,"y":1801}]}]},{"type":0,"text":"设D是由曲线$$y = x ^ { \\\\frac { 1 } { 3 } }$$,直线x=a(a&gt;0)及x轴所围成的平面图形,$$V _ { x } , V _ { y }$$分别是D绕x轴,y轴旋转一周所得旋转体的体积.若$$V _ { y } = 1 0 V _ { x } ,$$求a的值.","pos_list":[[{"x":137,"y":1826},{"x":1594,"y":1820},{"x":1594,"y":1934},{"x":138,"y":1939}]],"content_list":[{"type":1,"prob":98,"string":"设D是由曲线","option":"","pos":[{"x":140,"y":1841},{"x":376,"y":1840},{"x":376,"y":1874},{"x":140,"y":1875}]},{"type":2,"prob":99,"string":"$$y = x ^ { \\\\frac { 1 } { 3 } }$$","option":"","pos":[{"x":376,"y":1825},{"x":483,"y":1825},{"x":483,"y":1879},{"x":376,"y":1879}]},{"type":1,"prob":99,"string":",直线","option":"","pos":[{"x":483,"y":1839},{"x":573,"y":1839},{"x":573,"y":1874},{"x":483,"y":1874}]},{"type":1,"prob":99,"string":"x=a(a&gt;0)","option":"","pos":[{"x":573,"y":1836},{"x":783,"y":1836},{"x":783,"y":1878},{"x":573,"y":1878}]},{"type":1,"prob":99,"string":"及x轴所围成的平面图形,","option":"","pos":[{"x":783,"y":1838},{"x":1215,"y":1837},{"x":1215,"y":1871},{"x":783,"y":1873}]},{"type":2,"prob":99,"string":"$$V _ { x } , V _ { y }$$","option":"","pos":[{"x":1215,"y":1838},{"x":1312,"y":1837},{"x":1312,"y":1881},{"x":1215,"y":1882}]},{"type":1,"prob":96,"string":"分别是D绕x轴,","option":"","pos":[{"x":1312,"y":1836},{"x":1594,"y":1835},{"x":1594,"y":1869},{"x":1312,"y":1870}]},{"type":1,"prob":99,"string":"y轴旋转一周所得旋转体的体积.若","option":"","pos":[{"x":138,"y":1897},{"x":714,"y":1895},{"x":714,"y":1928},{"x":138,"y":1930}]},{"type":2,"prob":99,"string":"$$V _ { y } = 1 0 V _ { x } ,$$","option":"","pos":[{"x":714,"y":1892},{"x":878,"y":1891},{"x":879,"y":1936},{"x":714,"y":1937}]},{"type":1,"prob":99,"string":"求","option":"","pos":[{"x":879,"y":1894},{"x":928,"y":1894},{"x":928,"y":1927},{"x":879,"y":1927}]},{"type":1,"prob":99,"string":"a","option":"","pos":[{"x":928,"y":1902},{"x":949,"y":1902},{"x":949,"y":1927},{"x":928,"y":1927}]},{"type":1,"prob":96,"string":"的值.","option":"","pos":[{"x":949,"y":1894},{"x":1032,"y":1894},{"x":1032,"y":1927},{"x":949,"y":1927}]}]}]}]}],"prism_version":"1.0.9","prism_wnum":0,"width":1654}', 'RequestId': 'CCF35DE8-196D-5969-993B-528089AB715A'}}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