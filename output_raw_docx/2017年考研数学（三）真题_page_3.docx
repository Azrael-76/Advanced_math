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10:11:23 GMT', 'content-type': 'application/json;charset=utf-8', 'content-length': '14629', 'connection': 'keep-alive', 'keep-alive': 'timeout=25', 'vary': 'Accept-Encoding', 'access-control-allow-origin': '*', 'access-control-expose-headers': '*', 'x-acs-request-id': 'CDDCD6B8-7827-572A-96D1-38E9CC7F3BAF', 'x-acs-trace-id': 'af504f8b0a6c3132ab59761ac3df7b81', 'etag': '1ix/ONF8i+SO6QHdw/PKtRA6'}, 'statusCode': 200, 'body': {'Data': '{"algo_version":"","doc_layout":[{"layout_type":"text","pos":[{"x":54,"y":973},{"x":54,"y":1017},{"x":422,"y":1017},{"x":422,"y":973}]},{"layout_type":"text","pos":[{"x":53,"y":475},{"x":53,"y":519},{"x":422,"y":519},{"x":422,"y":475}]},{"layout_type":"text","pos":[{"x":52,"y":31},{"x":52,"y":74},{"x":420,"y":74},{"x":420,"y":31}]},{"layout_type":"foot","pos":[{"x":758,"y":2267},{"x":758,"y":2299},{"x":892,"y":2299},{"x":892,"y":2267}]},{"layout_type":"text","pos":[{"x":144,"y":537},{"x":144,"y":621},{"x":1372,"y":621},{"x":1372,"y":537}]},{"layout_type":"text","pos":[{"x":55,"y":1631},{"x":55,"y":1673},{"x":422,"y":1673},{"x":422,"y":1631}]},{"layout_type":"text","pos":[{"x":140,"y":1032},{"x":140,"y":1124},{"x":1595,"y":1124},{"x":1595,"y":1032}]},{"layout_type":"text","pos":[{"x":132,"y":87},{"x":132,"y":184},{"x":517,"y":184},{"x":517,"y":87}]},{"layout_type":"text","pos":[{"x":141,"y":1144},{"x":141,"y":1229},{"x":767,"y":1229},{"x":767,"y":1144}]},{"layout_type":"text","pos":[{"x":144,"y":1240},{"x":144,"y":1286},{"x":1323,"y":1286},{"x":1323,"y":1240}]},{"layout_type":"text","pos":[{"x":139,"y":1685},{"x":139,"y":1733},{"x":1238,"y":1733},{"x":1238,"y":1685}]},{"layout_type":"text","pos":[{"x":144,"y":1160},{"x":144,"y":1288},{"x":1325,"y":1288},{"x":1325,"y":1160}]},{"layout_type":"text","pos":[{"x":145,"y":1798},{"x":145,"y":1845},{"x":968,"y":1844},{"x":968,"y":1798}]},{"layout_type":"text","pos":[{"x":143,"y":1744},{"x":143,"y":1785},{"x":471,"y":1785},{"x":471,"y":1744}]},{"layout_type":"text","pos":[{"x":138,"y":1684},{"x":138,"y":1790},{"x":1239,"y":1790},{"x":1239,"y":1683}]},{"layout_type":"text","pos":[{"x":125,"y":1029},{"x":125,"y":1274},{"x":1598,"y":1274},{"x":1598,"y":1029}]}],"doc_sptext":[{"layout_type":"bold","pos":[{"x":818,"y":2270},{"x":818,"y":2297},{"x":834,"y":2297},{"x":834,"y":2271}]}],"doc_subfield":[{"layout_type":"single","pos":[{"x":46,"y":1},{"x":46,"y":1843},{"x":1595,"y":1843},{"x":1595,"y":1}]}],"figure":[{"type":"subject_big_bracket","x":152,"y":82,"w":811,"h":104,"box":{"x":0,"y":0,"w":0,"h":0,"angle":-90},"points":[{"x":152,"y":82},{"x":963,"y":82},{"x":963,"y":186},{"x":152,"y":186}]},{"type":"subject_question","x":0,"y":0,"w":0,"h":0,"box":{"x":824,"y":1128,"w":368,"h":1555,"angle":-90},"points":[{"x":47,"y":944},{"x":1600,"y":944},{"x":1600,"y":1311},{"x":47,"y":1311}]},{"type":"subject_question","x":0,"y":0,"w":0,"h":0,"box":{"x":655,"y":1736,"w":226,"h":1189,"angle":-90},"points":[{"x":60,"y":1623},{"x":1248,"y":1624},{"x":1248,"y":1849},{"x":60,"y":1849}]},{"type":"subject_question","x":0,"y":0,"w":0,"h":0,"box":{"x":715,"y":553,"w":161,"h":1320,"angle":-90},"points":[{"x":55,"y":472},{"x":1376,"y":472},{"x":1376,"y":634},{"x":55,"y":633}]},{"type":"subject_question","x":0,"y":0,"w":0,"h":0,"box":{"x":297,"y":128,"w":119,"h":444,"angle":-90},"points":[{"x":76,"y":68},{"x":518,"y":68},{"x":518,"y":186},{"x":76,"y":186}]}],"height":2339,"orgHeight":2339,"orgWidth":1654,"page_id":0,"page_title":"","part_info":[{"part_title":"","pos_list":[[{"x":53,"y":36},{"x":1592,"y":37},{"x":1592,"y":1844},{"x":53,"y":1848}]],"subject_list":[{"index":0,"type":12,"num_choices":0,"prob":0,"text":"","figure_list":[],"table_list":[],"answer_list":[[{"x":0,"y":68},{"x":1654,"y":68},{"x":1654,"y":472},{"x":0,"y":472}]],"pos_list":[[{"x":76,"y":68},{"x":518,"y":68},{"x":518,"y":186},{"x":76,"y":186}]],"element_list":[]},{"index":1,"type":15,"num_choices":0,"prob":0,"text":"(18)(本题满分10分)已知方程$$\\\\frac { 1 } { \\\\ln \\\\left( 1 + x \\\\right) } - \\\\frac { 1 } { x } = h$$在区间(0,1)内有实恨,确定常数的取值范围.","figure_list":[],"table_list":[],"answer_list":[[{"x":0,"y":472},{"x":1654,"y":472},{"x":1654,"y":944},{"x":0,"y":944}]],"pos_list":[[{"x":54,"y":472},{"x":1376,"y":472},{"x":1376,"y":634},{"x":54,"y":633}]],"element_list":[{"type":0,"text":"(18)(本题满分10分)","pos_list":[[{"x":54,"y":481},{"x":418,"y":481},{"x":418,"y":513},{"x":54,"y":513}]],"content_list":[{"type":1,"prob":99,"string":"(18)(本题满分10分)","option":"","pos":[{"x":54,"y":481},{"x":418,"y":481},{"x":418,"y":513},{"x":54,"y":513}]}]},{"type":0,"text":"已知方程$$\\\\frac { 1 } { \\\\ln \\\\left( 1 + x \\\\right) } - \\\\frac { 1 } { x } = h$$在区间(0,1)内有实恨,确定常数的取值范围.","pos_list":[[{"x":140,"y":533},{"x":1367,"y":525},{"x":1368,"y":624},{"x":141,"y":632}]],"content_list":[{"type":1,"prob":99,"string":"已知方程","option":"","pos":[{"x":141,"y":546},{"x":294,"y":546},{"x":294,"y":616},{"x":141,"y":616}]},{"type":2,"prob":97,"string":"$$\\\\frac { 1 } { \\\\ln \\\\left( 1 + x \\\\right) } - \\\\frac { 1 } { x } = h$$","option":"","pos":[{"x":294,"y":533},{"x":595,"y":530},{"x":596,"y":628},{"x":295,"y":631}]},{"type":1,"prob":91,"string":"在区间(0,1)内有实恨,确定常数的取值范围.","option":"","pos":[{"x":595,"y":543},{"x":1367,"y":538},{"x":1368,"y":609},{"x":596,"y":614}]}]}]},{"index":2,"type":15,"num_choices":0,"prob":0,"text":"(19)(本题满分10分)若$$a _ { 0 } = 1 , a _ { 1 } = 0 , a _ { n + 1 } = \\\\frac { 1 } { n + 1 } \\\\left( n a _ { n } + a _ { n - 1 } \\\\right) \\\\left( n = 1 , 2 , 3 , \\\\cdots \\\\right) , S \\\\left( x \\\\right)$$为幂级数(I)证明$$\\\\sum _ { n = 0 } ^ { \\\\infty } { a _ { n } x ^ { n } }$$的和函数$$\\\\sum _ { n } ^ { \\\\infty } { a _ { n } x ^ { n } }$$的收敛半径不小于1.n=0(Ⅱ)证明(1-x)S\'(x)-xS(x)=0(x∈(-1,1)),并求S(x)的表达式.","figure_list":[],"table_list":[],"answer_list":[[{"x":0,"y":944},{"x":1654,"y":944},{"x":1654,"y":1623},{"x":0,"y":1623}]],"pos_list":[[{"x":47,"y":944},{"x":1600,"y":944},{"x":1600,"y":1311},{"x":47,"y":1311}]],"element_list":[{"type":0,"text":"(19)(本题满分10分)","pos_list":[[{"x":53,"y":979},{"x":418,"y":978},{"x":418,"y":1010},{"x":53,"y":1011}]],"content_list":[{"type":1,"prob":99,"string":"(19)(本题满分10分)","option":"","pos":[{"x":53,"y":979},{"x":418,"y":978},{"x":418,"y":1010},{"x":53,"y":1011}]}]},{"type":0,"text":"若$$a _ { 0 } = 1 , a _ { 1 } = 0 , a _ { n + 1 } = \\\\frac { 1 } { n + 1 } \\\\left( n a _ { n } + a _ { n - 1 } \\\\right) \\\\left( n = 1 , 2 , 3 , \\\\cdots \\\\right) , S \\\\left( x \\\\right)$$为幂级数(I)证明","pos_list":[[{"x":139,"y":1032},{"x":1315,"y":1027},{"x":1315,"y":1209},{"x":140,"y":1213}]],"content_list":[{"type":1,"prob":99,"string":"若","option":"","pos":[{"x":139,"y":1049},{"x":185,"y":1049},{"x":185,"y":1122},{"x":139,"y":1122}]},{"type":2,"prob":99,"string":"$$a _ { 0 } = 1 , a _ { 1 } = 0 , a _ { n + 1 } = \\\\frac { 1 } { n + 1 } \\\\left( n a _ { n } + a _ { n - 1 } \\\\right) \\\\left( n = 1 , 2 , 3 , \\\\cdots \\\\right) , S \\\\left( x \\\\right)$$","option":"","pos":[{"x":184,"y":1031},{"x":1142,"y":1028},{"x":1142,"y":1122},{"x":185,"y":1125}]},{"type":1,"prob":99,"string":"为幂级数","option":"","pos":[{"x":1142,"y":1046},{"x":1314,"y":1045},{"x":1315,"y":1108},{"x":1143,"y":1109}]},{"type":1,"prob":98,"string":"(I)证明","option":"","pos":[{"x":140,"y":1157},{"x":313,"y":1156},{"x":313,"y":1212},{"x":140,"y":1213}]}]},{"type":0,"text":"$$\\\\sum _ { n = 0 } ^ { \\\\infty } { a _ { n } x ^ { n } }$$的和函数","pos_list":[[{"x":1315,"y":1034},{"x":1592,"y":1034},{"x":1592,"y":1114},{"x":1315,"y":1114}]],"content_list":[{"type":2,"prob":94,"string":"$$\\\\sum _ { n = 0 } ^ { \\\\infty } { a _ { n } x ^ { n } }$$","option":"","pos":[{"x":1315,"y":1034},{"x":1429,"y":1034},{"x":1429,"y":1114},{"x":1315,"y":1114}]},{"type":1,"prob":82,"string":"的和函数","option":"","pos":[{"x":1429,"y":1043},{"x":1592,"y":1043},{"x":1592,"y":1106},{"x":1429,"y":1106}]}]},{"type":0,"text":"$$\\\\sum _ { n } ^ { \\\\infty } { a _ { n } x ^ { n } }$$的收敛半径不小于1.","pos_list":[[{"x":312,"y":1148},{"x":764,"y":1145},{"x":764,"y":1219},{"x":313,"y":1222}]],"content_list":[{"type":2,"prob":92,"string":"$$\\\\sum _ { n } ^ { \\\\infty } { a _ { n } x ^ { n } }$$","option":"","pos":[{"x":313,"y":1148},{"x":426,"y":1148},{"x":426,"y":1221},{"x":313,"y":1221}]},{"type":1,"prob":99,"string":"的收敛半径不小于","option":"","pos":[{"x":426,"y":1155},{"x":736,"y":1153},{"x":736,"y":1209},{"x":427,"y":1211}]},{"type":1,"prob":98,"string":"1.","option":"","pos":[{"x":736,"y":1167},{"x":764,"y":1167},{"x":764,"y":1204},{"x":736,"y":1204}]}]},{"type":0,"text":"n=0(Ⅱ)证明(1-x)S\'(x)-xS(x)=0(x∈(-1,1)),并求S(x)的表达式.","pos_list":[[{"x":141,"y":1213},{"x":1320,"y":1209},{"x":1321,"y":1285},{"x":141,"y":1290}]],"content_list":[{"type":1,"prob":99,"string":"n=0","option":"","pos":[{"x":310,"y":1213},{"x":356,"y":1212},{"x":356,"y":1233},{"x":311,"y":1233}]},{"type":1,"prob":99,"string":"(Ⅱ)证明","option":"","pos":[{"x":141,"y":1247},{"x":307,"y":1247},{"x":307,"y":1281},{"x":141,"y":1281}]},{"type":1,"prob":99,"string":"(1-x)S\'(x)-xS(x)=0(x∈(-1,1)),","option":"","pos":[{"x":307,"y":1239},{"x":989,"y":1238},{"x":989,"y":1286},{"x":307,"y":1287}]},{"type":1,"prob":99,"string":"并求S(x)的表达式.","option":"","pos":[{"x":989,"y":1244},{"x":1321,"y":1243},{"x":1321,"y":1277},{"x":989,"y":1278}]}]}]},{"index":3,"type":15,"num_choices":0,"prob":0,"text":"(20)(本题满分11分)有3个不同的特征值,且设3阶矩阵$$A = \\\\left( a _ { 1 } , a _ { 2 } , a _ { 3 } \\\\right)$$ $$\\\\alpha _ { 3 } = \\\\alpha _ { 1 } + 2 \\\\alpha _ { 2 } .$$(I)证明r(A)=2;(Ⅱ)若$$\\\\beta = \\\\alpha _ { 1 } + \\\\alpha _ { 2 } + \\\\alpha _ { 3 } ,$$求方程组Ax=β的通解","figure_list":[],"table_list":[],"answer_list":[[{"x":0,"y":1623},{"x":1654,"y":1623},{"x":1654,"y":2339},{"x":0,"y":2339}]],"pos_list":[[{"x":54,"y":1623},{"x":1248,"y":1624},{"x":1248,"y":1849},{"x":54,"y":1849}]],"element_list":[{"type":0,"text":"(20)(本题满分11分)","pos_list":[[{"x":54,"y":1636},{"x":419,"y":1635},{"x":419,"y":1667},{"x":54,"y":1667}]],"content_list":[{"type":1,"prob":99,"string":"(20)(本题满分11分)","option":"","pos":[{"x":54,"y":1636},{"x":419,"y":1635},{"x":419,"y":1667},{"x":54,"y":1667}]}]},{"type":0,"text":"有3个不同的特征值,且","pos_list":[[{"x":592,"y":1692},{"x":1004,"y":1691},{"x":1004,"y":1723},{"x":592,"y":1724}]],"content_list":[{"type":1,"prob":99,"string":"有3个不同的特征值,且","option":"","pos":[{"x":592,"y":1692},{"x":1004,"y":1691},{"x":1004,"y":1723},{"x":592,"y":1724}]}]},{"type":0,"text":"设3阶矩阵$$A = \\\\left( a _ { 1 } , a _ { 2 } , a _ { 3 } \\\\right)$$ $$\\\\alpha _ { 3 } = \\\\alpha _ { 1 } + 2 \\\\alpha _ { 2 } .$$(I)证明r(A)=2;","pos_list":[[{"x":141,"y":1689},{"x":1238,"y":1690},{"x":1238,"y":1787},{"x":141,"y":1785}]],"content_list":[{"type":1,"prob":99,"string":"设3阶矩阵","option":"","pos":[{"x":141,"y":1693},{"x":331,"y":1693},{"x":331,"y":1725},{"x":141,"y":1725}]},{"type":2,"prob":97,"string":"$$A = \\\\left( a _ { 1 } , a _ { 2 } , a _ { 3 } \\\\right)$$","option":"","pos":[{"x":331,"y":1689},{"x":592,"y":1689},{"x":592,"y":1731},{"x":331,"y":1731}]},{"type":2,"prob":97,"string":"$$\\\\alpha _ { 3 } = \\\\alpha _ { 1 } + 2 \\\\alpha _ { 2 } .$$","option":"","pos":[{"x":1004,"y":1691},{"x":1238,"y":1691},{"x":1238,"y":1732},{"x":1004,"y":1732}]},{"type":1,"prob":95,"string":"(Ⅰ)证明","option":"","pos":[{"x":142,"y":1747},{"x":310,"y":1748},{"x":310,"y":1780},{"x":142,"y":1779}]},{"type":1,"prob":99,"string":"r(A)=2;","option":"","pos":[{"x":311,"y":1743},{"x":468,"y":1743},{"x":468,"y":1786},{"x":310,"y":1785}]}]},{"type":0,"text":"(Ⅱ)若$$\\\\beta = \\\\alpha _ { 1 } + \\\\alpha _ { 2 } + \\\\alpha _ { 3 } ,$$求方程组Ax=β的通解","pos_list":[[{"x":142,"y":1801},{"x":958,"y":1798},{"x":958,"y":1844},{"x":142,"y":1848}]],"content_list":[{"type":1,"prob":99,"string":"(Ⅱ)若","option":"","pos":[{"x":142,"y":1806},{"x":272,"y":1806},{"x":272,"y":1839},{"x":142,"y":1839}]},{"type":2,"prob":99,"string":"$$\\\\beta = \\\\alpha _ { 1 } + \\\\alpha _ { 2 } + \\\\alpha _ { 3 } ,$$","option":"","pos":[{"x":272,"y":1801},{"x":567,"y":1804},{"x":566,"y":1846},{"x":272,"y":1842}]},{"type":1,"prob":99,"string":"求方程组","option":"","pos":[{"x":567,"y":1805},{"x":723,"y":1804},{"x":723,"y":1837},{"x":567,"y":1837}]},{"type":1,"prob":99,"string":"Ax=β","option":"","pos":[{"x":723,"y":1802},{"x":837,"y":1801},{"x":837,"y":1840},{"x":723,"y":1840}]},{"type":1,"prob":99,"string":"的通解","option":"","pos":[{"x":837,"y":1803},{"x":958,"y":1803},{"x":958,"y":1836},{"x":837,"y":1836}]}]}]}]}],"prism_version":"1.0.9","prism_wnum":0,"width":1654}', 'RequestId': 'CDDCD6B8-7827-572A-96D1-38E9CC7F3BAF'}}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