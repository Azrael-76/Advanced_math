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10:04:14 GMT', 'content-type': 'application/json;charset=utf-8', 'content-length': '22909', 'connection': 'keep-alive', 'keep-alive': 'timeout=25', 'vary': 'Accept-Encoding', 'access-control-allow-origin': '*', 'access-control-expose-headers': '*', 'x-acs-request-id': 'E791A813-4D33-596A-8445-A4AA2E3B1E98', 'x-acs-trace-id': 'a6ec1c57c13d0e9b4e84d46ebce130e5', 'etag': '2AlfWZyusC8O7va9S74XJlg3'}, 'statusCode': 200, 'body': {'Data': '{"algo_version":"","doc_layout":[{"layout_type":"text","pos":[{"x":53,"y":247},{"x":53,"y":378},{"x":1594,"y":378},{"x":1594,"y":247}]},{"layout_type":"text","pos":[{"x":53,"y":773},{"x":53,"y":818},{"x":1341,"y":818},{"x":1341,"y":773}]},{"layout_type":"text","pos":[{"x":55,"y":140},{"x":55,"y":186},{"x":1342,"y":186},{"x":1342,"y":140}]},{"layout_type":"text","pos":[{"x":51,"y":30},{"x":51,"y":74},{"x":1233,"y":74},{"x":1233,"y":30}]},{"layout_type":"text","pos":[{"x":54,"y":398},{"x":54,"y":451},{"x":1591,"y":451},{"x":1591,"y":398}]},{"layout_type":"text","pos":[{"x":51,"y":452},{"x":51,"y":711},{"x":1598,"y":711},{"x":1598,"y":452}]},{"layout_type":"text","pos":[{"x":55,"y":1287},{"x":55,"y":1329},{"x":412,"y":1329},{"x":412,"y":1287}]},{"layout_type":"foot","pos":[{"x":758,"y":2266},{"x":758,"y":2299},{"x":892,"y":2299},{"x":892,"y":2266}]},{"layout_type":"text","pos":[{"x":54,"y":828},{"x":54,"y":873},{"x":411,"y":873},{"x":411,"y":828}]},{"layout_type":"text","pos":[{"x":54,"y":1619},{"x":54,"y":1663},{"x":411,"y":1663},{"x":411,"y":1619}]},{"layout_type":"text","pos":[{"x":123,"y":1673},{"x":123,"y":1825},{"x":1595,"y":1825},{"x":1595,"y":1673}]},{"layout_type":"text","pos":[{"x":130,"y":1340},{"x":130,"y":1391},{"x":1147,"y":1391},{"x":1147,"y":1340}]},{"layout_type":"text","pos":[{"x":53,"y":85},{"x":53,"y":130},{"x":1278,"y":130},{"x":1278,"y":85}]},{"layout_type":"text","pos":[{"x":126,"y":889},{"x":126,"y":1047},{"x":659,"y":1047},{"x":659,"y":889}]},{"layout_type":"text","pos":[{"x":55,"y":197},{"x":55,"y":243},{"x":1151,"y":243},{"x":1151,"y":197}]},{"layout_type":"text","pos":[{"x":52,"y":773},{"x":52,"y":874},{"x":1342,"y":874},{"x":1342,"y":773}]},{"layout_type":"text","pos":[{"x":53,"y":1285},{"x":53,"y":1389},{"x":1151,"y":1389},{"x":1151,"y":1285}]}],"doc_sptext":[{"layout_type":"complex","pos":[{"x":56,"y":777},{"x":56,"y":813},{"x":1350,"y":813},{"x":1350,"y":777}]},{"layout_type":"complex","pos":[{"x":53,"y":34},{"x":53,"y":71},{"x":1236,"y":71},{"x":1236,"y":34}]},{"layout_type":"bold","pos":[{"x":815,"y":2271},{"x":815,"y":2297},{"x":834,"y":2297},{"x":834,"y":2271}]}],"doc_subfield":[{"layout_type":"single","pos":[{"x":43,"y":2},{"x":43,"y":1812},{"x":1601,"y":1812},{"x":1601,"y":2}]}],"figure":[{"type":"subject_bline","x":0,"y":2,"w":1240,"h":236,"box":{"x":0,"y":0,"w":0,"h":0,"angle":-90},"points":[{"x":1133,"y":238},{"x":1240,"y":238},{"x":0,"y":2},{"x":0,"y":2}]},{"type":"subject_bline","x":0,"y":1,"w":1579,"h":442,"box":{"x":0,"y":0,"w":0,"h":0,"angle":-90},"points":[{"x":1472,"y":443},{"x":1579,"y":443},{"x":0,"y":1},{"x":0,"y":1}]},{"type":"subject_bline","x":0,"y":1,"w":1297,"h":125,"box":{"x":0,"y":0,"w":0,"h":0,"angle":-90},"points":[{"x":1188,"y":126},{"x":1297,"y":126},{"x":0,"y":1},{"x":0,"y":1}]},{"type":"subject_bline","x":0,"y":0,"w":1435,"h":183,"box":{"x":0,"y":0,"w":0,"h":0,"angle":-90},"points":[{"x":1327,"y":183},{"x":1435,"y":182},{"x":0,"y":0},{"x":0,"y":0}]},{"type":"subject_bline","x":0,"y":1,"w":1194,"h":685,"box":{"x":0,"y":0,"w":0,"h":0,"angle":-90},"points":[{"x":1084,"y":686},{"x":1194,"y":685},{"x":0,"y":1},{"x":0,"y":1}]},{"type":"subject_bline","x":0,"y":0,"w":594,"h":366,"box":{"x":0,"y":0,"w":0,"h":0,"angle":-90},"points":[{"x":488,"y":365},{"x":594,"y":366},{"x":0,"y":0},{"x":0,"y":0}]},{"type":"subject_pattern","x":132,"y":890,"w":527,"h":150,"box":{"x":0,"y":0,"w":0,"h":0,"angle":-90},"points":[{"x":132,"y":890},{"x":659,"y":890},{"x":659,"y":1040},{"x":132,"y":1040}]},{"type":"subject_pattern","x":662,"y":464,"w":82,"h":135,"box":{"x":0,"y":0,"w":0,"h":0,"angle":-90},"points":[{"x":662,"y":464},{"x":744,"y":464},{"x":744,"y":599},{"x":662,"y":599}]},{"type":"subject_question","x":0,"y":0,"w":0,"h":0,"box":{"x":604,"y":1344,"w":115,"h":1100,"angle":-90},"points":[{"x":55,"y":1287},{"x":1153,"y":1287},{"x":1153,"y":1401},{"x":55,"y":1400}]},{"type":"subject_question","x":0,"y":0,"w":0,"h":0,"box":{"x":832,"y":1722,"w":194,"h":1540,"angle":-90},"points":[{"x":63,"y":1624},{"x":1603,"y":1624},{"x":1603,"y":1818},{"x":63,"y":1818}]},{"type":"subject_question","x":0,"y":0,"w":0,"h":0,"box":{"x":368,"y":954,"w":204,"h":588,"angle":-90},"points":[{"x":75,"y":853},{"x":662,"y":853},{"x":662,"y":1056},{"x":75,"y":1056}]},{"type":"subject_question","x":0,"y":0,"w":0,"h":0,"box":{"x":686,"y":107,"w":50,"h":1249,"angle":-90},"points":[{"x":61,"y":82},{"x":1310,"y":82},{"x":1310,"y":131},{"x":61,"y":131}]},{"type":"subject_question","x":0,"y":0,"w":0,"h":0,"box":{"x":761,"y":165,"w":54,"h":1426,"angle":-90},"points":[{"x":49,"y":138},{"x":1473,"y":138},{"x":1473,"y":192},{"x":49,"y":192}]},{"type":"subject_question","x":0,"y":0,"w":0,"h":0,"box":{"x":825,"y":311,"w":121,"h":1554,"angle":-90},"points":[{"x":48,"y":251},{"x":1602,"y":251},{"x":1602,"y":370},{"x":48,"y":370}]},{"type":"subject_question","x":0,"y":0,"w":0,"h":0,"box":{"x":823,"y":431,"w":169,"h":1553,"angle":-90},"points":[{"x":47,"y":346},{"x":1599,"y":347},{"x":1599,"y":515},{"x":47,"y":515}]},{"type":"subject_question","x":0,"y":0,"w":0,"h":0,"box":{"x":663,"y":217,"w":54,"h":1224,"angle":-90},"points":[{"x":51,"y":190},{"x":1275,"y":190},{"x":1275,"y":243},{"x":51,"y":243}]},{"type":"subject_ansbox","x":0,"y":0,"w":0,"h":0,"box":{"x":540,"y":349,"w":36,"h":110,"angle":-90},"points":[{"x":485,"y":331},{"x":594,"y":331},{"x":594,"y":368},{"x":485,"y":368}]},{"type":"subject_ansbox","x":0,"y":0,"w":0,"h":0,"box":{"x":1135,"y":666,"w":34,"h":114,"angle":-90},"points":[{"x":1079,"y":650},{"x":1192,"y":650},{"x":1192,"y":683},{"x":1079,"y":683}]},{"type":"subject_ansbox","x":0,"y":0,"w":0,"h":0,"box":{"x":1378,"y":165,"w":31,"h":109,"angle":-90},"points":[{"x":1323,"y":149},{"x":1432,"y":149},{"x":1432,"y":180},{"x":1323,"y":180}]},{"type":"subject_ansbox","x":0,"y":0,"w":0,"h":0,"box":{"x":1184,"y":222,"w":31,"h":115,"angle":-90},"points":[{"x":1126,"y":206},{"x":1240,"y":206},{"x":1240,"y":237},{"x":1126,"y":237}]},{"type":"subject_ansbox","x":0,"y":0,"w":0,"h":0,"box":{"x":1240,"y":107,"w":39,"h":110,"angle":-90},"points":[{"x":1185,"y":88},{"x":1296,"y":88},{"x":1296,"y":126},{"x":1185,"y":126}]},{"type":"subject_ansbox","x":0,"y":0,"w":0,"h":0,"box":{"x":1524,"y":430,"w":34,"h":110,"angle":-90},"points":[{"x":1470,"y":412},{"x":1579,"y":412},{"x":1579,"y":446},{"x":1470,"y":446}]},{"type":"subject_ansbox","x":0,"y":0,"w":0,"h":0,"box":{"x":860,"y":538,"w":33,"h":212,"angle":-90},"points":[{"x":754,"y":522},{"x":965,"y":522},{"x":965,"y":553},{"x":754,"y":553}]}],"height":2339,"orgHeight":2339,"orgWidth":1654,"page_id":0,"page_title":"","part_info":[{"part_title":"二、填空题(本题共6小题,每小题4分,共24分,把答案填在题中横线上.)","pos_list":[[{"x":50,"y":35},{"x":1593,"y":37},{"x":1593,"y":704},{"x":50,"y":712}]],"subject_list":[{"index":0,"type":1,"num_choices":0,"prob":0,"text":"(9)曲面$$z = x ^ { 2 } \\\\left( 1 - \\\\sin y \\\\right) + y ^ { 2 } \\\\left( 1 - \\\\sin x \\\\right)$$在点(1,0,1)处的切平面方程为.____","figure_list":[],"table_list":[],"answer_list":[[{"x":1185,"y":88},{"x":1296,"y":88},{"x":1296,"y":126},{"x":1185,"y":126}]],"pos_list":[[{"x":53,"y":82},{"x":1310,"y":82},{"x":1310,"y":131},{"x":53,"y":131}]],"element_list":[{"type":0,"text":"(9)曲面$$z = x ^ { 2 } \\\\left( 1 - \\\\sin y \\\\right) + y ^ { 2 } \\\\left( 1 - \\\\sin x \\\\right)$$在点(1,0,1)处的切平面方程为.____","pos_list":[[{"x":53,"y":84},{"x":1301,"y":86},{"x":1301,"y":132},{"x":53,"y":130}]],"content_list":[{"type":1,"prob":99,"string":"(9)曲面","option":"","pos":[{"x":53,"y":90},{"x":196,"y":91},{"x":196,"y":123},{"x":53,"y":122}]},{"type":2,"prob":99,"string":"$$z = x ^ { 2 } \\\\left( 1 - \\\\sin y \\\\right) + y ^ { 2 } \\\\left( 1 - \\\\sin x \\\\right)$$","option":"","pos":[{"x":196,"y":86},{"x":675,"y":85},{"x":675,"y":130},{"x":196,"y":130}]},{"type":1,"prob":99,"string":"在点(1,0,1)处的切平面方程为.","option":"","pos":[{"x":675,"y":91},{"x":1301,"y":92},{"x":1301,"y":124},{"x":675,"y":123}]},{"type":1,"prob":100,"string":"____","option":"","pos":[{"x":1188,"y":114},{"x":1297,"y":114},{"x":1297,"y":126},{"x":1188,"y":126}]}]}]},{"index":1,"type":1,"num_choices":0,"prob":0,"text":"(10)设f(x)是周期为4的可导奇函数,且f\'(x)=2(x-1),x∈[0,2],则f(7)=____","figure_list":[],"table_list":[],"answer_list":[[{"x":1323,"y":149},{"x":1432,"y":149},{"x":1432,"y":180},{"x":1323,"y":180}]],"pos_list":[[{"x":49,"y":138},{"x":1473,"y":138},{"x":1473,"y":192},{"x":49,"y":192}]],"element_list":[{"type":0,"text":"(10)设f(x)是周期为4的可导奇函数,且f\'(x)=2(x-1),x∈[0,2],则f(7)=____","pos_list":[[{"x":50,"y":140},{"x":1434,"y":140},{"x":1435,"y":186},{"x":50,"y":187}]],"content_list":[{"type":1,"prob":99,"string":"(10)设f(x)是周期为4的可导奇函数,且","option":"","pos":[{"x":50,"y":146},{"x":709,"y":146},{"x":709,"y":180},{"x":50,"y":180}]},{"type":1,"prob":99,"string":"f\'(x)=2(x-1),x∈[0,2],","option":"","pos":[{"x":709,"y":142},{"x":1164,"y":140},{"x":1164,"y":184},{"x":709,"y":186}]},{"type":1,"prob":99,"string":"则f(7)=","option":"","pos":[{"x":1164,"y":146},{"x":1433,"y":146},{"x":1434,"y":180},{"x":1164,"y":180}]},{"type":1,"prob":100,"string":"____","option":"","pos":[{"x":1327,"y":171},{"x":1435,"y":170},{"x":1435,"y":182},{"x":1327,"y":183}]}]}]},{"index":2,"type":1,"num_choices":0,"prob":0,"text":"(11)微分方程xy\'+y(lnx-lny) = 0满足条件$$y \\\\left( 1 \\\\right) = e ^ { 3 }$$的解为y=.____","figure_list":[],"table_list":[],"answer_list":[[{"x":1126,"y":206},{"x":1240,"y":206},{"x":1240,"y":237},{"x":1126,"y":237}]],"pos_list":[[{"x":51,"y":190},{"x":1275,"y":190},{"x":1275,"y":243},{"x":51,"y":243}]],"element_list":[{"type":0,"text":"(11)微分方程xy\'+y(lnx-lny) = 0满足条件$$y \\\\left( 1 \\\\right) = e ^ { 3 }$$的解为y=.____","pos_list":[[{"x":52,"y":195},{"x":1246,"y":195},{"x":1246,"y":241},{"x":52,"y":241}]],"content_list":[{"type":1,"prob":99,"string":"(11)微分方程","option":"","pos":[{"x":52,"y":202},{"x":288,"y":202},{"x":288,"y":234},{"x":52,"y":234}]},{"type":1,"prob":99,"string":"xy\'+y(lnx-lny) = 0","option":"","pos":[{"x":288,"y":198},{"x":633,"y":197},{"x":633,"y":240},{"x":288,"y":241}]},{"type":1,"prob":99,"string":"满足条件","option":"","pos":[{"x":633,"y":202},{"x":796,"y":202},{"x":796,"y":234},{"x":633,"y":234}]},{"type":2,"prob":99,"string":"$$y \\\\left( 1 \\\\right) = e ^ { 3 }$$","option":"","pos":[{"x":795,"y":196},{"x":949,"y":195},{"x":950,"y":237},{"x":796,"y":238}]},{"type":1,"prob":98,"string":"的解为y=.","option":"","pos":[{"x":949,"y":202},{"x":1246,"y":202},{"x":1246,"y":234},{"x":949,"y":234}]},{"type":1,"prob":100,"string":"____","option":"","pos":[{"x":1133,"y":226},{"x":1240,"y":226},{"x":1240,"y":238},{"x":1133,"y":238}]}]}]},{"index":3,"type":1,"num_choices":0,"prob":0,"text":"(12)设L是柱面$$x ^ { 2 } + y ^ { 2 } = 1$$与平面y+z=0的交线,从z轴正向往z轴负向看去为逆时针方向,则曲线积分$$f _ { L } z d x + y d z =$$____","figure_list":[],"table_list":[],"answer_list":[[{"x":485,"y":331},{"x":594,"y":331},{"x":594,"y":368},{"x":485,"y":368}]],"pos_list":[[{"x":48,"y":250},{"x":1602,"y":250},{"x":1602,"y":387},{"x":48,"y":387}]],"element_list":[{"type":0,"text":"(12)设L是柱面$$x ^ { 2 } + y ^ { 2 } = 1$$与平面y+z=0的交线,从z轴正向往z轴负向看去为逆时针方向,则曲线积分$$f _ { L } z d x + y d z =$$____","pos_list":[[{"x":53,"y":250},{"x":1593,"y":246},{"x":1593,"y":384},{"x":53,"y":387}]],"content_list":[{"type":1,"prob":99,"string":"(12)设L是柱面","option":"","pos":[{"x":53,"y":258},{"x":324,"y":258},{"x":324,"y":289},{"x":53,"y":290}]},{"type":2,"prob":99,"string":"$$x ^ { 2 } + y ^ { 2 } = 1$$","option":"","pos":[{"x":324,"y":250},{"x":478,"y":250},{"x":478,"y":297},{"x":324,"y":297}]},{"type":1,"prob":99,"string":"与平面","option":"","pos":[{"x":478,"y":257},{"x":605,"y":257},{"x":605,"y":289},{"x":478,"y":289}]},{"type":1,"prob":99,"string":"y+z=0","option":"","pos":[{"x":604,"y":255},{"x":731,"y":254},{"x":731,"y":295},{"x":605,"y":296}]},{"type":1,"prob":99,"string":"的交线,从z轴正向往z轴负向看去为逆时针方向,则","option":"","pos":[{"x":731,"y":257},{"x":1593,"y":254},{"x":1593,"y":286},{"x":731,"y":288}]},{"type":1,"prob":99,"string":"曲线积分","option":"","pos":[{"x":137,"y":328},{"x":296,"y":328},{"x":297,"y":368},{"x":137,"y":368}]},{"type":2,"prob":91,"string":"$$f _ { L } z d x + y d z =$$","option":"","pos":[{"x":287,"y":313},{"x":480,"y":312},{"x":480,"y":386},{"x":287,"y":387}]},{"type":1,"prob":100,"string":"____","option":"","pos":[{"x":488,"y":353},{"x":594,"y":354},{"x":594,"y":366},{"x":488,"y":365}]}]}]},{"index":4,"type":1,"num_choices":0,"prob":0,"text":"(13)设二次型$$f \\\\left( x _ { 1 } , x _ { 2 } , x _ { 3 } \\\\right) = x _ { 1 } ^ { 2 } - x _ { 2 } ^ { 2 } + 2 a x _ { 1 } x _ { 3 } + 4 x _ { 2 } x _ { 3 }$$的负惯性指数为1,则a的取值范围是____","figure_list":[[{"x":662,"y":464},{"x":744,"y":464},{"x":744,"y":599},{"x":662,"y":599}]],"table_list":[],"answer_list":[[{"x":1470,"y":412},{"x":1579,"y":412},{"x":1579,"y":446},{"x":1470,"y":446}],[{"x":754,"y":522},{"x":965,"y":522},{"x":965,"y":553},{"x":754,"y":553}]],"pos_list":[[{"x":47,"y":346},{"x":1599,"y":347},{"x":1599,"y":592},{"x":47,"y":592}]],"element_list":[{"type":0,"text":"(13)设二次型$$f \\\\left( x _ { 1 } , x _ { 2 } , x _ { 3 } \\\\right) = x _ { 1 } ^ { 2 } - x _ { 2 } ^ { 2 } + 2 a x _ { 1 } x _ { 3 } + 4 x _ { 2 } x _ { 3 }$$的负惯性指数为1,则a的取值范围是____","pos_list":[[{"x":65,"y":401},{"x":1580,"y":398},{"x":1580,"y":451},{"x":65,"y":454}]],"content_list":[{"type":1,"prob":99,"string":"(13)设二次型","option":"","pos":[{"x":65,"y":409},{"x":285,"y":409},{"x":285,"y":443},{"x":65,"y":443}]},{"type":2,"prob":99,"string":"$$f \\\\left( x _ { 1 } , x _ { 2 } , x _ { 3 } \\\\right) = x _ { 1 } ^ { 2 } - x _ { 2 } ^ { 2 } + 2 a x _ { 1 } x _ { 3 } + 4 x _ { 2 } x _ { 3 }$$","option":"","pos":[{"x":285,"y":401},{"x":859,"y":399},{"x":859,"y":452},{"x":285,"y":453}]},{"type":1,"prob":99,"string":"的负惯性指数为1,则","option":"","pos":[{"x":859,"y":408},{"x":1220,"y":407},{"x":1220,"y":441},{"x":859,"y":442}]},{"type":1,"prob":99,"string":"a","option":"","pos":[{"x":1220,"y":416},{"x":1240,"y":416},{"x":1240,"y":439},{"x":1220,"y":439}]},{"type":1,"prob":99,"string":"的取值范围是","option":"","pos":[{"x":1240,"y":407},{"x":1580,"y":407},{"x":1580,"y":440},{"x":1240,"y":441}]},{"type":1,"prob":100,"string":"____","option":"","pos":[{"x":1472,"y":431},{"x":1579,"y":431},{"x":1579,"y":443},{"x":1472,"y":443}]}]}]}]},{"part_title":"三、解答题(本题共9小题,共94分,解答应写出文字说明、证明过程或演算步骤.)(15)(本题满分10分)","pos_list":[[{"x":52,"y":778},{"x":1595,"y":780},{"x":1595,"y":1818},{"x":52,"y":1823}]],"subject_list":[{"index":0,"type":15,"num_choices":0,"prob":0,"text":"","figure_list":[[{"x":132,"y":890},{"x":659,"y":890},{"x":659,"y":1040},{"x":132,"y":1040}]],"table_list":[],"answer_list":[[{"x":0,"y":834},{"x":1654,"y":834},{"x":1654,"y":1287},{"x":0,"y":1287}]],"pos_list":[[{"x":52,"y":834},{"x":662,"y":834},{"x":662,"y":1056},{"x":52,"y":1056}]],"element_list":[]},{"index":1,"type":15,"num_choices":0,"prob":0,"text":"(16)(本题满分10分)$$y ^ { 3 } + x y ^ { 2 } + x ^ { 2 } y + 6 = 0$$设函数y=f(x)由方程 确定,求f(x)的极值.","figure_list":[],"table_list":[],"answer_list":[[{"x":0,"y":1287},{"x":1654,"y":1287},{"x":1654,"y":1624},{"x":0,"y":1624}]],"pos_list":[[{"x":53,"y":1287},{"x":1153,"y":1287},{"x":1153,"y":1401},{"x":53,"y":1400}]],"element_list":[{"type":0,"text":"(16)(本题满分10分)$$y ^ { 3 } + x y ^ { 2 } + x ^ { 2 } y + 6 = 0$$","pos_list":[[{"x":53,"y":1292},{"x":808,"y":1291},{"x":808,"y":1388},{"x":53,"y":1389}]],"content_list":[{"type":1,"prob":99,"string":"(16)(本题满分10分)","option":"","pos":[{"x":53,"y":1292},{"x":406,"y":1292},{"x":406,"y":1323},{"x":53,"y":1324}]},{"type":2,"prob":99,"string":"$$y ^ { 3 } + x y ^ { 2 } + x ^ { 2 } y + 6 = 0$$","option":"","pos":[{"x":491,"y":1340},{"x":808,"y":1339},{"x":808,"y":1387},{"x":491,"y":1388}]}]},{"type":0,"text":"设函数y=f(x)由方程 确定,求f(x)的极值.","pos_list":[[{"x":137,"y":1349},{"x":1140,"y":1345},{"x":1141,"y":1378},{"x":138,"y":1382}]],"content_list":[{"type":1,"prob":99,"string":"设函数y=f(x)由方程","option":"","pos":[{"x":137,"y":1349},{"x":491,"y":1347},{"x":491,"y":1381},{"x":138,"y":1382}]},{"type":1,"prob":98,"string":"确定,求f(x)的极值.","option":"","pos":[{"x":808,"y":1346},{"x":1140,"y":1345},{"x":1141,"y":1378},{"x":808,"y":1379}]}]}]},{"index":2,"type":15,"num_choices":0,"prob":0,"text":"(17)(本题满分10分)设函数f(u)具有二阶连续导数,$$z = f \\\\left( e ^ { x } \\\\cos y \\\\right)$$满足$$\\\\frac { a ^ { 2 } z } { a x ^ { 2 } } + \\\\frac { y ^ { 2 } z } { a y ^ { 2 } } = \\\\left( 4 z + e ^ { x } \\\\cos y \\\\right) e ^ { 2 x } .$$若f(0)=0,f\'(0)=0,求f(u)的表达式.","figure_list":[],"table_list":[],"answer_list":[[{"x":0,"y":1624},{"x":1654,"y":1624},{"x":1654,"y":2339},{"x":0,"y":2339}]],"pos_list":[[{"x":53,"y":1624},{"x":1603,"y":1624},{"x":1603,"y":1823},{"x":53,"y":1823}]],"element_list":[{"type":0,"text":"(17)(本题满分10分)","pos_list":[[{"x":53,"y":1624},{"x":406,"y":1624},{"x":406,"y":1656},{"x":53,"y":1655}]],"content_list":[{"type":1,"prob":92,"string":"(17)(本题满分10分)","option":"","pos":[{"x":53,"y":1624},{"x":406,"y":1624},{"x":406,"y":1656},{"x":53,"y":1655}]}]},{"type":0,"text":"设函数f(u)具有二阶连续导数,$$z = f \\\\left( e ^ { x } \\\\cos y \\\\right)$$满足$$\\\\frac { a ^ { 2 } z } { a x ^ { 2 } } + \\\\frac { y ^ { 2 } z } { a y ^ { 2 } } = \\\\left( 4 z + e ^ { x } \\\\cos y \\\\right) e ^ { 2 x } .$$若f(0)=0,f\'(0)=0,求f(u)的表达式.","pos_list":[[{"x":122,"y":1675},{"x":1595,"y":1670},{"x":1595,"y":1818},{"x":123,"y":1823}]],"content_list":[{"type":1,"prob":99,"string":"设函数f(u)具有二阶连续导数,","option":"","pos":[{"x":137,"y":1700},{"x":636,"y":1699},{"x":636,"y":1734},{"x":137,"y":1735}]},{"type":2,"prob":99,"string":"$$z = f \\\\left( e ^ { x } \\\\cos y \\\\right)$$","option":"","pos":[{"x":636,"y":1697},{"x":853,"y":1696},{"x":853,"y":1739},{"x":636,"y":1741}]},{"type":1,"prob":99,"string":"满足","option":"","pos":[{"x":853,"y":1699},{"x":923,"y":1699},{"x":923,"y":1733},{"x":853,"y":1733}]},{"type":2,"prob":96,"string":"$$\\\\frac { a ^ { 2 } z } { a x ^ { 2 } } + \\\\frac { y ^ { 2 } z } { a y ^ { 2 } } = \\\\left( 4 z + e ^ { x } \\\\cos y \\\\right) e ^ { 2 x } .$$","option":"","pos":[{"x":940,"y":1673},{"x":1387,"y":1673},{"x":1387,"y":1763},{"x":940,"y":1763}]},{"type":1,"prob":99,"string":"若","option":"","pos":[{"x":1387,"y":1692},{"x":1437,"y":1692},{"x":1437,"y":1743},{"x":1387,"y":1743}]},{"type":1,"prob":99,"string":"f(0)=0,","option":"","pos":[{"x":1437,"y":1694},{"x":1595,"y":1693},{"x":1595,"y":1742},{"x":1437,"y":1742}]},{"type":1,"prob":99,"string":"f\'(0)=0,","option":"","pos":[{"x":123,"y":1777},{"x":293,"y":1776},{"x":294,"y":1821},{"x":123,"y":1823}]},{"type":1,"prob":95,"string":"求f(u)的表达式.","option":"","pos":[{"x":293,"y":1782},{"x":570,"y":1780},{"x":571,"y":1814},{"x":294,"y":1816}]}]}]}]}],"prism_version":"1.0.9","prism_wnum":0,"width":1654}', 'RequestId': 'E791A813-4D33-596A-8445-A4AA2E3B1E98'}}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