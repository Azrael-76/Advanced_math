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10:03:40 GMT', 'content-type': 'application/json;charset=utf-8', 'content-length': '4548', 'connection': 'keep-alive', 'keep-alive': 'timeout=25', 'vary': 'Accept-Encoding', 'access-control-allow-origin': '*', 'access-control-expose-headers': '*', 'x-acs-request-id': 'AB4897B7-1A0E-58C3-B110-E7412FAA0F2C', 'x-acs-trace-id': 'b06129eb1eeb7b903800999284ca4c60', 'etag': '4EDr9hgChFW+LJtBRn+1KpQ8'}, 'statusCode': 200, 'body': {'Data': '{"algo_version":"","doc_layout":[{"layout_type":"text","pos":[{"x":152,"y":174},{"x":152,"y":307},{"x":1570,"y":307},{"x":1570,"y":174}]},{"layout_type":"foot","pos":[{"x":94,"y":2270},{"x":94,"y":2301},{"x":133,"y":2301},{"x":133,"y":2270}]},{"layout_type":"text","pos":[{"x":81,"y":1507},{"x":81,"y":1548},{"x":416,"y":1548},{"x":416,"y":1507}]},{"layout_type":"text","pos":[{"x":81,"y":876},{"x":81,"y":918},{"x":415,"y":918},{"x":415,"y":876}]},{"layout_type":"text","pos":[{"x":147,"y":931},{"x":147,"y":1124},{"x":1574,"y":1124},{"x":1574,"y":931}]},{"layout_type":"text","pos":[{"x":165,"y":822},{"x":165,"y":864},{"x":961,"y":864},{"x":961,"y":822}]},{"layout_type":"text","pos":[{"x":81,"y":1144},{"x":81,"y":1184},{"x":417,"y":1184},{"x":417,"y":1144}]},{"layout_type":"text","pos":[{"x":164,"y":1560},{"x":164,"y":1600},{"x":525,"y":1600},{"x":525,"y":1560}]},{"layout_type":"text","pos":[{"x":161,"y":1766},{"x":161,"y":1811},{"x":1238,"y":1811},{"x":1238,"y":1766}]},{"layout_type":"text","pos":[{"x":81,"y":329},{"x":81,"y":370},{"x":433,"y":370},{"x":433,"y":329}]},{"layout_type":"text","pos":[{"x":159,"y":1197},{"x":159,"y":1477},{"x":1238,"y":1477},{"x":1238,"y":1197}]},{"layout_type":"text","pos":[{"x":81,"y":122},{"x":81,"y":166},{"x":435,"y":166},{"x":435,"y":122}]},{"layout_type":"text","pos":[{"x":165,"y":544},{"x":165,"y":584},{"x":486,"y":584},{"x":486,"y":544}]},{"layout_type":"text","pos":[{"x":145,"y":382},{"x":145,"y":479},{"x":1576,"y":479},{"x":1576,"y":382}]},{"layout_type":"text","pos":[{"x":656,"y":1618},{"x":656,"y":1753},{"x":1077,"y":1753},{"x":1077,"y":1618}]},{"layout_type":"text","pos":[{"x":81,"y":492},{"x":81,"y":532},{"x":416,"y":532},{"x":416,"y":492}]},{"layout_type":"text","pos":[{"x":497,"y":599},{"x":497,"y":823},{"x":1243,"y":823},{"x":1243,"y":599}]},{"layout_type":"text","pos":[{"x":163,"y":1873},{"x":163,"y":1914},{"x":564,"y":1914},{"x":564,"y":1873}]},{"layout_type":"text","pos":[{"x":162,"y":1763},{"x":162,"y":1920},{"x":1238,"y":1919},{"x":1238,"y":1762}]},{"layout_type":"text","pos":[{"x":80,"y":1507},{"x":80,"y":1600},{"x":523,"y":1600},{"x":523,"y":1507}]},{"layout_type":"foot","pos":[{"x":4,"y":2269},{"x":4,"y":2302},{"x":132,"y":2302},{"x":132,"y":2269}]}],"doc_sptext":[{"layout_type":"bold","pos":[{"x":1316,"y":988},{"x":1316,"y":1015},{"x":1336,"y":1015},{"x":1336,"y":988}]},{"layout_type":"bold","pos":[{"x":98,"y":2272},{"x":98,"y":2300},{"x":132,"y":2300},{"x":132,"y":2272}]}],"doc_subfield":[{"layout_type":"single","pos":[{"x":71,"y":95},{"x":71,"y":1913},{"x":1578,"y":1913},{"x":1578,"y":95}]}],"figure":[{"type":"subject_big_bracket","x":356,"y":936,"w":252,"h":140,"box":{"x":0,"y":0,"w":0,"h":0,"angle":-90},"points":[{"x":356,"y":936},{"x":608,"y":936},{"x":608,"y":1076},{"x":356,"y":1076}]},{"type":"subject_big_bracket","x":920,"y":1297,"w":279,"h":87,"box":{"x":0,"y":0,"w":0,"h":0,"angle":-90},"points":[{"x":920,"y":1297},{"x":1199,"y":1297},{"x":1199,"y":1384},{"x":920,"y":1384}]},{"type":"subject_big_bracket","x":499,"y":602,"w":740,"h":213,"box":{"x":0,"y":0,"w":0,"h":0,"angle":-90},"points":[{"x":499,"y":602},{"x":1239,"y":602},{"x":1239,"y":815},{"x":499,"y":815}]},{"type":"subject_big_bracket","x":559,"y":1296,"w":269,"h":90,"box":{"x":0,"y":0,"w":0,"h":0,"angle":-90},"points":[{"x":559,"y":1296},{"x":828,"y":1296},{"x":828,"y":1386},{"x":559,"y":1386}]},{"type":"subject_big_bracket","x":816,"y":1619,"w":270,"h":133,"box":{"x":0,"y":0,"w":0,"h":0,"angle":-90},"points":[{"x":816,"y":1619},{"x":1086,"y":1619},{"x":1086,"y":1752},{"x":816,"y":1752}]}],"height":2339,"orgHeight":2339,"orgWidth":1654,"page_id":0,"page_title":"","part_info":[],"prism_version":"1.0.9","prism_wnum":0,"width":1654}', 'RequestId': 'AB4897B7-1A0E-58C3-B110-E7412FAA0F2C'}}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