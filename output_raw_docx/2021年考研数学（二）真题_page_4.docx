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10:08:53 GMT', 'content-type': 'application/json;charset=utf-8', 'content-length': '12386', 'connection': 'keep-alive', 'keep-alive': 'timeout=25', 'vary': 'Accept-Encoding', 'access-control-allow-origin': '*', 'access-control-expose-headers': '*', 'x-acs-request-id': 'F15C6C67-E4CB-51DF-B9FE-2BBA86957893', 'x-acs-trace-id': 'aef4cc8d834bf1c31102d2c7d7874c27', 'etag': '1vxt+JQfWrnWUXPjEbnCwhg0'}, 'statusCode': 200, 'body': {'Data': '{"algo_version":"","doc_layout":[{"layout_type":"text","pos":[{"x":111,"y":1594},{"x":111,"y":1630},{"x":438,"y":1630},{"x":438,"y":1594}]},{"layout_type":"text","pos":[{"x":179,"y":354},{"x":179,"y":447},{"x":1462,"y":447},{"x":1462,"y":354}]},{"layout_type":"text","pos":[{"x":107,"y":954},{"x":107,"y":990},{"x":436,"y":990},{"x":436,"y":954}]},{"layout_type":"text","pos":[{"x":176,"y":1015},{"x":176,"y":1069},{"x":1377,"y":1069},{"x":1377,"y":1015}]},{"layout_type":"foot","pos":[{"x":480,"y":2231},{"x":480,"y":2267},{"x":1096,"y":2267},{"x":1096,"y":2231}]},{"layout_type":"text","pos":[{"x":104,"y":186},{"x":104,"y":225},{"x":435,"y":225},{"x":435,"y":186}]},{"layout_type":"text","pos":[{"x":149,"y":1641},{"x":149,"y":1836},{"x":1474,"y":1836},{"x":1474,"y":1641}]},{"layout_type":"text","pos":[{"x":175,"y":244},{"x":175,"y":288},{"x":1253,"y":288},{"x":1253,"y":244}]},{"layout_type":"text","pos":[{"x":180,"y":304},{"x":180,"y":341},{"x":400,"y":341},{"x":400,"y":304}]},{"layout_type":"text","pos":[{"x":179,"y":247},{"x":179,"y":342},{"x":1251,"y":342},{"x":1251,"y":247}]},{"layout_type":"text","pos":[{"x":182,"y":248},{"x":182,"y":449},{"x":1461,"y":449},{"x":1461,"y":248}]}],"doc_sptext":[],"doc_subfield":[{"layout_type":"single","pos":[{"x":111,"y":160},{"x":111,"y":1849},{"x":1479,"y":1849},{"x":1479,"y":160}]}],"figure":[{"type":"subject_big_bracket","x":197,"y":1651,"w":334,"h":137,"box":{"x":0,"y":0,"w":0,"h":0,"angle":-90},"points":[{"x":197,"y":1651},{"x":531,"y":1651},{"x":531,"y":1788},{"x":197,"y":1788}]},{"type":"subject_pattern","x":1196,"y":1002,"w":56,"h":90,"box":{"x":0,"y":0,"w":0,"h":0,"angle":-90},"points":[{"x":1196,"y":1002},{"x":1252,"y":1002},{"x":1252,"y":1092},{"x":1196,"y":1092}]},{"type":"subject_question","x":0,"y":0,"w":0,"h":0,"box":{"x":795,"y":1723,"w":264,"h":1372,"angle":-90},"points":[{"x":109,"y":1591},{"x":1480,"y":1592},{"x":1480,"y":1855},{"x":109,"y":1855}]},{"type":"subject_question","x":0,"y":0,"w":0,"h":0,"box":{"x":787,"y":325,"w":272,"h":1355,"angle":-90},"points":[{"x":110,"y":189},{"x":1463,"y":190},{"x":1463,"y":460},{"x":110,"y":460}]},{"type":"subject_question","x":0,"y":0,"w":0,"h":0,"box":{"x":751,"y":1027,"w":174,"h":1275,"angle":-90},"points":[{"x":113,"y":941},{"x":1388,"y":941},{"x":1388,"y":1113},{"x":113,"y":1113}]}],"height":2339,"orgHeight":2339,"orgWidth":1654,"page_id":0,"page_title":"","part_info":[{"part_title":"","pos_list":[[{"x":103,"y":192},{"x":1467,"y":189},{"x":1467,"y":1839},{"x":103,"y":1840}]],"subject_list":[{"index":0,"type":15,"num_choices":0,"prob":0,"text":"(20)(本题满分12分)设y=y(x)(x&gt;0) xy\'-6y=-6,且满足$$y \\\\left( \\\\sqrt 3 \\\\right) = 1 0 ,$$满足微分方程(I)求y(x);y=y(x)$$I _ { P }$$(Ⅱ)设P为曲线 上的一点,曲线y=y(x)在点P的法线在y轴上的截距为$$I _ { P } ,$$为使最小,求P的坐标.","figure_list":[],"table_list":[],"answer_list":[[{"x":0,"y":189},{"x":1654,"y":189},{"x":1654,"y":941},{"x":0,"y":941}]],"pos_list":[[{"x":103,"y":189},{"x":1463,"y":189},{"x":1463,"y":460},{"x":103,"y":460}]],"element_list":[{"type":0,"text":"(20)(本题满分12分)","pos_list":[[{"x":103,"y":192},{"x":432,"y":189},{"x":432,"y":217},{"x":103,"y":221}]],"content_list":[{"type":1,"prob":99,"string":"(20)(本题满分12分)","option":"","pos":[{"x":103,"y":192},{"x":432,"y":189},{"x":432,"y":217},{"x":103,"y":221}]}]},{"type":0,"text":"设y=y(x)(x&gt;0) xy\'-6y=-6,且满足$$y \\\\left( \\\\sqrt 3 \\\\right) = 1 0 ,$$","pos_list":[[{"x":179,"y":249},{"x":1249,"y":242},{"x":1250,"y":285},{"x":179,"y":292}]],"content_list":[{"type":1,"prob":99,"string":"设","option":"","pos":[{"x":179,"y":253},{"x":220,"y":253},{"x":220,"y":285},{"x":179,"y":285}]},{"type":1,"prob":99,"string":"y=y(x)(x&gt;0)","option":"","pos":[{"x":220,"y":249},{"x":488,"y":247},{"x":488,"y":287},{"x":220,"y":288}]},{"type":1,"prob":99,"string":"xy\'-6y=-6,","option":"","pos":[{"x":709,"y":246},{"x":954,"y":245},{"x":954,"y":287},{"x":709,"y":288}]},{"type":1,"prob":99,"string":"且满足","option":"","pos":[{"x":954,"y":249},{"x":1066,"y":248},{"x":1066,"y":279},{"x":954,"y":280}]},{"type":2,"prob":99,"string":"$$y \\\\left( \\\\sqrt 3 \\\\right) = 1 0 ,$$","option":"","pos":[{"x":1066,"y":244},{"x":1249,"y":242},{"x":1250,"y":284},{"x":1067,"y":286}]}]},{"type":0,"text":"满足微分方程(I)求","pos_list":[[{"x":179,"y":254},{"x":709,"y":250},{"x":710,"y":334},{"x":180,"y":337}]],"content_list":[{"type":1,"prob":99,"string":"满足微分方程","option":"","pos":[{"x":488,"y":252},{"x":709,"y":250},{"x":709,"y":282},{"x":488,"y":283}]},{"type":1,"prob":84,"string":"(I)求","option":"","pos":[{"x":180,"y":307},{"x":296,"y":306},{"x":296,"y":336},{"x":180,"y":337}]}]},{"type":0,"text":"y(x);y=y(x)$$I _ { P }$$","pos_list":[[{"x":258,"y":303},{"x":561,"y":301},{"x":562,"y":446},{"x":258,"y":447}]],"content_list":[{"type":1,"prob":99,"string":"y(x);","option":"","pos":[{"x":296,"y":303},{"x":398,"y":302},{"x":399,"y":341},{"x":296,"y":343}]},{"type":1,"prob":99,"string":"y=y(x)","option":"","pos":[{"x":433,"y":359},{"x":562,"y":358},{"x":562,"y":395},{"x":434,"y":396}]},{"type":2,"prob":98,"string":"$$I _ { P }$$","option":"","pos":[{"x":258,"y":417},{"x":291,"y":417},{"x":291,"y":447},{"x":258,"y":447}]}]},{"type":0,"text":"(Ⅱ)设P为曲线 上的一点,曲线y=y(x)在点P的法线在y轴上的截距为$$I _ { P } ,$$为使最小,求P的坐标.","pos_list":[[{"x":180,"y":360},{"x":1463,"y":354},{"x":1463,"y":440},{"x":180,"y":445}]],"content_list":[{"type":1,"prob":99,"string":"(Ⅱ)设P为曲线","option":"","pos":[{"x":180,"y":362},{"x":433,"y":361},{"x":434,"y":391},{"x":180,"y":392}]},{"type":1,"prob":99,"string":"上的一点,曲线","option":"","pos":[{"x":562,"y":361},{"x":799,"y":360},{"x":799,"y":389},{"x":562,"y":390}]},{"type":1,"prob":99,"string":"y=y(x)","option":"","pos":[{"x":799,"y":358},{"x":927,"y":356},{"x":928,"y":395},{"x":799,"y":396}]},{"type":1,"prob":99,"string":"在点P的法线在y轴上的截距为","option":"","pos":[{"x":927,"y":359},{"x":1412,"y":357},{"x":1412,"y":387},{"x":928,"y":389}]},{"type":2,"prob":99,"string":"$$I _ { P } ,$$","option":"","pos":[{"x":1412,"y":357},{"x":1463,"y":357},{"x":1463,"y":390},{"x":1412,"y":390}]},{"type":1,"prob":99,"string":"为使","option":"","pos":[{"x":180,"y":415},{"x":258,"y":415},{"x":258,"y":444},{"x":180,"y":444}]},{"type":1,"prob":98,"string":"最小,求P的坐标.","option":"","pos":[{"x":290,"y":414},{"x":578,"y":414},{"x":578,"y":444},{"x":291,"y":444}]}]}]},{"index":1,"type":15,"num_choices":0,"prob":0,"text":"(21)(本题满分12分)曲线$$\\\\left( x ^ { 2 } + y ^ { 2 } \\\\right) ^ { 2 } = x ^ { 2 } - y ^ { 2 } \\\\left( x \\\\ge 0 , y \\\\ge 0 \\\\right)$$与x轴围成的区域为D,求$$\\\\int _ { D } ^ { x } x y d x d y .$$","figure_list":[[{"x":1196,"y":1002},{"x":1252,"y":1002},{"x":1252,"y":1092},{"x":1196,"y":1092}]],"table_list":[],"answer_list":[[{"x":0,"y":941},{"x":1654,"y":941},{"x":1654,"y":1591},{"x":0,"y":1591}]],"pos_list":[[{"x":107,"y":941},{"x":1388,"y":941},{"x":1388,"y":1113},{"x":107,"y":1113}]],"element_list":[{"type":0,"text":"(21)(本题满分12分)","pos_list":[[{"x":107,"y":958},{"x":431,"y":954},{"x":431,"y":983},{"x":107,"y":986}]],"content_list":[{"type":1,"prob":96,"string":"(21)(本题满分12分)","option":"","pos":[{"x":107,"y":958},{"x":431,"y":954},{"x":431,"y":983},{"x":107,"y":986}]}]},{"type":0,"text":"曲线$$\\\\left( x ^ { 2 } + y ^ { 2 } \\\\right) ^ { 2 } = x ^ { 2 } - y ^ { 2 } \\\\left( x \\\\ge 0 , y \\\\ge 0 \\\\right)$$与x轴围成的区域为D,求$$\\\\int _ { D } ^ { x } x y d x d y .$$","pos_list":[[{"x":184,"y":986},{"x":1375,"y":1001},{"x":1374,"y":1094},{"x":183,"y":1079}]],"content_list":[{"type":1,"prob":99,"string":"曲线","option":"","pos":[{"x":184,"y":1004},{"x":253,"y":1004},{"x":253,"y":1063},{"x":184,"y":1063}]},{"type":2,"prob":99,"string":"$$\\\\left( x ^ { 2 } + y ^ { 2 } \\\\right) ^ { 2 } = x ^ { 2 } - y ^ { 2 } \\\\left( x \\\\ge 0 , y \\\\ge 0 \\\\right)$$","option":"","pos":[{"x":252,"y":1021},{"x":803,"y":1017},{"x":803,"y":1064},{"x":253,"y":1068}]},{"type":1,"prob":95,"string":"与x轴围成的区域为D,求","option":"","pos":[{"x":803,"y":1012},{"x":1210,"y":1017},{"x":1209,"y":1074},{"x":803,"y":1069}]},{"type":1,"prob":100,"string":"","option":"","pos":[{"x":1196,"y":1002},{"x":1252,"y":1002},{"x":1252,"y":1092},{"x":1196,"y":1092}]},{"type":2,"prob":84,"string":"$$\\\\int _ { D } ^ { x } x y d x d y .$$","option":"","pos":[{"x":1209,"y":1001},{"x":1374,"y":1001},{"x":1374,"y":1091},{"x":1209,"y":1091}]}]}]},{"index":2,"type":15,"num_choices":0,"prob":0,"text":"(22)(本题满分12分)仅有两个不同的特征值.若A相似对角于对角矩阵,求常数a,b的值,并求可逆矩阵P,使得$$P ^ { - 1 } A P$$为对角矩阵.","figure_list":[],"table_list":[],"answer_list":[[{"x":0,"y":1591},{"x":1654,"y":1591},{"x":1654,"y":2339},{"x":0,"y":2339}]],"pos_list":[[{"x":109,"y":1591},{"x":1480,"y":1592},{"x":1480,"y":1855},{"x":109,"y":1855}]],"element_list":[{"type":0,"text":"(22)(本题满分12分)","pos_list":[[{"x":109,"y":1596},{"x":437,"y":1596},{"x":437,"y":1625},{"x":109,"y":1625}]],"content_list":[{"type":1,"prob":99,"string":"(22)(本题满分12分)","option":"","pos":[{"x":109,"y":1596},{"x":437,"y":1596},{"x":437,"y":1625},{"x":109,"y":1625}]}]},{"type":0,"text":"仅有两个不同的特征值.若A相似对角于对角矩阵,求常数a,b的值,并求可逆矩阵P,使得$$P ^ { - 1 } A P$$为对角矩阵.","pos_list":[[{"x":185,"y":1651},{"x":1467,"y":1651},{"x":1467,"y":1839},{"x":185,"y":1840}]],"content_list":[{"type":1,"prob":100,"string":"","option":"","pos":[{"x":197,"y":1651},{"x":531,"y":1651},{"x":531,"y":1788},{"x":197,"y":1788}]},{"type":1,"prob":99,"string":"仅有两个不同的特征值.若A相似对角于对角矩阵,求常数a,b的","option":"","pos":[{"x":514,"y":1703},{"x":1467,"y":1700},{"x":1467,"y":1728},{"x":514,"y":1731}]},{"type":1,"prob":99,"string":"值,并求可逆矩阵P,使得","option":"","pos":[{"x":185,"y":1809},{"x":564,"y":1808},{"x":564,"y":1837},{"x":185,"y":1837}]},{"type":2,"prob":99,"string":"$$P ^ { - 1 } A P$$","option":"","pos":[{"x":564,"y":1804},{"x":661,"y":1804},{"x":661,"y":1840},{"x":564,"y":1840}]},{"type":1,"prob":99,"string":"为对角矩阵.","option":"","pos":[{"x":661,"y":1808},{"x":852,"y":1808},{"x":852,"y":1836},{"x":661,"y":1837}]}]}]}]}],"prism_version":"1.0.9","prism_wnum":0,"width":1654}', 'RequestId': 'F15C6C67-E4CB-51DF-B9FE-2BBA86957893'}}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