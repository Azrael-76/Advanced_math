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10:03:10 GMT', 'content-type': 'application/json;charset=utf-8', 'content-length': '22696', 'connection': 'keep-alive', 'keep-alive': 'timeout=25', 'vary': 'Accept-Encoding', 'access-control-allow-origin': '*', 'access-control-expose-headers': '*', 'x-acs-request-id': 'EDF83275-6326-53E6-8237-08C302C22EA3', 'x-acs-trace-id': '139ed04a866c836b339dfea8f1651a9b', 'etag': '227de3MUo/k7mXOOLxGFuRw6'}, 'statusCode': 200, 'body': {'Data': '{"algo_version":"","doc_layout":[{"layout_type":"text","pos":[{"x":73,"y":751},{"x":73,"y":784},{"x":628,"y":784},{"x":628,"y":751}]},{"layout_type":"text","pos":[{"x":71,"y":144},{"x":71,"y":215},{"x":649,"y":215},{"x":649,"y":144}]},{"layout_type":"text","pos":[{"x":74,"y":1381},{"x":74,"y":1415},{"x":627,"y":1415},{"x":627,"y":1381}]},{"layout_type":"text","pos":[{"x":72,"y":809},{"x":72,"y":937},{"x":1242,"y":936},{"x":1242,"y":808}]},{"layout_type":"text","pos":[{"x":75,"y":1432},{"x":75,"y":1480},{"x":1170,"y":1480},{"x":1170,"y":1432}]},{"layout_type":"text","pos":[{"x":76,"y":1133},{"x":76,"y":1194},{"x":1135,"y":1194},{"x":1135,"y":1133}]},{"layout_type":"text","pos":[{"x":75,"y":1680},{"x":75,"y":1713},{"x":934,"y":1713},{"x":934,"y":1680}]},{"layout_type":"text","pos":[{"x":68,"y":399},{"x":68,"y":518},{"x":1158,"y":518},{"x":1158,"y":399}]},{"layout_type":"text","pos":[{"x":123,"y":663},{"x":123,"y":741},{"x":852,"y":741},{"x":852,"y":663}]},{"layout_type":"text","pos":[{"x":118,"y":535},{"x":118,"y":650},{"x":525,"y":650},{"x":525,"y":535}]},{"layout_type":"text","pos":[{"x":124,"y":234},{"x":124,"y":389},{"x":1014,"y":389},{"x":1014,"y":234}]},{"layout_type":"text","pos":[{"x":69,"y":404},{"x":69,"y":648},{"x":1158,"y":648},{"x":1158,"y":404}]}],"doc_sptext":[{"layout_type":"bold","pos":[{"x":77,"y":1384},{"x":77,"y":1412},{"x":628,"y":1412},{"x":628,"y":1384}]},{"layout_type":"bold","pos":[{"x":76,"y":753},{"x":76,"y":782},{"x":625,"y":782},{"x":625,"y":753}]},{"layout_type":"bold","pos":[{"x":708,"y":667},{"x":708,"y":694},{"x":843,"y":694},{"x":843,"y":667}]},{"layout_type":"bold","pos":[{"x":705,"y":712},{"x":705,"y":736},{"x":848,"y":736},{"x":848,"y":712}]},{"layout_type":"bold","pos":[{"x":167,"y":713},{"x":167,"y":737},{"x":313,"y":737},{"x":313,"y":713}]},{"layout_type":"bold","pos":[{"x":126,"y":581},{"x":126,"y":604},{"x":153,"y":604},{"x":153,"y":581}]}],"doc_subfield":[{"layout_type":"single","pos":[{"x":65,"y":125},{"x":65,"y":1726},{"x":1247,"y":1726},{"x":1247,"y":125}]}],"figure":[{"type":"subject_bracket","x":433,"y":579,"w":83,"h":25,"box":{"x":0,"y":0,"w":0,"h":0,"angle":-90},"points":[{"x":433,"y":579},{"x":516,"y":579},{"x":516,"y":604},{"x":434,"y":604}]},{"type":"subject_bracket","x":558,"y":166,"w":84,"h":26,"box":{"x":0,"y":0,"w":0,"h":0,"angle":-90},"points":[{"x":558,"y":166},{"x":642,"y":166},{"x":642,"y":192},{"x":559,"y":192}]},{"type":"subject_big_bracket","x":212,"y":405,"w":204,"h":107,"box":{"x":0,"y":0,"w":0,"h":0,"angle":-90},"points":[{"x":212,"y":405},{"x":416,"y":405},{"x":416,"y":512},{"x":212,"y":512}]},{"type":"subject_big_bracket","x":136,"y":536,"w":187,"h":112,"box":{"x":0,"y":0,"w":0,"h":0,"angle":-90},"points":[{"x":136,"y":536},{"x":323,"y":536},{"x":323,"y":648},{"x":136,"y":648}]},{"type":"subject_big_bracket","x":939,"y":400,"w":213,"h":114,"box":{"x":0,"y":0,"w":0,"h":0,"angle":-90},"points":[{"x":939,"y":400},{"x":1152,"y":400},{"x":1152,"y":514},{"x":939,"y":513}]},{"type":"subject_question","x":0,"y":0,"w":0,"h":0,"box":{"x":542,"y":269,"w":240,"h":936,"angle":-90},"points":[{"x":75,"y":149},{"x":1010,"y":149},{"x":1010,"y":389},{"x":75,"y":389}]},{"type":"subject_question","x":0,"y":0,"w":0,"h":0,"box":{"x":478,"y":570,"w":347,"h":800,"angle":-90},"points":[{"x":78,"y":396},{"x":877,"y":396},{"x":877,"y":743},{"x":78,"y":743}]},{"type":"subject_question","x":0,"y":0,"w":0,"h":0,"box":{"x":607,"y":1160,"w":64,"h":1061,"angle":-90},"points":[{"x":77,"y":1129},{"x":1137,"y":1129},{"x":1137,"y":1191},{"x":77,"y":1191}]},{"type":"subject_question","x":0,"y":0,"w":0,"h":0,"box":{"x":502,"y":1697,"w":34,"h":856,"angle":-90},"points":[{"x":75,"y":1680},{"x":930,"y":1680},{"x":930,"y":1714},{"x":75,"y":1714}]},{"type":"subject_question","x":0,"y":0,"w":0,"h":0,"box":{"x":624,"y":1453,"w":45,"h":1092,"angle":-90},"points":[{"x":79,"y":1430},{"x":1169,"y":1431},{"x":1169,"y":1475},{"x":79,"y":1475}]},{"type":"subject_question","x":0,"y":0,"w":0,"h":0,"box":{"x":659,"y":832,"w":44,"h":1181,"angle":-90},"points":[{"x":68,"y":810},{"x":1248,"y":810},{"x":1249,"y":853},{"x":68,"y":853}]},{"type":"subject_ansbox","x":0,"y":0,"w":0,"h":0,"box":{"x":598,"y":179,"w":27,"h":82,"angle":-90},"points":[{"x":558,"y":166},{"x":638,"y":166},{"x":638,"y":192},{"x":558,"y":192}]},{"type":"subject_ansbox","x":0,"y":0,"w":0,"h":0,"box":{"x":474,"y":591,"w":27,"h":82,"angle":-90},"points":[{"x":433,"y":577},{"x":514,"y":577},{"x":514,"y":603},{"x":433,"y":603}]}],"height":2010,"orgHeight":2010,"orgWidth":1345,"page_id":0,"page_title":"","part_info":[{"part_title":"","pos_list":[[{"x":72,"y":141},{"x":1152,"y":143},{"x":1152,"y":738},{"x":71,"y":743}]],"subject_list":[{"index":0,"type":0,"num_choices":0,"prob":0,"text":"(4)设$$u _ { n } = \\\\left( - 1 \\\\right) ^ { n } \\\\ln \\\\left( 1 + \\\\frac { 1 } { \\\\sqrt n } \\\\right) ,$$,则级数( ).(A)Z$$u _ { n }$$与 都收敛 (B) $$u _ { n }$$与$$\\\\sum _ { i } ^ { 2 } _ { n } ^ { 2 }$$都发散n=1n=1 n==1(C)Zi∑$$u _ { n }$$收敛而$$\\\\sum _ { n } ^ { 2 } _ { n }$$发散 (D)Zu,发散而$$\\\\sum _ { n } ^ { 2 } _ { n } ^ { 2 }$$收敛n=1 n=1 n=1 n==1","figure_list":[],"table_list":[],"answer_list":[[{"x":558,"y":166},{"x":638,"y":166},{"x":638,"y":192},{"x":558,"y":192}]],"pos_list":[[{"x":71,"y":142},{"x":1013,"y":142},{"x":1013,"y":389},{"x":71,"y":389}]],"element_list":[{"type":0,"text":"(4)设$$u _ { n } = \\\\left( - 1 \\\\right) ^ { n } \\\\ln \\\\left( 1 + \\\\frac { 1 } { \\\\sqrt n } \\\\right) ,$$,则级数( ).","pos_list":[[{"x":72,"y":141},{"x":651,"y":143},{"x":650,"y":218},{"x":71,"y":216}]],"content_list":[{"type":1,"prob":99,"string":"(4)设","option":"","pos":[{"x":71,"y":151},{"x":156,"y":151},{"x":156,"y":204},{"x":71,"y":204}]},{"type":2,"prob":98,"string":"$$u _ { n } = \\\\left( - 1 \\\\right) ^ { n } \\\\ln \\\\left( 1 + \\\\frac { 1 } { \\\\sqrt n } \\\\right) ,$$","option":"","pos":[{"x":156,"y":142},{"x":460,"y":142},{"x":460,"y":217},{"x":156,"y":216}]},{"type":1,"prob":94,"string":",则级数().","option":"","pos":[{"x":460,"y":152},{"x":651,"y":153},{"x":650,"y":206},{"x":460,"y":206}]}]},{"type":0,"text":"(A)Z$$u _ { n }$$与 都收敛 (B) $$u _ { n }$$与$$\\\\sum _ { i } ^ { 2 } _ { n } ^ { 2 }$$都发散n=1n=1 n==1(C)Zi∑$$u _ { n }$$收敛而$$\\\\sum _ { n } ^ { 2 } _ { n }$$发散 (D)Zu,发散而$$\\\\sum _ { n } ^ { 2 } _ { n } ^ { 2 }$$收敛n=1 n=1 n=1 n==1","pos_list":[[{"x":122,"y":240},{"x":1013,"y":240},{"x":1013,"y":388},{"x":122,"y":388}]],"content_list":[{"type":1,"prob":90,"string":"(A)Z","option":"","pos":[{"x":123,"y":242},{"x":217,"y":241},{"x":217,"y":288},{"x":123,"y":289}]},{"type":2,"prob":99,"string":"$$u _ { n }$$","option":"","pos":[{"x":218,"y":259},{"x":245,"y":259},{"x":245,"y":283},{"x":218,"y":283}]},{"type":1,"prob":99,"string":"与","option":"","pos":[{"x":243,"y":240},{"x":289,"y":240},{"x":289,"y":292},{"x":243,"y":292}]},{"type":1,"prob":99,"string":"都收敛","option":"","pos":[{"x":340,"y":252},{"x":447,"y":254},{"x":447,"y":281},{"x":339,"y":280}]},{"type":1,"prob":93,"string":"(B)","option":"","pos":[{"x":657,"y":245},{"x":695,"y":245},{"x":695,"y":286},{"x":657,"y":286}]},{"type":2,"prob":99,"string":"$$u _ { n }$$","option":"","pos":[{"x":751,"y":259},{"x":779,"y":259},{"x":779,"y":282},{"x":751,"y":282}]},{"type":1,"prob":99,"string":"与","option":"","pos":[{"x":779,"y":246},{"x":820,"y":246},{"x":820,"y":283},{"x":779,"y":283}]},{"type":2,"prob":83,"string":"$$\\\\sum _ { i } ^ { 2 } _ { n } ^ { 2 }$$","option":"","pos":[{"x":820,"y":242},{"x":888,"y":242},{"x":888,"y":288},{"x":820,"y":288}]},{"type":1,"prob":99,"string":"都发散","option":"","pos":[{"x":887,"y":250},{"x":981,"y":250},{"x":981,"y":285},{"x":887,"y":285}]},{"type":1,"prob":99,"string":"n=1","option":"","pos":[{"x":178,"y":291},{"x":212,"y":290},{"x":213,"y":302},{"x":179,"y":303}]},{"type":1,"prob":99,"string":"n=1","option":"","pos":[{"x":712,"y":291},{"x":744,"y":290},{"x":744,"y":302},{"x":712,"y":303}]},{"type":1,"prob":99,"string":"n=","option":"","pos":[{"x":822,"y":288},{"x":842,"y":288},{"x":842,"y":304},{"x":822,"y":304}]},{"type":1,"prob":99,"string":"=1","option":"","pos":[{"x":841,"y":290},{"x":857,"y":290},{"x":857,"y":302},{"x":841,"y":302}]},{"type":1,"prob":88,"string":"(C)Zi","option":"","pos":[{"x":122,"y":324},{"x":222,"y":324},{"x":222,"y":369},{"x":122,"y":370}]},{"type":1,"prob":87,"string":"∑","option":"","pos":[{"x":182,"y":329},{"x":216,"y":329},{"x":216,"y":365},{"x":182,"y":365}]},{"type":2,"prob":99,"string":"$$u _ { n }$$","option":"","pos":[{"x":216,"y":339},{"x":239,"y":339},{"x":239,"y":364},{"x":216,"y":364}]},{"type":1,"prob":99,"string":"收敛而","option":"","pos":[{"x":238,"y":330},{"x":342,"y":330},{"x":342,"y":364},{"x":238,"y":364}]},{"type":2,"prob":87,"string":"$$\\\\sum _ { n } ^ { 2 } _ { n }$$","option":"","pos":[{"x":343,"y":321},{"x":413,"y":321},{"x":413,"y":370},{"x":343,"y":370}]},{"type":1,"prob":99,"string":"发散","option":"","pos":[{"x":403,"y":335},{"x":478,"y":336},{"x":478,"y":362},{"x":402,"y":361}]},{"type":1,"prob":84,"string":"(D)Z","option":"","pos":[{"x":659,"y":322},{"x":751,"y":322},{"x":751,"y":367},{"x":659,"y":367}]},{"type":1,"prob":98,"string":"u,","option":"","pos":[{"x":752,"y":339},{"x":773,"y":339},{"x":773,"y":365},{"x":752,"y":365}]},{"type":1,"prob":99,"string":"发散而","option":"","pos":[{"x":778,"y":330},{"x":880,"y":330},{"x":880,"y":364},{"x":778,"y":364}]},{"type":2,"prob":83,"string":"$$\\\\sum _ { n } ^ { 2 } _ { n } ^ { 2 }$$","option":"","pos":[{"x":880,"y":321},{"x":949,"y":321},{"x":949,"y":369},{"x":880,"y":369}]},{"type":1,"prob":99,"string":"收敛","option":"","pos":[{"x":949,"y":330},{"x":1013,"y":330},{"x":1013,"y":364},{"x":949,"y":364}]},{"type":1,"prob":99,"string":"n=1","option":"","pos":[{"x":173,"y":373},{"x":207,"y":373},{"x":207,"y":387},{"x":173,"y":387}]},{"type":1,"prob":99,"string":"n=1","option":"","pos":[{"x":344,"y":369},{"x":380,"y":369},{"x":380,"y":388},{"x":344,"y":388}]},{"type":1,"prob":99,"string":"n=1","option":"","pos":[{"x":713,"y":372},{"x":747,"y":372},{"x":747,"y":384},{"x":713,"y":384}]},{"type":1,"prob":99,"string":"n=","option":"","pos":[{"x":881,"y":369},{"x":898,"y":369},{"x":898,"y":388},{"x":881,"y":388}]},{"type":1,"prob":92,"string":"=1","option":"","pos":[{"x":899,"y":370},{"x":914,"y":370},{"x":914,"y":386},{"x":899,"y":386}]}]}]},{"index":1,"type":0,"num_choices":0,"prob":0,"text":"$$a _ { 2 1 }$$ $$a _ { 2 2 }$$ $$a _ { 2 3 }$$(5)设 $$a _ { 1 1 }$$ $$a _ { 1 2 }$$ $$a _ { 1 3 }$$ $$a _ { 3 1 } + a _ { 1 1 }$$$$a _ { 3 2 } + a _ { 1 2 }$$$$a _ { 3 3 } + a _ { 1 3 }$$则必有( ).$$\\\\left( A \\\\right) A P _ { 1 } P _ { 2 } = B$$ $$\\\\left( B \\\\right) A P _ { 2 } P _ { 1 } = B$$$$\\\\left( C \\\\right) P _ { 1 } P _ { 2 } A = B$$ $$\\\\left( D \\\\right) P _ { 2 } P _ { 1 } A = B$$","figure_list":[],"table_list":[],"answer_list":[[{"x":433,"y":577},{"x":514,"y":577},{"x":514,"y":603},{"x":433,"y":603}]],"pos_list":[[{"x":74,"y":392},{"x":899,"y":392},{"x":899,"y":743},{"x":74,"y":743}]],"element_list":[{"type":0,"text":"$$a _ { 2 1 }$$ $$a _ { 2 2 }$$ $$a _ { 2 3 }$$(5)设 $$a _ { 1 1 }$$ $$a _ { 1 2 }$$ $$a _ { 1 3 }$$ ","pos_list":[[{"x":74,"y":400},{"x":1152,"y":400},{"x":1152,"y":514},{"x":74,"y":514}]],"content_list":[{"type":1,"prob":100,"string":"","option":"","pos":[{"x":212,"y":405},{"x":416,"y":405},{"x":416,"y":512},{"x":212,"y":512}]},{"type":2,"prob":99,"string":"$$a _ { 2 1 }$$","option":"","pos":[{"x":546,"y":404},{"x":579,"y":404},{"x":579,"y":424},{"x":546,"y":424}]},{"type":2,"prob":99,"string":"$$a _ { 2 2 }$$","option":"","pos":[{"x":687,"y":404},{"x":723,"y":404},{"x":723,"y":423},{"x":687,"y":423}]},{"type":2,"prob":99,"string":"$$a _ { 2 3 }$$","option":"","pos":[{"x":828,"y":403},{"x":864,"y":403},{"x":864,"y":424},{"x":828,"y":424}]},{"type":1,"prob":99,"string":"(5)设","option":"","pos":[{"x":74,"y":444},{"x":159,"y":444},{"x":159,"y":468},{"x":74,"y":468}]},{"type":2,"prob":99,"string":"$$a _ { 1 1 }$$","option":"","pos":[{"x":546,"y":449},{"x":579,"y":449},{"x":579,"y":470},{"x":546,"y":470}]},{"type":2,"prob":99,"string":"$$a _ { 1 2 }$$","option":"","pos":[{"x":687,"y":449},{"x":722,"y":449},{"x":722,"y":470},{"x":687,"y":470}]},{"type":2,"prob":99,"string":"$$a _ { 1 3 }$$","option":"","pos":[{"x":829,"y":449},{"x":863,"y":449},{"x":863,"y":470},{"x":829,"y":470}]},{"type":1,"prob":100,"string":"","option":"","pos":[{"x":939,"y":400},{"x":1152,"y":400},{"x":1152,"y":514},{"x":939,"y":513}]}]},{"type":0,"text":"$$a _ { 3 1 } + a _ { 1 1 }$$$$a _ { 3 2 } + a _ { 1 2 }$$$$a _ { 3 3 } + a _ { 1 3 }$$则必有( ).","pos_list":[[{"x":344,"y":477},{"x":899,"y":488},{"x":897,"y":612},{"x":341,"y":601}]],"content_list":[{"type":2,"prob":99,"string":"$$a _ { 3 1 } + a _ { 1 1 }$$","option":"","pos":[{"x":506,"y":486},{"x":627,"y":489},{"x":626,"y":521},{"x":505,"y":519}]},{"type":2,"prob":99,"string":"$$a _ { 3 2 } + a _ { 1 2 }$$","option":"","pos":[{"x":646,"y":486},{"x":768,"y":489},{"x":767,"y":521},{"x":646,"y":518}]},{"type":2,"prob":99,"string":"$$a _ { 3 3 } + a _ { 1 3 }$$","option":"","pos":[{"x":786,"y":486},{"x":899,"y":488},{"x":899,"y":520},{"x":786,"y":519}]},{"type":1,"prob":99,"string":"则必有().","option":"","pos":[{"x":342,"y":577},{"x":525,"y":579},{"x":525,"y":603},{"x":341,"y":601}]}]},{"type":0,"text":"$$\\\\left( A \\\\right) A P _ { 1 } P _ { 2 } = B$$ $$\\\\left( B \\\\right) A P _ { 2 } P _ { 1 } = B$$$$\\\\left( C \\\\right) P _ { 1 } P _ { 2 } A = B$$ $$\\\\left( D \\\\right) P _ { 2 } P _ { 1 } A = B$$","pos_list":[[{"x":126,"y":664},{"x":849,"y":658},{"x":850,"y":738},{"x":127,"y":743}]],"content_list":[{"type":2,"prob":99,"string":"$$\\\\left( A \\\\right) A P _ { 1 } P _ { 2 } = B$$","option":"","pos":[{"x":126,"y":664},{"x":315,"y":662},{"x":315,"y":693},{"x":126,"y":695}]},{"type":2,"prob":99,"string":"$$\\\\left( B \\\\right) A P _ { 2 } P _ { 1 } = B$$","option":"","pos":[{"x":661,"y":663},{"x":845,"y":662},{"x":845,"y":695},{"x":661,"y":695}]},{"type":2,"prob":99,"string":"$$\\\\left( C \\\\right) P _ { 1 } P _ { 2 } A = B$$","option":"","pos":[{"x":126,"y":708},{"x":314,"y":707},{"x":314,"y":738},{"x":127,"y":740}]},{"type":2,"prob":99,"string":"$$\\\\left( D \\\\right) P _ { 2 } P _ { 1 } A = B$$","option":"","pos":[{"x":658,"y":707},{"x":850,"y":705},{"x":850,"y":738},{"x":659,"y":739}]}]}]}]},{"part_title":"三、(本题共2小题,每小题5分,满分10分)","pos_list":[[{"x":74,"y":754},{"x":1247,"y":753},{"x":1245,"y":1198},{"x":73,"y":1195}]],"subject_list":[{"index":0,"type":15,"num_choices":0,"prob":0,"text":"","figure_list":[],"table_list":[],"answer_list":[[{"x":0,"y":794},{"x":1345,"y":794},{"x":1345,"y":1126},{"x":0,"y":1126}]],"pos_list":[[{"x":68,"y":794},{"x":1248,"y":794},{"x":1249,"y":860},{"x":68,"y":860}]],"element_list":[]},{"index":1,"type":15,"num_choices":0,"prob":0,"text":"(2)设函数f(x)在区间[0,1]上连续,并设$$\\\\int _ { 0 } ^ { 1 } f \\\\left( x \\\\right) d x = A ,$$$$\\\\int _ { 0 } ^ { 1 } d x \\\\int _ { x } ^ { 1 } f \\\\left( x \\\\right) f \\\\left( y \\\\right) d y .$$","figure_list":[],"table_list":[],"answer_list":[[{"x":0,"y":1126},{"x":1345,"y":1126},{"x":1345,"y":1430},{"x":0,"y":1430}]],"pos_list":[[{"x":75,"y":1126},{"x":1137,"y":1126},{"x":1137,"y":1198},{"x":75,"y":1198}]],"element_list":[{"type":0,"text":"(2)设函数f(x)在区间[0,1]上连续,并设$$\\\\int _ { 0 } ^ { 1 } f \\\\left( x \\\\right) d x = A ,$$$$\\\\int _ { 0 } ^ { 1 } d x \\\\int _ { x } ^ { 1 } f \\\\left( x \\\\right) f \\\\left( y \\\\right) d y .$$","pos_list":[[{"x":75,"y":1123},{"x":1136,"y":1127},{"x":1136,"y":1198},{"x":75,"y":1195}]],"content_list":[{"type":1,"prob":97,"string":"(2)设函数f(x)在区间[0,1]上连续,并设","option":"","pos":[{"x":75,"y":1150},{"x":616,"y":1149},{"x":616,"y":1174},{"x":75,"y":1174}]},{"type":2,"prob":99,"string":"$$\\\\int _ { 0 } ^ { 1 } f \\\\left( x \\\\right) d x = A ,$$","option":"","pos":[{"x":626,"y":1127},{"x":832,"y":1127},{"x":832,"y":1197},{"x":626,"y":1197}]},{"type":2,"prob":99,"string":"$$\\\\int _ { 0 } ^ { 1 } d x \\\\int _ { x } ^ { 1 } f \\\\left( x \\\\right) f \\\\left( y \\\\right) d y .$$","option":"","pos":[{"x":861,"y":1126},{"x":1136,"y":1127},{"x":1136,"y":1198},{"x":861,"y":1197}]}]}]}]},{"part_title":"四、(本题共2小题,每小题6分,满分12分)","pos_list":[[{"x":75,"y":1385},{"x":1169,"y":1383},{"x":1168,"y":1714},{"x":75,"y":1716}]],"subject_list":[{"index":0,"type":15,"num_choices":0,"prob":0,"text":"(1)计算曲面积分其中∑为锥面$$z = \\\\sqrt { x ^ { 2 } + y ^ { 2 } }$$在柱体$$x ^ { 2 } + y ^ { 2 } \\\\le 2 x$$内的部分.","figure_list":[],"table_list":[],"answer_list":[[{"x":0,"y":1430},{"x":1345,"y":1430},{"x":1345,"y":1676},{"x":0,"y":1676}]],"pos_list":[[{"x":75,"y":1430},{"x":1169,"y":1431},{"x":1169,"y":1485},{"x":75,"y":1485}]],"element_list":[{"type":0,"text":"(1)计算曲面积分其中∑为锥面$$z = \\\\sqrt { x ^ { 2 } + y ^ { 2 } }$$在柱体$$x ^ { 2 } + y ^ { 2 } \\\\le 2 x$$内的部分.","pos_list":[[{"x":75,"y":1432},{"x":1169,"y":1433},{"x":1168,"y":1485},{"x":75,"y":1485}]],"content_list":[{"type":1,"prob":99,"string":"(1)计算曲面积分","option":"","pos":[{"x":75,"y":1442},{"x":296,"y":1442},{"x":296,"y":1467},{"x":75,"y":1467}]},{"type":1,"prob":99,"string":"其中∑为锥面","option":"","pos":[{"x":383,"y":1436},{"x":573,"y":1436},{"x":573,"y":1485},{"x":383,"y":1485}]},{"type":2,"prob":99,"string":"$$z = \\\\sqrt { x ^ { 2 } + y ^ { 2 } }$$","option":"","pos":[{"x":573,"y":1433},{"x":753,"y":1433},{"x":753,"y":1471},{"x":573,"y":1471}]},{"type":1,"prob":99,"string":"在柱体","option":"","pos":[{"x":753,"y":1436},{"x":854,"y":1436},{"x":854,"y":1485},{"x":753,"y":1485}]},{"type":2,"prob":99,"string":"$$x ^ { 2 } + y ^ { 2 } \\\\le 2 x$$","option":"","pos":[{"x":854,"y":1436},{"x":1035,"y":1435},{"x":1035,"y":1473},{"x":854,"y":1473}]},{"type":1,"prob":99,"string":"内的部分.","option":"","pos":[{"x":1035,"y":1436},{"x":1169,"y":1436},{"x":1169,"y":1485},{"x":1035,"y":1485}]}]}]},{"index":1,"type":15,"num_choices":0,"prob":0,"text":"(2)将函数f(x)=x-1(0≤x≤2)≤2)展开成周期为4的余弦级数.","figure_list":[],"table_list":[],"answer_list":[[{"x":0,"y":1676},{"x":1345,"y":1676},{"x":1345,"y":2010},{"x":0,"y":2010}]],"pos_list":[[{"x":75,"y":1676},{"x":930,"y":1676},{"x":930,"y":1715},{"x":75,"y":1715}]],"element_list":[{"type":0,"text":"(2)将函数f(x)=x-1(0≤x≤2)≤2)展开成周期为4的余弦级数.","pos_list":[[{"x":75,"y":1677},{"x":929,"y":1675},{"x":930,"y":1714},{"x":75,"y":1716}]],"content_list":[{"type":1,"prob":99,"string":"(2)将函数","option":"","pos":[{"x":75,"y":1683},{"x":218,"y":1683},{"x":218,"y":1707},{"x":75,"y":1707}]},{"type":1,"prob":99,"string":"f(x)=x-1(0≤x≤2)","option":"","pos":[{"x":218,"y":1677},{"x":565,"y":1676},{"x":565,"y":1714},{"x":218,"y":1715}]},{"type":1,"prob":99,"string":"≤2)展开成周期为4的余弦级数.","option":"","pos":[{"x":514,"y":1682},{"x":929,"y":1681},{"x":929,"y":1706},{"x":514,"y":1707}]}]}]}]}],"prism_version":"1.0.9","prism_wnum":0,"width":1345}', 'RequestId': 'EDF83275-6326-53E6-8237-08C302C22EA3'}}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