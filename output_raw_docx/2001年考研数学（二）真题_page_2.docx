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10:07:42 GMT', 'content-type': 'application/json;charset=utf-8', 'content-length': '14205', 'connection': 'keep-alive', 'keep-alive': 'timeout=25', 'vary': 'Accept-Encoding', 'access-control-allow-origin': '*', 'access-control-expose-headers': '*', 'x-acs-request-id': '37DD35F0-F5D8-50F7-882B-5952AECD6378', 'x-acs-trace-id': 'd2d5ba50283044c1a2a3f5c7b6178622', 'etag': '1g9q7lM3rwlb7qd5ceq/ysA3'}, 'statusCode': 200, 'body': {'Data': '{"algo_version":"","doc_layout":[{"layout_type":"text","pos":[{"x":79,"y":1840},{"x":79,"y":1969},{"x":1572,"y":1969},{"x":1572,"y":1840}]},{"layout_type":"text","pos":[{"x":80,"y":1993},{"x":79,"y":2035},{"x":448,"y":2035},{"x":448,"y":1993}]},{"layout_type":"text","pos":[{"x":79,"y":2047},{"x":79,"y":2089},{"x":1464,"y":2089},{"x":1464,"y":2046}]},{"layout_type":"text","pos":[{"x":77,"y":1578},{"x":77,"y":1719},{"x":1571,"y":1719},{"x":1571,"y":1577}]},{"layout_type":"text","pos":[{"x":77,"y":2157},{"x":77,"y":2196},{"x":382,"y":2196},{"x":382,"y":2157}]},{"layout_type":"text","pos":[{"x":77,"y":945},{"x":77,"y":985},{"x":381,"y":985},{"x":381,"y":945}]},{"layout_type":"text","pos":[{"x":75,"y":573},{"x":75,"y":657},{"x":446,"y":657},{"x":446,"y":573}]},{"layout_type":"text","pos":[{"x":76,"y":779},{"x":76,"y":884},{"x":1278,"y":884},{"x":1278,"y":779}]},{"layout_type":"text","pos":[{"x":78,"y":2209},{"x":78,"y":2252},{"x":1571,"y":2251},{"x":1571,"y":2209}]},{"layout_type":"text","pos":[{"x":76,"y":511},{"x":76,"y":551},{"x":382,"y":551},{"x":382,"y":511}]},{"layout_type":"text","pos":[{"x":74,"y":1374},{"x":74,"y":1466},{"x":1538,"y":1466},{"x":1538,"y":1374}]},{"layout_type":"text","pos":[{"x":77,"y":727},{"x":77,"y":770},{"x":382,"y":770},{"x":382,"y":727}]},{"layout_type":"text","pos":[{"x":76,"y":1327},{"x":76,"y":1369},{"x":382,"y":1369},{"x":382,"y":1327}]},{"layout_type":"text","pos":[{"x":75,"y":1789},{"x":75,"y":1829},{"x":383,"y":1829},{"x":383,"y":1789}]},{"layout_type":"text","pos":[{"x":1318,"y":406},{"x":1318,"y":441},{"x":1365,"y":441},{"x":1365,"y":406}]},{"layout_type":"text","pos":[{"x":647,"y":405},{"x":647,"y":440},{"x":695,"y":440},{"x":695,"y":405}]},{"layout_type":"text","pos":[{"x":76,"y":1525},{"x":76,"y":1566},{"x":382,"y":1565},{"x":382,"y":1525}]},{"layout_type":"text","pos":[{"x":984,"y":405},{"x":984,"y":442},{"x":1034,"y":442},{"x":1034,"y":405}]},{"layout_type":"text","pos":[{"x":74,"y":1003},{"x":74,"y":1148},{"x":1570,"y":1148},{"x":1570,"y":1003}]},{"layout_type":"text","pos":[{"x":314,"y":399},{"x":314,"y":435},{"x":364,"y":435},{"x":364,"y":399}]},{"layout_type":"text","pos":[{"x":78,"y":1175},{"x":78,"y":1269},{"x":816,"y":1269},{"x":816,"y":1175}]}],"doc_sptext":[{"layout_type":"bold","pos":[{"x":80,"y":1331},{"x":80,"y":1366},{"x":382,"y":1366},{"x":382,"y":1331}]},{"layout_type":"bold","pos":[{"x":80,"y":1530},{"x":80,"y":1564},{"x":382,"y":1564},{"x":382,"y":1529}]},{"layout_type":"bold","pos":[{"x":81,"y":731},{"x":81,"y":766},{"x":381,"y":766},{"x":381,"y":731}]},{"layout_type":"bold","pos":[{"x":80,"y":948},{"x":80,"y":984},{"x":383,"y":984},{"x":383,"y":948}]},{"layout_type":"bold","pos":[{"x":80,"y":514},{"x":79,"y":549},{"x":383,"y":549},{"x":383,"y":514}]},{"layout_type":"bold","pos":[{"x":79,"y":2158},{"x":79,"y":2194},{"x":382,"y":2194},{"x":382,"y":2158}]},{"layout_type":"bold","pos":[{"x":80,"y":1793},{"x":80,"y":1827},{"x":382,"y":1827},{"x":382,"y":1793}]}],"doc_subfield":[{"layout_type":"single","pos":[{"x":67,"y":94},{"x":67,"y":2280},{"x":1581,"y":2280},{"x":1581,"y":94}]}],"figure":[{"type":"subject_pattern","x":216,"y":114,"w":1286,"h":329,"box":{"x":0,"y":0,"w":0,"h":0,"angle":-90},"points":[{"x":216,"y":114},{"x":1502,"y":114},{"x":1502,"y":443},{"x":216,"y":443}]},{"type":"subject_pattern","x":87,"y":570,"w":359,"h":90,"box":{"x":0,"y":0,"w":0,"h":0,"angle":-90},"points":[{"x":87,"y":570},{"x":446,"y":570},{"x":446,"y":660},{"x":87,"y":660}]},{"type":"subject_question","x":0,"y":0,"w":0,"h":0,"box":{"x":801,"y":1419,"w":54,"h":1455,"angle":-90},"points":[{"x":73,"y":1392},{"x":1528,"y":1392},{"x":1528,"y":1446},{"x":73,"y":1446}]},{"type":"subject_question","x":0,"y":0,"w":0,"h":0,"box":{"x":261,"y":613,"w":86,"h":374,"angle":-89},"points":[{"x":75,"y":570},{"x":447,"y":570},{"x":447,"y":656},{"x":75,"y":656}]},{"type":"subject_question","x":0,"y":0,"w":0,"h":0,"box":{"x":823,"y":1956,"w":272,"h":1516,"angle":-90},"points":[{"x":65,"y":1821},{"x":1580,"y":1821},{"x":1580,"y":2092},{"x":65,"y":2091}]},{"type":"subject_question","x":0,"y":0,"w":0,"h":0,"box":{"x":824,"y":1636,"w":156,"h":1519,"angle":-90},"points":[{"x":64,"y":1559},{"x":1582,"y":1559},{"x":1582,"y":1714},{"x":64,"y":1714}]}],"height":2339,"orgHeight":2339,"orgWidth":1654,"page_id":0,"page_title":"","part_info":[{"part_title":"三、(本题满分6分)","pos_list":[[{"x":79,"y":513},{"x":446,"y":515},{"x":446,"y":660},{"x":79,"y":660}]],"subject_list":[{"index":0,"type":15,"num_choices":0,"prob":0,"text":"","figure_list":[[{"x":87,"y":570},{"x":446,"y":570},{"x":446,"y":660},{"x":87,"y":660}]],"table_list":[],"answer_list":[[{"x":0,"y":570},{"x":1654,"y":570},{"x":1654,"y":1380},{"x":0,"y":1380}]],"pos_list":[[{"x":75,"y":570},{"x":447,"y":570},{"x":447,"y":665},{"x":75,"y":665}]],"element_list":[]}]},{"part_title":"六、(本题满分7分)","pos_list":[[{"x":76,"y":1331},{"x":1537,"y":1334},{"x":1538,"y":1453},{"x":75,"y":1472}]],"subject_list":[{"index":0,"type":15,"num_choices":0,"prob":0,"text":"设函数(x)在[0,+∞)上可导,f(0)=0,且其反函数为g(x).若$$\\\\int _ { 0 } ^ { f \\\\left( x \\\\right) } g \\\\left( t \\\\right) d t = x ^ { 2 } e ^ { x } ,$$求/(x).","figure_list":[],"table_list":[],"answer_list":[[{"x":0,"y":1380},{"x":1654,"y":1380},{"x":1654,"y":1559},{"x":0,"y":1559}]],"pos_list":[[{"x":73,"y":1380},{"x":1537,"y":1380},{"x":1537,"y":1469},{"x":73,"y":1469}]],"element_list":[{"type":0,"text":"设函数(x)在[0,+∞)上可导,f(0)=0,且其反函数为g(x).若$$\\\\int _ { 0 } ^ { f \\\\left( x \\\\right) } g \\\\left( t \\\\right) d t = x ^ { 2 } e ^ { x } ,$$求/(x).","pos_list":[[{"x":77,"y":1398},{"x":1537,"y":1378},{"x":1538,"y":1453},{"x":78,"y":1472}]],"content_list":[{"type":1,"prob":83,"string":"设函数(x)在","option":"","pos":[{"x":77,"y":1410},{"x":308,"y":1405},{"x":309,"y":1464},{"x":78,"y":1469}]},{"type":1,"prob":99,"string":"[0,+∞)","option":"","pos":[{"x":309,"y":1400},{"x":461,"y":1400},{"x":461,"y":1442},{"x":309,"y":1442}]},{"type":1,"prob":99,"string":"上可导,","option":"","pos":[{"x":461,"y":1401},{"x":603,"y":1401},{"x":603,"y":1460},{"x":461,"y":1460}]},{"type":1,"prob":99,"string":"f(0)=0,","option":"","pos":[{"x":603,"y":1400},{"x":767,"y":1400},{"x":767,"y":1442},{"x":603,"y":1441}]},{"type":1,"prob":99,"string":"且其反函数为g(x).若","option":"","pos":[{"x":767,"y":1396},{"x":1122,"y":1389},{"x":1123,"y":1447},{"x":769,"y":1455}]},{"type":2,"prob":99,"string":"$$\\\\int _ { 0 } ^ { f \\\\left( x \\\\right) } g \\\\left( t \\\\right) d t = x ^ { 2 } e ^ { x } ,$$","option":"","pos":[{"x":1122,"y":1384},{"x":1410,"y":1380},{"x":1411,"y":1455},{"x":1123,"y":1458}]},{"type":1,"prob":88,"string":"求/(x).","option":"","pos":[{"x":1411,"y":1381},{"x":1537,"y":1381},{"x":1537,"y":1440},{"x":1411,"y":1440}]}]}]}]},{"part_title":"七、(本题满分7分)","pos_list":[[{"x":77,"y":1530},{"x":1571,"y":1530},{"x":1571,"y":2082},{"x":77,"y":2082}]],"subject_list":[{"index":0,"type":15,"num_choices":0,"prob":0,"text":"设函数f(x),g(x)满足$$f \' \\\\left( x \\\\right) = g \\\\left( x \\\\right) , g \' \\\\left( x \\\\right) = 2 e ^ { x } - f \\\\left( x \\\\right) ,$$且f(0)=0,g(0)=2,,求$$\\\\int _ { 0 } ^ { \\\\pi } \\\\left[ \\\\frac { g \\\\left( x \\\\right) } { 1 + x } - \\\\frac { f \\\\left( x \\\\right) } { \\\\left( 1 + x \\\\right) ^ { 2 } } \\\\right] d x$$","figure_list":[],"table_list":[],"answer_list":[[{"x":0,"y":1559},{"x":1654,"y":1559},{"x":1654,"y":1821},{"x":0,"y":1821}]],"pos_list":[[{"x":64,"y":1559},{"x":1582,"y":1559},{"x":1582,"y":1723},{"x":64,"y":1723}]],"element_list":[{"type":0,"text":"设函数f(x),g(x)满足$$f \' \\\\left( x \\\\right) = g \\\\left( x \\\\right) , g \' \\\\left( x \\\\right) = 2 e ^ { x } - f \\\\left( x \\\\right) ,$$且f(0)=0,g(0)=2,,求$$\\\\int _ { 0 } ^ { \\\\pi } \\\\left[ \\\\frac { g \\\\left( x \\\\right) } { 1 + x } - \\\\frac { f \\\\left( x \\\\right) } { \\\\left( 1 + x \\\\right) ^ { 2 } } \\\\right] d x$$","pos_list":[[{"x":77,"y":1579},{"x":1570,"y":1579},{"x":1570,"y":1723},{"x":77,"y":1723}]],"content_list":[{"type":1,"prob":99,"string":"设函数","option":"","pos":[{"x":78,"y":1587},{"x":200,"y":1587},{"x":201,"y":1620},{"x":78,"y":1620}]},{"type":1,"prob":99,"string":"f(x),g(x)","option":"","pos":[{"x":201,"y":1580},{"x":367,"y":1580},{"x":367,"y":1623},{"x":200,"y":1623}]},{"type":1,"prob":99,"string":"满足","option":"","pos":[{"x":367,"y":1586},{"x":473,"y":1586},{"x":473,"y":1619},{"x":367,"y":1619}]},{"type":2,"prob":99,"string":"$$f \' \\\\left( x \\\\right) = g \\\\left( x \\\\right) , g \' \\\\left( x \\\\right) = 2 e ^ { x } - f \\\\left( x \\\\right) ,$$","option":"","pos":[{"x":473,"y":1581},{"x":1091,"y":1579},{"x":1091,"y":1624},{"x":473,"y":1626}]},{"type":1,"prob":99,"string":"且","option":"","pos":[{"x":1091,"y":1584},{"x":1153,"y":1584},{"x":1153,"y":1617},{"x":1091,"y":1617}]},{"type":1,"prob":99,"string":"f(0)=0,g(0)=2,","option":"","pos":[{"x":1153,"y":1580},{"x":1517,"y":1580},{"x":1517,"y":1623},{"x":1153,"y":1623}]},{"type":1,"prob":91,"string":",求","option":"","pos":[{"x":1517,"y":1583},{"x":1570,"y":1583},{"x":1570,"y":1616},{"x":1517,"y":1616}]},{"type":2,"prob":98,"string":"$$\\\\int _ { 0 } ^ { \\\\pi } \\\\left[ \\\\frac { g \\\\left( x \\\\right) } { 1 + x } - \\\\frac { f \\\\left( x \\\\right) } { \\\\left( 1 + x \\\\right) ^ { 2 } } \\\\right] d x$$","option":"","pos":[{"x":77,"y":1635},{"x":447,"y":1636},{"x":446,"y":1723},{"x":77,"y":1722}]}]}]},{"index":1,"type":15,"num_choices":0,"prob":0,"text":"设L是一条平面曲线,其上任意一点P(x,y)(x&gt;0)0)到坐标原点的距离恒等于该点处的切线在y轴上的截距,且L经过点$$\\\\left( \\\\frac { 1 } { 2 } , 0 \\\\right) .$$(1)试求曲线L的方程;(2)求L位于第一象限部分的一条切线,使该切线与L以及两坐标轴所围图形的面积最小.","figure_list":[],"table_list":[],"answer_list":[[{"x":0,"y":1821},{"x":1654,"y":1821},{"x":1654,"y":2339},{"x":0,"y":2339}]],"pos_list":[[{"x":65,"y":1821},{"x":1580,"y":1821},{"x":1580,"y":2092},{"x":65,"y":2091}]],"element_list":[{"type":0,"text":"设L是一条平面曲线,其上任意一点P(x,y)(x&gt;0)0)到坐标原点的距离恒等于该点处的切线在y轴上的截距,且L经过点$$\\\\left( \\\\frac { 1 } { 2 } , 0 \\\\right) .$$","pos_list":[[{"x":78,"y":1841},{"x":1571,"y":1838},{"x":1571,"y":1974},{"x":78,"y":1977}]],"content_list":[{"type":1,"prob":99,"string":"设L是一条平面曲线,其上任意一点","option":"","pos":[{"x":78,"y":1847},{"x":626,"y":1846},{"x":626,"y":1877},{"x":78,"y":1878}]},{"type":1,"prob":99,"string":"P(x,y)(x&gt;0)","option":"","pos":[{"x":626,"y":1841},{"x":859,"y":1839},{"x":859,"y":1886},{"x":627,"y":1888}]},{"type":1,"prob":99,"string":"0)到坐标原点的距离恒等于该点处的切线在y轴","option":"","pos":[{"x":817,"y":1847},{"x":1571,"y":1846},{"x":1571,"y":1876},{"x":817,"y":1878}]},{"type":1,"prob":99,"string":"上的截距,且L经过点","option":"","pos":[{"x":79,"y":1917},{"x":429,"y":1912},{"x":430,"y":1966},{"x":79,"y":1972}]},{"type":2,"prob":98,"string":"$$\\\\left( \\\\frac { 1 } { 2 } , 0 \\\\right) .$$","option":"","pos":[{"x":429,"y":1900},{"x":552,"y":1900},{"x":552,"y":1976},{"x":429,"y":1976}]}]},{"type":0,"text":"(1)试求曲线L的方程;","pos_list":[[{"x":79,"y":1999},{"x":445,"y":1997},{"x":445,"y":2028},{"x":79,"y":2030}]],"content_list":[{"type":1,"prob":99,"string":"(1)试求曲线L的方程;","option":"","pos":[{"x":79,"y":1999},{"x":445,"y":1997},{"x":445,"y":2028},{"x":79,"y":2030}]}]},{"type":0,"text":"(2)求L位于第一象限部分的一条切线,使该切线与L以及两坐标轴所围图形的面积最小.","pos_list":[[{"x":78,"y":2052},{"x":1456,"y":2051},{"x":1456,"y":2082},{"x":78,"y":2082}]],"content_list":[{"type":1,"prob":99,"string":"(2)求L位于第一象限部分的一条切线,使该切线与L以及两坐标轴所围图形的面积最小.","option":"","pos":[{"x":78,"y":2052},{"x":1456,"y":2051},{"x":1456,"y":2082},{"x":78,"y":2082}]}]}]}]}],"prism_version":"1.0.9","prism_wnum":0,"width":1654}', 'RequestId': '37DD35F0-F5D8-50F7-882B-5952AECD6378'}}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