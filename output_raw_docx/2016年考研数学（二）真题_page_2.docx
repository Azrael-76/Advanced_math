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10:08:30 GMT', 'content-type': 'application/json;charset=utf-8', 'content-length': '24567', 'connection': 'keep-alive', 'keep-alive': 'timeout=25', 'vary': 'Accept-Encoding', 'access-control-allow-origin': '*', 'access-control-expose-headers': '*', 'x-acs-request-id': '176A4DDF-5926-59CA-8578-DF5346F570DE', 'x-acs-trace-id': 'e987f74a1d0071866f5da4979e5292b2', 'etag': '2SBTSx4V7eTZC0sS80Asdqw3'}, 'statusCode': 200, 'body': {'Data': '{"algo_version":"","doc_layout":[{"layout_type":"text","pos":[{"x":51,"y":492},{"x":51,"y":596},{"x":1596,"y":595},{"x":1596,"y":492}]},{"layout_type":"text","pos":[{"x":54,"y":288},{"x":54,"y":339},{"x":1246,"y":339},{"x":1246,"y":288}]},{"layout_type":"text","pos":[{"x":57,"y":825},{"x":57,"y":870},{"x":1345,"y":870},{"x":1345,"y":825}]},{"layout_type":"text","pos":[{"x":54,"y":97},{"x":54,"y":166},{"x":1077,"y":166},{"x":1077,"y":97}]},{"layout_type":"text","pos":[{"x":51,"y":29},{"x":51,"y":78},{"x":1234,"y":78},{"x":1234,"y":29}]},{"layout_type":"text","pos":[{"x":54,"y":196},{"x":54,"y":277},{"x":1013,"y":277},{"x":1013,"y":196}]},{"layout_type":"text","pos":[{"x":55,"y":1771},{"x":55,"y":1813},{"x":420,"y":1813},{"x":421,"y":1771}]},{"layout_type":"text","pos":[{"x":50,"y":358},{"x":50,"y":476},{"x":1597,"y":476},{"x":1597,"y":358}]},{"layout_type":"text","pos":[{"x":53,"y":1292},{"x":53,"y":1335},{"x":422,"y":1335},{"x":422,"y":1292}]},{"layout_type":"foot","pos":[{"x":758,"y":2266},{"x":758,"y":2298},{"x":892,"y":2298},{"x":892,"y":2266}]},{"layout_type":"text","pos":[{"x":138,"y":945},{"x":138,"y":1008},{"x":629,"y":1008},{"x":629,"y":945}]},{"layout_type":"text","pos":[{"x":55,"y":883},{"x":55,"y":925},{"x":421,"y":925},{"x":421,"y":883}]},{"layout_type":"text","pos":[{"x":140,"y":1356},{"x":140,"y":1417},{"x":1242,"y":1417},{"x":1242,"y":1356}]},{"layout_type":"text","pos":[{"x":138,"y":1825},{"x":138,"y":1935},{"x":1603,"y":1935},{"x":1603,"y":1824}]},{"layout_type":"text","pos":[{"x":63,"y":606},{"x":63,"y":753},{"x":1187,"y":753},{"x":1187,"y":606}]}],"doc_sptext":[{"layout_type":"complex","pos":[{"x":57,"y":830},{"x":57,"y":867},{"x":1340,"y":867},{"x":1340,"y":830}]},{"layout_type":"complex","pos":[{"x":52,"y":36},{"x":52,"y":71},{"x":1229,"y":71},{"x":1229,"y":35}]}],"doc_subfield":[{"layout_type":"single","pos":[{"x":46,"y":14},{"x":46,"y":1923},{"x":1603,"y":1923},{"x":1603,"y":14}]}],"figure":[{"type":"subject_bline","x":0,"y":0,"w":1234,"h":333,"box":{"x":0,"y":0,"w":0,"h":0,"angle":-90},"points":[{"x":1126,"y":333},{"x":1234,"y":333},{"x":0,"y":0},{"x":0,"y":0}]},{"type":"subject_bline","x":0,"y":0,"w":1068,"h":149,"box":{"x":0,"y":0,"w":0,"h":0,"angle":-90},"points":[{"x":959,"y":148},{"x":1068,"y":149},{"x":0,"y":0},{"x":0,"y":0}]},{"type":"subject_bline","x":0,"y":0,"w":1317,"h":592,"box":{"x":0,"y":0,"w":0,"h":0,"angle":-90},"points":[{"x":1209,"y":591},{"x":1317,"y":592},{"x":0,"y":0},{"x":0,"y":0}]},{"type":"subject_bline","x":0,"y":2,"w":1171,"h":695,"box":{"x":0,"y":0,"w":0,"h":0,"angle":-90},"points":[{"x":1059,"y":697},{"x":1171,"y":696},{"x":0,"y":2},{"x":0,"y":2}]},{"type":"subject_bline","x":0,"y":0,"w":1005,"h":251,"box":{"x":0,"y":0,"w":0,"h":0,"angle":-90},"points":[{"x":895,"y":251},{"x":1005,"y":251},{"x":0,"y":0},{"x":0,"y":0}]},{"type":"subject_bline","x":0,"y":0,"w":298,"h":480,"box":{"x":0,"y":0,"w":0,"h":0,"angle":-90},"points":[{"x":188,"y":479},{"x":298,"y":480},{"x":0,"y":0},{"x":0,"y":0}]},{"type":"subject_big_bracket","x":150,"y":608,"w":1035,"h":149,"box":{"x":0,"y":0,"w":0,"h":0,"angle":-90},"points":[{"x":150,"y":608},{"x":1185,"y":608},{"x":1185,"y":757},{"x":150,"y":757}]},{"type":"subject_question","x":0,"y":0,"w":0,"h":0,"box":{"x":824,"y":421,"w":135,"h":1550,"angle":-89},"points":[{"x":49,"y":353},{"x":1598,"y":353},{"x":1598,"y":488},{"x":49,"y":488}]},{"type":"subject_question","x":0,"y":0,"w":0,"h":0,"box":{"x":826,"y":1855,"w":153,"h":1543,"angle":-90},"points":[{"x":54,"y":1778},{"x":1596,"y":1778},{"x":1596,"y":1931},{"x":54,"y":1931}]},{"type":"subject_question","x":0,"y":0,"w":0,"h":0,"box":{"x":625,"y":677,"w":164,"h":1145,"angle":-90},"points":[{"x":53,"y":595},{"x":1198,"y":595},{"x":1198,"y":760},{"x":53,"y":760}]},{"type":"subject_question","x":0,"y":0,"w":0,"h":0,"box":{"x":652,"y":1359,"w":122,"h":1182,"angle":-90},"points":[{"x":61,"y":1299},{"x":1244,"y":1299},{"x":1244,"y":1421},{"x":61,"y":1421}]},{"type":"subject_question","x":0,"y":0,"w":0,"h":0,"box":{"x":823,"y":542,"w":102,"h":1543,"angle":-90},"points":[{"x":52,"y":491},{"x":1594,"y":491},{"x":1594,"y":592},{"x":52,"y":592}]},{"type":"subject_question","x":0,"y":0,"w":0,"h":0,"box":{"x":348,"y":945,"w":130,"h":581,"angle":-90},"points":[{"x":57,"y":881},{"x":638,"y":881},{"x":638,"y":1009},{"x":58,"y":1009}]},{"type":"subject_question","x":0,"y":0,"w":0,"h":0,"box":{"x":653,"y":314,"w":51,"h":1189,"angle":-90},"points":[{"x":59,"y":288},{"x":1247,"y":288},{"x":1247,"y":338},{"x":59,"y":338}]},{"type":"subject_question","x":0,"y":0,"w":0,"h":0,"box":{"x":568,"y":130,"w":59,"h":1028,"angle":-90},"points":[{"x":55,"y":100},{"x":1081,"y":100},{"x":1081,"y":159},{"x":55,"y":159}]},{"type":"subject_question","x":0,"y":0,"w":0,"h":0,"box":{"x":541,"y":234,"w":86,"h":975,"angle":-90},"points":[{"x":54,"y":192},{"x":1028,"y":192},{"x":1028,"y":277},{"x":54,"y":277}]},{"type":"subject_ansbox","x":0,"y":0,"w":0,"h":0,"box":{"x":239,"y":457,"w":47,"h":114,"angle":-90},"points":[{"x":183,"y":433},{"x":295,"y":433},{"x":295,"y":480},{"x":183,"y":480}]},{"type":"subject_ansbox","x":0,"y":0,"w":0,"h":0,"box":{"x":1013,"y":129,"w":39,"h":110,"angle":-90},"points":[{"x":958,"y":109},{"x":1067,"y":109},{"x":1067,"y":149},{"x":958,"y":149}]},{"type":"subject_ansbox","x":0,"y":0,"w":0,"h":0,"box":{"x":1106,"y":677,"w":36,"h":122,"angle":-90},"points":[{"x":1045,"y":659},{"x":1168,"y":659},{"x":1168,"y":696},{"x":1045,"y":696}]},{"type":"subject_ansbox","x":0,"y":0,"w":0,"h":0,"box":{"x":949,"y":234,"w":39,"h":113,"angle":-90},"points":[{"x":893,"y":215},{"x":1004,"y":215},{"x":1004,"y":252},{"x":893,"y":252}]},{"type":"subject_ansbox","x":0,"y":0,"w":0,"h":0,"box":{"x":1262,"y":573,"w":38,"h":109,"angle":-90},"points":[{"x":1208,"y":554},{"x":1316,"y":554},{"x":1316,"y":593},{"x":1208,"y":593}]},{"type":"subject_ansbox","x":0,"y":0,"w":0,"h":0,"box":{"x":1179,"y":313,"w":39,"h":110,"angle":-90},"points":[{"x":1124,"y":294},{"x":1235,"y":294},{"x":1235,"y":333},{"x":1124,"y":333}]}],"height":2339,"orgHeight":2339,"orgWidth":1654,"page_id":0,"page_title":"","part_info":[{"part_title":"二、填空题(本题共6小题,每小题4分,共24分,把答案填在题中横线上.)","pos_list":[[{"x":55,"y":36},{"x":1595,"y":38},{"x":1594,"y":757},{"x":54,"y":757}]],"subject_list":[{"index":0,"type":1,"num_choices":0,"prob":0,"text":"(9)曲线$$y = \\\\frac { x ^ { 3 } } { 1 + x ^ { 2 } } + a x c \\\\tan \\\\left( 1 + x ^ { 2 } \\\\right)$$的斜渐近线方程为____","figure_list":[],"table_list":[],"answer_list":[[{"x":958,"y":109},{"x":1067,"y":109},{"x":1067,"y":149},{"x":958,"y":149}]],"pos_list":[[{"x":55,"y":84},{"x":1081,"y":84},{"x":1081,"y":174},{"x":55,"y":174}]],"element_list":[{"type":0,"text":"(9)曲线$$y = \\\\frac { x ^ { 3 } } { 1 + x ^ { 2 } } + a x c \\\\tan \\\\left( 1 + x ^ { 2 } \\\\right)$$的斜渐近线方程为____","pos_list":[[{"x":55,"y":83},{"x":1068,"y":84},{"x":1068,"y":176},{"x":54,"y":174}]],"content_list":[{"type":1,"prob":99,"string":"(9)曲线","option":"","pos":[{"x":55,"y":112},{"x":204,"y":113},{"x":204,"y":145},{"x":55,"y":144}]},{"type":2,"prob":96,"string":"$$y = \\\\frac { x ^ { 3 } } { 1 + x ^ { 2 } } + a x c \\\\tan \\\\left( 1 + x ^ { 2 } \\\\right)$$","option":"","pos":[{"x":209,"y":86},{"x":648,"y":84},{"x":648,"y":172},{"x":210,"y":174}]},{"type":1,"prob":99,"string":"的斜渐近线方程为","option":"","pos":[{"x":648,"y":103},{"x":1068,"y":101},{"x":1068,"y":153},{"x":648,"y":155}]},{"type":1,"prob":100,"string":"____","option":"","pos":[{"x":959,"y":136},{"x":1068,"y":137},{"x":1068,"y":149},{"x":959,"y":148}]}]}]},{"index":1,"type":12,"num_choices":0,"prob":0,"text":"(10)极限$$\\\\lim _ { n \\\\to \\\\infty } \\\\frac { 1 } { n ^ { 2 } } \\\\left( \\\\sin \\\\frac { 1 } { n } + 2 \\\\sin \\\\frac { 2 } { n } + \\\\cdots + n \\\\sin \\\\frac { n } { n } \\\\right) =$$____","figure_list":[],"table_list":[],"answer_list":[[{"x":0,"y":191},{"x":1654,"y":191},{"x":1654,"y":288},{"x":0,"y":288}]],"pos_list":[[{"x":54,"y":191},{"x":1028,"y":191},{"x":1028,"y":283},{"x":54,"y":283}]],"element_list":[{"type":0,"text":"(10)极限$$\\\\lim _ { n \\\\to \\\\infty } \\\\frac { 1 } { n ^ { 2 } } \\\\left( \\\\sin \\\\frac { 1 } { n } + 2 \\\\sin \\\\frac { 2 } { n } + \\\\cdots + n \\\\sin \\\\frac { n } { n } \\\\right) =$$____","pos_list":[[{"x":64,"y":191},{"x":1005,"y":191},{"x":1005,"y":283},{"x":64,"y":283}]],"content_list":[{"type":1,"prob":99,"string":"(10)极限","option":"","pos":[{"x":64,"y":207},{"x":212,"y":207},{"x":212,"y":270},{"x":64,"y":270}]},{"type":2,"prob":99,"string":"$$\\\\lim _ { n \\\\to \\\\infty } \\\\frac { 1 } { n ^ { 2 } } \\\\left( \\\\sin \\\\frac { 1 } { n } + 2 \\\\sin \\\\frac { 2 } { n } + \\\\cdots + n \\\\sin \\\\frac { n } { n } \\\\right) =$$","option":"","pos":[{"x":212,"y":199},{"x":882,"y":191},{"x":883,"y":276},{"x":213,"y":283}]},{"type":1,"prob":100,"string":"____","option":"","pos":[{"x":895,"y":239},{"x":1005,"y":239},{"x":1005,"y":251},{"x":895,"y":251}]}]}]},{"index":2,"type":1,"num_choices":0,"prob":0,"text":"(11)以$$y = x ^ { 2 } - e ^ { x }$$和$$y = x ^ { 2 }$$为特解的一阶非齐次线性微分方程为 .____","figure_list":[],"table_list":[],"answer_list":[[{"x":1124,"y":294},{"x":1235,"y":294},{"x":1235,"y":333},{"x":1124,"y":333}]],"pos_list":[[{"x":59,"y":288},{"x":1247,"y":288},{"x":1247,"y":338},{"x":59,"y":338}]],"element_list":[{"type":0,"text":"(11)以$$y = x ^ { 2 } - e ^ { x }$$和$$y = x ^ { 2 }$$为特解的一阶非齐次线性微分方程为 .____","pos_list":[[{"x":63,"y":291},{"x":1243,"y":290},{"x":1243,"y":335},{"x":63,"y":336}]],"content_list":[{"type":1,"prob":99,"string":"(11)以","option":"","pos":[{"x":63,"y":297},{"x":183,"y":297},{"x":183,"y":330},{"x":63,"y":330}]},{"type":2,"prob":99,"string":"$$y = x ^ { 2 } - e ^ { x }$$","option":"","pos":[{"x":183,"y":292},{"x":368,"y":290},{"x":368,"y":335},{"x":183,"y":336}]},{"type":1,"prob":99,"string":"和","option":"","pos":[{"x":368,"y":297},{"x":418,"y":297},{"x":418,"y":330},{"x":368,"y":330}]},{"type":2,"prob":99,"string":"$$y = x ^ { 2 }$$","option":"","pos":[{"x":418,"y":293},{"x":526,"y":292},{"x":526,"y":334},{"x":418,"y":335}]},{"type":1,"prob":99,"string":"为特解的一阶非齐次线性微分方程为.","option":"","pos":[{"x":526,"y":297},{"x":1243,"y":296},{"x":1243,"y":330},{"x":526,"y":330}]},{"type":1,"prob":100,"string":"____","option":"","pos":[{"x":1126,"y":321},{"x":1234,"y":321},{"x":1234,"y":333},{"x":1126,"y":333}]}]}]},{"index":3,"type":1,"num_choices":0,"prob":0,"text":"(12)已知函数f(x)在(-∞,+∞)上连续,且$$f \\\\left( x \\\\right) = \\\\left( x + 1 \\\\right) ^ { 2 } + 2 \\\\int _ { 0 } ^ { x } f \\\\left( t \\\\right) d t ,$$则当n≥2时,$$f ^ { \\\\left( n \\\\right) } \\\\left( 0 \\\\right)$$=.____","figure_list":[],"table_list":[],"answer_list":[[{"x":183,"y":433},{"x":295,"y":433},{"x":295,"y":480},{"x":183,"y":480}]],"pos_list":[[{"x":49,"y":346},{"x":1598,"y":346},{"x":1598,"y":488},{"x":49,"y":488}]],"element_list":[{"type":0,"text":"(12)已知函数f(x)在(-∞,+∞)上连续,且$$f \\\\left( x \\\\right) = \\\\left( x + 1 \\\\right) ^ { 2 } + 2 \\\\int _ { 0 } ^ { x } f \\\\left( t \\\\right) d t ,$$则当n≥2时,$$f ^ { \\\\left( n \\\\right) } \\\\left( 0 \\\\right)$$=.____","pos_list":[[{"x":64,"y":346},{"x":1591,"y":347},{"x":1591,"y":481},{"x":63,"y":479}]],"content_list":[{"type":1,"prob":99,"string":"(12)已知函数f(x)在","option":"","pos":[{"x":64,"y":367},{"x":411,"y":367},{"x":411,"y":410},{"x":64,"y":409}]},{"type":1,"prob":99,"string":"(-∞,+∞)","option":"","pos":[{"x":411,"y":365},{"x":611,"y":364},{"x":611,"y":411},{"x":411,"y":412}]},{"type":1,"prob":99,"string":"上连续,且","option":"","pos":[{"x":611,"y":367},{"x":796,"y":367},{"x":795,"y":410},{"x":611,"y":410}]},{"type":2,"prob":98,"string":"$$f \\\\left( x \\\\right) = \\\\left( x + 1 \\\\right) ^ { 2 } + 2 \\\\int _ { 0 } ^ { x } f \\\\left( t \\\\right) d t ,$$","option":"","pos":[{"x":796,"y":346},{"x":1240,"y":349},{"x":1239,"y":431},{"x":795,"y":428}]},{"type":1,"prob":99,"string":"则当","option":"","pos":[{"x":1240,"y":368},{"x":1321,"y":368},{"x":1321,"y":410},{"x":1240,"y":410}]},{"type":1,"prob":99,"string":"n≥2","option":"","pos":[{"x":1321,"y":369},{"x":1409,"y":368},{"x":1410,"y":406},{"x":1321,"y":407}]},{"type":1,"prob":99,"string":"时,","option":"","pos":[{"x":1409,"y":368},{"x":1469,"y":368},{"x":1469,"y":411},{"x":1409,"y":411}]},{"type":2,"prob":99,"string":"$$f ^ { \\\\left( n \\\\right) } \\\\left( 0 \\\\right)$$","option":"","pos":[{"x":1469,"y":363},{"x":1591,"y":363},{"x":1591,"y":410},{"x":1469,"y":409}]},{"type":1,"prob":98,"string":"=.","option":"","pos":[{"x":148,"y":451},{"x":306,"y":451},{"x":306,"y":479},{"x":148,"y":480}]},{"type":1,"prob":100,"string":"____","option":"","pos":[{"x":188,"y":467},{"x":298,"y":468},{"x":298,"y":480},{"x":188,"y":479}]}]}]},{"index":4,"type":1,"num_choices":0,"prob":0,"text":"(13)已知动点P在曲线$$y = x ^ { 3 }$$上运动,记坐标原点与点P间的距离为l.若点P的横坐标对时间的变化率为常数$$v _ { 0 } ,$$则当点P运动到点(1,1)时,l对时间的变化率是.____","figure_list":[],"table_list":[],"answer_list":[[{"x":1208,"y":554},{"x":1316,"y":554},{"x":1316,"y":593},{"x":1208,"y":593}]],"pos_list":[[{"x":52,"y":491},{"x":1594,"y":491},{"x":1594,"y":595},{"x":52,"y":595}]],"element_list":[{"type":0,"text":"(13)已知动点P在曲线$$y = x ^ { 3 }$$上运动,记坐标原点与点P间的距离为l.若点P的横坐标对时间的变化率为常数$$v _ { 0 } ,$$则当点P运动到点(1,1)时,l对时间的变化率是.____","pos_list":[[{"x":64,"y":494},{"x":1595,"y":495},{"x":1594,"y":596},{"x":64,"y":595}]],"content_list":[{"type":1,"prob":99,"string":"(13)已知动点P在曲线","option":"","pos":[{"x":64,"y":500},{"x":438,"y":499},{"x":438,"y":532},{"x":64,"y":532}]},{"type":2,"prob":99,"string":"$$y = x ^ { 3 }$$","option":"","pos":[{"x":438,"y":494},{"x":544,"y":494},{"x":544,"y":535},{"x":438,"y":536}]},{"type":1,"prob":98,"string":"上运动,记坐标原点与点P间的距离为l.若点P的横坐标对时间的","option":"","pos":[{"x":544,"y":499},{"x":1594,"y":498},{"x":1594,"y":530},{"x":544,"y":532}]},{"type":1,"prob":99,"string":"变化率为常数","option":"","pos":[{"x":139,"y":556},{"x":368,"y":556},{"x":368,"y":587},{"x":139,"y":587}]},{"type":2,"prob":99,"string":"$$v _ { 0 } ,$$","option":"","pos":[{"x":368,"y":560},{"x":413,"y":560},{"x":413,"y":595},{"x":368,"y":595}]},{"type":1,"prob":97,"string":"则当点P运动到点(1,1)时,l对时间的变化率是.","option":"","pos":[{"x":413,"y":556},{"x":1323,"y":557},{"x":1323,"y":588},{"x":413,"y":587}]},{"type":1,"prob":100,"string":"____","option":"","pos":[{"x":1209,"y":579},{"x":1317,"y":580},{"x":1317,"y":592},{"x":1209,"y":591}]}]}]},{"index":5,"type":1,"num_choices":0,"prob":0,"text":"","figure_list":[],"table_list":[],"answer_list":[[{"x":1045,"y":659},{"x":1168,"y":659},{"x":1168,"y":696},{"x":1045,"y":696}]],"pos_list":[[{"x":53,"y":595},{"x":1198,"y":595},{"x":1198,"y":760},{"x":53,"y":760}]],"element_list":[]}]},{"part_title":"三、解答题(本题共9小题,共94分,解答应写出文字说明、证明过程或演算步骤.)","pos_list":[[{"x":53,"y":831},{"x":1594,"y":833},{"x":1595,"y":1909},{"x":53,"y":1918}]],"subject_list":[{"index":0,"type":12,"num_choices":0,"prob":0,"text":"(15)(本题满分10分)求极限$$\\\\lim _ { x \\\\to 0 } \\\\left( \\\\cos 2 x + 2 x \\\\sin x \\\\right) ^ { \\\\frac { 1 } { 4 } } .$$","figure_list":[],"table_list":[],"answer_list":[[{"x":0,"y":881},{"x":1654,"y":881},{"x":1654,"y":1297},{"x":0,"y":1297}]],"pos_list":[[{"x":53,"y":881},{"x":638,"y":881},{"x":638,"y":1013},{"x":53,"y":1013}]],"element_list":[{"type":0,"text":"(15)(本题满分10分)","pos_list":[[{"x":53,"y":887},{"x":420,"y":887},{"x":420,"y":919},{"x":53,"y":919}]],"content_list":[{"type":1,"prob":99,"string":"(15)(本题满分10分)","option":"","pos":[{"x":53,"y":887},{"x":420,"y":887},{"x":420,"y":919},{"x":53,"y":919}]}]},{"type":0,"text":"求极限$$\\\\lim _ { x \\\\to 0 } \\\\left( \\\\cos 2 x + 2 x \\\\sin x \\\\right) ^ { \\\\frac { 1 } { 4 } } .$$","pos_list":[[{"x":140,"y":942},{"x":623,"y":938},{"x":623,"y":1010},{"x":140,"y":1014}]],"content_list":[{"type":1,"prob":99,"string":"求极限","option":"","pos":[{"x":140,"y":952},{"x":252,"y":952},{"x":252,"y":1004},{"x":140,"y":1004}]},{"type":2,"prob":98,"string":"$$\\\\lim _ { x \\\\to 0 } \\\\left( \\\\cos 2 x + 2 x \\\\sin x \\\\right) ^ { \\\\frac { 1 } { 4 } } .$$","option":"","pos":[{"x":251,"y":941},{"x":623,"y":938},{"x":623,"y":1010},{"x":252,"y":1013}]}]}]},{"index":1,"type":15,"num_choices":0,"prob":0,"text":"(16)(本题满分10分)设函数$$f \\\\left( x \\\\right) = \\\\int _ { 0 } ^ { 1 } | t ^ { 2 } - x ^ { 2 } | d t \\\\left( x &gt; 0 \\\\right) ,$$求f\'(x),并求f(x)的最小值.","figure_list":[],"table_list":[],"answer_list":[[{"x":0,"y":1297},{"x":1654,"y":1297},{"x":1654,"y":1776},{"x":0,"y":1776}]],"pos_list":[[{"x":54,"y":1297},{"x":1244,"y":1297},{"x":1244,"y":1428},{"x":54,"y":1428}]],"element_list":[{"type":0,"text":"(16)(本题满分10分)","pos_list":[[{"x":54,"y":1297},{"x":419,"y":1297},{"x":419,"y":1329},{"x":54,"y":1328}]],"content_list":[{"type":1,"prob":99,"string":"(16)(本题满分10分)","option":"","pos":[{"x":54,"y":1297},{"x":419,"y":1297},{"x":419,"y":1329},{"x":54,"y":1328}]}]},{"type":0,"text":"设函数$$f \\\\left( x \\\\right) = \\\\int _ { 0 } ^ { 1 } | t ^ { 2 } - x ^ { 2 } | d t \\\\left( x &gt; 0 \\\\right) ,$$求f\'(x),并求f(x)的最小值.","pos_list":[[{"x":143,"y":1345},{"x":1238,"y":1346},{"x":1237,"y":1428},{"x":143,"y":1427}]],"content_list":[{"type":1,"prob":99,"string":"设函数","option":"","pos":[{"x":143,"y":1366},{"x":253,"y":1366},{"x":253,"y":1408},{"x":143,"y":1408}]},{"type":2,"prob":99,"string":"$$f \\\\left( x \\\\right) = \\\\int _ { 0 } ^ { 1 } | t ^ { 2 } - x ^ { 2 } | d t \\\\left( x &gt; 0 \\\\right) ,$$","option":"","pos":[{"x":253,"y":1345},{"x":758,"y":1345},{"x":758,"y":1428},{"x":253,"y":1427}]},{"type":1,"prob":99,"string":"求","option":"","pos":[{"x":758,"y":1365},{"x":801,"y":1365},{"x":801,"y":1409},{"x":758,"y":1409}]},{"type":1,"prob":99,"string":"f\'(x),","option":"","pos":[{"x":801,"y":1367},{"x":914,"y":1366},{"x":914,"y":1409},{"x":801,"y":1409}]},{"type":1,"prob":99,"string":"并求f(x)的最小值.","option":"","pos":[{"x":914,"y":1366},{"x":1238,"y":1366},{"x":1238,"y":1408},{"x":914,"y":1408}]}]}]},{"index":2,"type":15,"num_choices":0,"prob":0,"text":"(17)(本题满分10分)已知函数z=z(x,y)由方程$$\\\\left( x ^ { 2 } + y ^ { 2 } \\\\right) z + \\\\ln z + 2 \\\\left( x + y + 1 \\\\right) = 0$$确定,求z=z(x,y)的极值.","figure_list":[],"table_list":[],"answer_list":[[{"x":0,"y":1776},{"x":1654,"y":1776},{"x":1654,"y":2339},{"x":0,"y":2339}]],"pos_list":[[{"x":54,"y":1776},{"x":1596,"y":1776},{"x":1596,"y":1931},{"x":54,"y":1931}]],"element_list":[{"type":0,"text":"(17)(本题满分10分)","pos_list":[[{"x":54,"y":1776},{"x":420,"y":1776},{"x":420,"y":1808},{"x":54,"y":1808}]],"content_list":[{"type":1,"prob":99,"string":"(17)(本题满分10分)","option":"","pos":[{"x":54,"y":1776},{"x":420,"y":1776},{"x":420,"y":1808},{"x":54,"y":1808}]}]},{"type":0,"text":"已知函数z=z(x,y)由方程$$\\\\left( x ^ { 2 } + y ^ { 2 } \\\\right) z + \\\\ln z + 2 \\\\left( x + y + 1 \\\\right) = 0$$确定,求z=z(x,y)的极值.","pos_list":[[{"x":140,"y":1827},{"x":1594,"y":1818},{"x":1595,"y":1909},{"x":141,"y":1918}]],"content_list":[{"type":1,"prob":99,"string":"已知函数","option":"","pos":[{"x":141,"y":1836},{"x":296,"y":1835},{"x":297,"y":1868},{"x":141,"y":1869}]},{"type":1,"prob":99,"string":"z=z(x,y)","option":"","pos":[{"x":296,"y":1828},{"x":481,"y":1827},{"x":481,"y":1871},{"x":297,"y":1871}]},{"type":1,"prob":99,"string":"由方程","option":"","pos":[{"x":481,"y":1834},{"x":612,"y":1833},{"x":612,"y":1866},{"x":481,"y":1867}]},{"type":2,"prob":99,"string":"$$\\\\left( x ^ { 2 } + y ^ { 2 } \\\\right) z + \\\\ln z + 2 \\\\left( x + y + 1 \\\\right) = 0$$","option":"","pos":[{"x":612,"y":1824},{"x":1179,"y":1821},{"x":1179,"y":1872},{"x":612,"y":1876}]},{"type":1,"prob":99,"string":"确定,求","option":"","pos":[{"x":1179,"y":1830},{"x":1325,"y":1829},{"x":1325,"y":1862},{"x":1179,"y":1863}]},{"type":1,"prob":99,"string":"z=z(x,y)","option":"","pos":[{"x":1325,"y":1828},{"x":1508,"y":1826},{"x":1508,"y":1870},{"x":1325,"y":1871}]},{"type":1,"prob":99,"string":"的极","option":"","pos":[{"x":1508,"y":1827},{"x":1594,"y":1827},{"x":1594,"y":1861},{"x":1508,"y":1861}]},{"type":1,"prob":99,"string":"值.","option":"","pos":[{"x":141,"y":1887},{"x":186,"y":1887},{"x":186,"y":1917},{"x":141,"y":1917}]}]}]}]}],"prism_version":"1.0.9","prism_wnum":0,"width":1654}', 'RequestId': '176A4DDF-5926-59CA-8578-DF5346F570DE'}}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