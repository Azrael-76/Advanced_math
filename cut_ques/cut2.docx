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"text": "八 、(本题满分10分)设函数f(x)在闭区间[0,1]上可微,对于[0,1]上的每个x,函数的值都在区间(0,1)内,且f'(x)≠1,,证明:在(0,1)内有且仅有一个x,使得f(x)=x.",</w:t>
      </w:r>
    </w:p>
    <w:p>
      <w:r>
        <w:t xml:space="preserve">            "pos_list": [</w:t>
      </w:r>
    </w:p>
    <w:p>
      <w:r>
        <w:t xml:space="preserve">              [</w:t>
      </w:r>
    </w:p>
    <w:p>
      <w:r>
        <w:t xml:space="preserve">                {</w:t>
      </w:r>
    </w:p>
    <w:p>
      <w:r>
        <w:t xml:space="preserve">                  "x": 66,</w:t>
      </w:r>
    </w:p>
    <w:p>
      <w:r>
        <w:t xml:space="preserve">                  "y": 498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944,</w:t>
      </w:r>
    </w:p>
    <w:p>
      <w:r>
        <w:t xml:space="preserve">                  "y": 498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944,</w:t>
      </w:r>
    </w:p>
    <w:p>
      <w:r>
        <w:t xml:space="preserve">                  "y": 587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66,</w:t>
      </w:r>
    </w:p>
    <w:p>
      <w:r>
        <w:t xml:space="preserve">                  "y": 587</w:t>
      </w:r>
    </w:p>
    <w:p>
      <w:r>
        <w:t xml:space="preserve">                }</w:t>
      </w:r>
    </w:p>
    <w:p>
      <w:r>
        <w:t xml:space="preserve">              ]</w:t>
      </w:r>
    </w:p>
    <w:p>
      <w:r>
        <w:t xml:space="preserve">            ],</w:t>
      </w:r>
    </w:p>
    <w:p>
      <w:r>
        <w:t xml:space="preserve">            "type": 15,</w:t>
      </w:r>
    </w:p>
    <w:p>
      <w:r>
        <w:t xml:space="preserve">            "num_choices": 0,</w:t>
      </w:r>
    </w:p>
    <w:p>
      <w:r>
        <w:t xml:space="preserve">            "table_list": []</w:t>
      </w:r>
    </w:p>
    <w:p>
      <w:r>
        <w:t xml:space="preserve">          }</w:t>
      </w:r>
    </w:p>
    <w:p>
      <w:r>
        <w:t xml:space="preserve">            "text": "问a,b为何值时,线性方程组有唯一解?无解?有无穷多个解?并求出有无穷多个解时的通解.",</w:t>
      </w:r>
    </w:p>
    <w:p>
      <w:r>
        <w:t xml:space="preserve">            "pos_list": [</w:t>
      </w:r>
    </w:p>
    <w:p>
      <w:r>
        <w:t xml:space="preserve">              [</w:t>
      </w:r>
    </w:p>
    <w:p>
      <w:r>
        <w:t xml:space="preserve">                {</w:t>
      </w:r>
    </w:p>
    <w:p>
      <w:r>
        <w:t xml:space="preserve">                  "x": 82,</w:t>
      </w:r>
    </w:p>
    <w:p>
      <w:r>
        <w:t xml:space="preserve">                  "y": 892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945,</w:t>
      </w:r>
    </w:p>
    <w:p>
      <w:r>
        <w:t xml:space="preserve">                  "y": 892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945,</w:t>
      </w:r>
    </w:p>
    <w:p>
      <w:r>
        <w:t xml:space="preserve">                  "y": 1073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82,</w:t>
      </w:r>
    </w:p>
    <w:p>
      <w:r>
        <w:t xml:space="preserve">                  "y": 1073</w:t>
      </w:r>
    </w:p>
    <w:p>
      <w:r>
        <w:t xml:space="preserve">                }</w:t>
      </w:r>
    </w:p>
    <w:p>
      <w:r>
        <w:t xml:space="preserve">              ]</w:t>
      </w:r>
    </w:p>
    <w:p>
      <w:r>
        <w:t xml:space="preserve">            ],</w:t>
      </w:r>
    </w:p>
    <w:p>
      <w:r>
        <w:t xml:space="preserve">            "type": 15,</w:t>
      </w:r>
    </w:p>
    <w:p>
      <w:r>
        <w:t xml:space="preserve">            "num_choices": 0,</w:t>
      </w:r>
    </w:p>
    <w:p>
      <w:r>
        <w:t xml:space="preserve">            "table_list": []</w:t>
      </w:r>
    </w:p>
    <w:p>
      <w:r>
        <w:t xml:space="preserve">         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