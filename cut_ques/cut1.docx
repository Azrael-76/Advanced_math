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"text": "求微分方程;$$y ^ { m } + 6 y ' ' + \\left( 9 + a ^ { 2 } \\right) y ' = 1$$1的通解,其中常数a&gt;0.",</w:t>
      </w:r>
    </w:p>
    <w:p>
      <w:r>
        <w:t xml:space="preserve">            "pos_list": [</w:t>
      </w:r>
    </w:p>
    <w:p>
      <w:r>
        <w:t xml:space="preserve">              [</w:t>
      </w:r>
    </w:p>
    <w:p>
      <w:r>
        <w:t xml:space="preserve">                {</w:t>
      </w:r>
    </w:p>
    <w:p>
      <w:r>
        <w:t xml:space="preserve">                  "x": 44,</w:t>
      </w:r>
    </w:p>
    <w:p>
      <w:r>
        <w:t xml:space="preserve">                  "y": 73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374,</w:t>
      </w:r>
    </w:p>
    <w:p>
      <w:r>
        <w:t xml:space="preserve">                  "y": 73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374,</w:t>
      </w:r>
    </w:p>
    <w:p>
      <w:r>
        <w:t xml:space="preserve">                  "y": 90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44,</w:t>
      </w:r>
    </w:p>
    <w:p>
      <w:r>
        <w:t xml:space="preserve">                  "y": 90</w:t>
      </w:r>
    </w:p>
    <w:p>
      <w:r>
        <w:t xml:space="preserve">                }</w:t>
      </w:r>
    </w:p>
    <w:p>
      <w:r>
        <w:t xml:space="preserve">              ]</w:t>
      </w:r>
    </w:p>
    <w:p>
      <w:r>
        <w:t xml:space="preserve">            ],</w:t>
      </w:r>
    </w:p>
    <w:p>
      <w:r>
        <w:t xml:space="preserve">            "type": 15,</w:t>
      </w:r>
    </w:p>
    <w:p>
      <w:r>
        <w:t xml:space="preserve">            "num_choices": 0,</w:t>
      </w:r>
    </w:p>
    <w:p>
      <w:r>
        <w:t xml:space="preserve">            "table_list": []</w:t>
      </w:r>
    </w:p>
    <w:p>
      <w:r>
        <w:t xml:space="preserve">          }</w:t>
      </w:r>
    </w:p>
    <w:p>
      <w:r>
        <w:t xml:space="preserve">            "text": "(1)设常数k&gt;0,则级数$$\\sum _ { n = 1 } ^ { \\infty } { \\left( - 1 \\right) ^ { n } } \\frac { k + n } { n ^ { 2 } }$$( ).(A)发散 (B)绝对收敛(C)条件收敛 (D)收敛或发散与k的取值有关",</w:t>
      </w:r>
    </w:p>
    <w:p>
      <w:r>
        <w:t xml:space="preserve">            "pos_list": [</w:t>
      </w:r>
    </w:p>
    <w:p>
      <w:r>
        <w:t xml:space="preserve">              [</w:t>
      </w:r>
    </w:p>
    <w:p>
      <w:r>
        <w:t xml:space="preserve">                {</w:t>
      </w:r>
    </w:p>
    <w:p>
      <w:r>
        <w:t xml:space="preserve">                  "x": 30,</w:t>
      </w:r>
    </w:p>
    <w:p>
      <w:r>
        <w:t xml:space="preserve">                  "y": 232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433,</w:t>
      </w:r>
    </w:p>
    <w:p>
      <w:r>
        <w:t xml:space="preserve">                  "y": 232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433,</w:t>
      </w:r>
    </w:p>
    <w:p>
      <w:r>
        <w:t xml:space="preserve">                  "y": 297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30,</w:t>
      </w:r>
    </w:p>
    <w:p>
      <w:r>
        <w:t xml:space="preserve">                  "y": 297</w:t>
      </w:r>
    </w:p>
    <w:p>
      <w:r>
        <w:t xml:space="preserve">                }</w:t>
      </w:r>
    </w:p>
    <w:p>
      <w:r>
        <w:t xml:space="preserve">              ]</w:t>
      </w:r>
    </w:p>
    <w:p>
      <w:r>
        <w:t xml:space="preserve">            ],</w:t>
      </w:r>
    </w:p>
    <w:p>
      <w:r>
        <w:t xml:space="preserve">            "type": 0,</w:t>
      </w:r>
    </w:p>
    <w:p>
      <w:r>
        <w:t xml:space="preserve">            "num_choices": 0,</w:t>
      </w:r>
    </w:p>
    <w:p>
      <w:r>
        <w:t xml:space="preserve">            "table_list": []</w:t>
      </w:r>
    </w:p>
    <w:p>
      <w:r>
        <w:t xml:space="preserve">          }</w:t>
      </w:r>
    </w:p>
    <w:p>
      <w:r>
        <w:t xml:space="preserve">            "text": "(2)设$$I = t \\int _ { 0 } ^ { \\frac { 1 } { \\frac { 1 } { 2 } } } { f \\left( f x \\right) d x } ,$$,其中f(x)为连续数,$$s _ { 2 } &gt; 0 , t &gt; 0 ,$$,则I的值( ).(A)依赖于s,t (B)依赖于,t,x(C)依赖于t,x,不依赖于s (D)依赖于s,不依赖于:",</w:t>
      </w:r>
    </w:p>
    <w:p>
      <w:r>
        <w:t xml:space="preserve">            "pos_list": [</w:t>
      </w:r>
    </w:p>
    <w:p>
      <w:r>
        <w:t xml:space="preserve">              [</w:t>
      </w:r>
    </w:p>
    <w:p>
      <w:r>
        <w:t xml:space="preserve">                {</w:t>
      </w:r>
    </w:p>
    <w:p>
      <w:r>
        <w:t xml:space="preserve">                  "x": 31,</w:t>
      </w:r>
    </w:p>
    <w:p>
      <w:r>
        <w:t xml:space="preserve">                  "y": 300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426,</w:t>
      </w:r>
    </w:p>
    <w:p>
      <w:r>
        <w:t xml:space="preserve">                  "y": 300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426,</w:t>
      </w:r>
    </w:p>
    <w:p>
      <w:r>
        <w:t xml:space="preserve">                  "y": 366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31,</w:t>
      </w:r>
    </w:p>
    <w:p>
      <w:r>
        <w:t xml:space="preserve">                  "y": 366</w:t>
      </w:r>
    </w:p>
    <w:p>
      <w:r>
        <w:t xml:space="preserve">                }</w:t>
      </w:r>
    </w:p>
    <w:p>
      <w:r>
        <w:t xml:space="preserve">              ]</w:t>
      </w:r>
    </w:p>
    <w:p>
      <w:r>
        <w:t xml:space="preserve">            ],</w:t>
      </w:r>
    </w:p>
    <w:p>
      <w:r>
        <w:t xml:space="preserve">            "type": 0,</w:t>
      </w:r>
    </w:p>
    <w:p>
      <w:r>
        <w:t xml:space="preserve">            "num_choices": 0,</w:t>
      </w:r>
    </w:p>
    <w:p>
      <w:r>
        <w:t xml:space="preserve">            "table_list": []</w:t>
      </w:r>
    </w:p>
    <w:p>
      <w:r>
        <w:t xml:space="preserve">          }</w:t>
      </w:r>
    </w:p>
    <w:p>
      <w:r>
        <w:t xml:space="preserve">            "text": "(3)设$$\\lim _ { x \\to { a } } \\frac { f \\left( x \\right) - f \\left( a \\right) } { \\left( x - a \\right) ^ { 2 } } = - 1 ,$$则在点x=a处( ).(A)f(x)可导且f'(a)≠0 (B)f(x)取得极大值(C)f(x)取得极小值 (D)f(x)的导数不存在",</w:t>
      </w:r>
    </w:p>
    <w:p>
      <w:r>
        <w:t xml:space="preserve">            "pos_list": [</w:t>
      </w:r>
    </w:p>
    <w:p>
      <w:r>
        <w:t xml:space="preserve">              [</w:t>
      </w:r>
    </w:p>
    <w:p>
      <w:r>
        <w:t xml:space="preserve">                {</w:t>
      </w:r>
    </w:p>
    <w:p>
      <w:r>
        <w:t xml:space="preserve">                  "x": 31,</w:t>
      </w:r>
    </w:p>
    <w:p>
      <w:r>
        <w:t xml:space="preserve">                  "y": 367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388,</w:t>
      </w:r>
    </w:p>
    <w:p>
      <w:r>
        <w:t xml:space="preserve">                  "y": 367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388,</w:t>
      </w:r>
    </w:p>
    <w:p>
      <w:r>
        <w:t xml:space="preserve">                  "y": 433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31,</w:t>
      </w:r>
    </w:p>
    <w:p>
      <w:r>
        <w:t xml:space="preserve">                  "y": 433</w:t>
      </w:r>
    </w:p>
    <w:p>
      <w:r>
        <w:t xml:space="preserve">                }</w:t>
      </w:r>
    </w:p>
    <w:p>
      <w:r>
        <w:t xml:space="preserve">              ]</w:t>
      </w:r>
    </w:p>
    <w:p>
      <w:r>
        <w:t xml:space="preserve">            ],</w:t>
      </w:r>
    </w:p>
    <w:p>
      <w:r>
        <w:t xml:space="preserve">            "type": 0,</w:t>
      </w:r>
    </w:p>
    <w:p>
      <w:r>
        <w:t xml:space="preserve">            "num_choices": 0,</w:t>
      </w:r>
    </w:p>
    <w:p>
      <w:r>
        <w:t xml:space="preserve">            "table_list": []</w:t>
      </w:r>
    </w:p>
    <w:p>
      <w:r>
        <w:t xml:space="preserve">          }</w:t>
      </w:r>
    </w:p>
    <w:p>
      <w:r>
        <w:t xml:space="preserve">            "text": "(4)设A为阶矩阵,且|A|=a≠0,A\"是A的伴随矩阵,则|A⋅|=( ).(A)a $$\\left( B \\right) \\frac { 1 } { a }$$ $$\\left( C \\right) a ^ { n - 1 }$$ $$\\left( D \\right) a ^ { n }$$",</w:t>
      </w:r>
    </w:p>
    <w:p>
      <w:r>
        <w:t xml:space="preserve">            "pos_list": [</w:t>
      </w:r>
    </w:p>
    <w:p>
      <w:r>
        <w:t xml:space="preserve">              [</w:t>
      </w:r>
    </w:p>
    <w:p>
      <w:r>
        <w:t xml:space="preserve">                {</w:t>
      </w:r>
    </w:p>
    <w:p>
      <w:r>
        <w:t xml:space="preserve">                  "x": 31,</w:t>
      </w:r>
    </w:p>
    <w:p>
      <w:r>
        <w:t xml:space="preserve">                  "y": 436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422,</w:t>
      </w:r>
    </w:p>
    <w:p>
      <w:r>
        <w:t xml:space="preserve">                  "y": 436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422,</w:t>
      </w:r>
    </w:p>
    <w:p>
      <w:r>
        <w:t xml:space="preserve">                  "y": 482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"x": 31,</w:t>
      </w:r>
    </w:p>
    <w:p>
      <w:r>
        <w:t xml:space="preserve">                  "y": 482</w:t>
      </w:r>
    </w:p>
    <w:p>
      <w:r>
        <w:t xml:space="preserve">                }</w:t>
      </w:r>
    </w:p>
    <w:p>
      <w:r>
        <w:t xml:space="preserve">              ]</w:t>
      </w:r>
    </w:p>
    <w:p>
      <w:r>
        <w:t xml:space="preserve">            ],</w:t>
      </w:r>
    </w:p>
    <w:p>
      <w:r>
        <w:t xml:space="preserve">            "type": 0,</w:t>
      </w:r>
    </w:p>
    <w:p>
      <w:r>
        <w:t xml:space="preserve">            "num_choices": 0,</w:t>
      </w:r>
    </w:p>
    <w:p>
      <w:r>
        <w:t xml:space="preserve">            "table_list": []</w:t>
      </w:r>
    </w:p>
    <w:p>
      <w:r>
        <w:t xml:space="preserve">         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