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occurred: Error: imageUrlOrBodyEmpty code: 400, The image URL or body is empty. request id: F7DB3C97-71E1-544A-985D-7468D9A22A78 Response: {'RequestId': 'F7DB3C97-71E1-544A-985D-7468D9A22A78', 'HostId': 'ocr-api.cn-hangzhou.aliyuncs.com', 'Code': 'imageUrlOrBodyEmpty', 'Message': 'The image URL or body is empty.', 'Recommend': 'https://api.aliyun.com/troubleshoot?q=imageUrlOrBodyEmpty&amp;product=ocr-api&amp;requestId=F7DB3C97-71E1-544A-985D-7468D9A22A78', 'statusCode': 400}</w:t>
      </w:r>
    </w:p>
    <w:p>
      <w:r>
        <w:t>Recommendation: https://api.aliyun.com/troubleshoot?q=imageUrlOrBodyEmpty&amp;product=ocr-api&amp;requestId=F7DB3C97-71E1-544A-985D-7468D9A22A78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